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93B09" w14:textId="087AE1E3" w:rsidR="005A589F" w:rsidRPr="005A589F" w:rsidRDefault="005A589F" w:rsidP="00415AC7">
      <w:pPr>
        <w:widowControl w:val="0"/>
        <w:shd w:val="clear" w:color="auto" w:fill="00B050"/>
        <w:tabs>
          <w:tab w:val="center" w:pos="5944"/>
          <w:tab w:val="right" w:pos="10480"/>
        </w:tabs>
        <w:suppressAutoHyphens/>
        <w:spacing w:after="120" w:line="240" w:lineRule="auto"/>
        <w:jc w:val="center"/>
        <w:rPr>
          <w:rFonts w:ascii="Calibri" w:eastAsia="Calibri" w:hAnsi="Calibri" w:cs="Calibri"/>
          <w:b/>
          <w:caps/>
          <w:color w:val="FFFFFF"/>
          <w:sz w:val="28"/>
          <w:szCs w:val="24"/>
          <w:u w:color="000000"/>
          <w:bdr w:val="nil"/>
          <w:lang w:eastAsia="ar-SA"/>
        </w:rPr>
      </w:pPr>
      <w:bookmarkStart w:id="0" w:name="_Toc20234576"/>
      <w:r w:rsidRPr="005A589F">
        <w:rPr>
          <w:rFonts w:ascii="Calibri" w:eastAsia="Calibri" w:hAnsi="Calibri" w:cs="Calibri"/>
          <w:b/>
          <w:caps/>
          <w:color w:val="FFFFFF"/>
          <w:sz w:val="28"/>
          <w:szCs w:val="24"/>
          <w:u w:color="C00000"/>
          <w:bdr w:val="nil"/>
          <w:lang w:eastAsia="ar-SA"/>
        </w:rPr>
        <w:t>DOCUMENT D’ENTREE EN RELATION</w:t>
      </w:r>
      <w:r w:rsidRPr="005A589F">
        <w:rPr>
          <w:rFonts w:ascii="Calibri" w:eastAsia="Calibri" w:hAnsi="Calibri" w:cs="Calibri"/>
          <w:b/>
          <w:caps/>
          <w:color w:val="FFFFFF"/>
          <w:sz w:val="28"/>
          <w:szCs w:val="24"/>
          <w:u w:color="000000"/>
          <w:bdr w:val="nil"/>
          <w:lang w:eastAsia="ar-SA"/>
        </w:rPr>
        <w:t xml:space="preserve"> (DER)</w:t>
      </w:r>
      <w:bookmarkEnd w:id="0"/>
    </w:p>
    <w:p w14:paraId="247A9D99" w14:textId="77777777"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5A589F">
        <w:rPr>
          <w:rFonts w:ascii="Calibri" w:eastAsia="Calibri" w:hAnsi="Calibri" w:cs="Calibri"/>
          <w:color w:val="000000"/>
          <w:u w:color="00B050"/>
          <w:bdr w:val="nil"/>
          <w:lang w:eastAsia="fr-FR"/>
          <w14:textOutline w14:w="0" w14:cap="flat" w14:cmpd="sng" w14:algn="ctr">
            <w14:noFill/>
            <w14:prstDash w14:val="solid"/>
            <w14:bevel/>
          </w14:textOutline>
        </w:rPr>
        <w:t>Vous avez choisi ou êtes sur le point de confier la mission de vous assister, à un professionnel réglementé et contrôlé, vous devez donc garder en mémoire les éléments suivants :</w:t>
      </w:r>
    </w:p>
    <w:p w14:paraId="0EFCB108" w14:textId="224CCF85" w:rsidR="005A589F" w:rsidRPr="0033269E" w:rsidRDefault="0033269E" w:rsidP="0033269E">
      <w:pPr>
        <w:widowControl w:val="0"/>
        <w:pBdr>
          <w:top w:val="nil"/>
          <w:left w:val="nil"/>
          <w:bottom w:val="nil"/>
          <w:right w:val="nil"/>
          <w:between w:val="nil"/>
          <w:bar w:val="nil"/>
        </w:pBdr>
        <w:tabs>
          <w:tab w:val="center" w:pos="4819"/>
          <w:tab w:val="right" w:pos="9355"/>
        </w:tabs>
        <w:suppressAutoHyphens/>
        <w:spacing w:after="120" w:line="240" w:lineRule="auto"/>
        <w:jc w:val="center"/>
        <w:rPr>
          <w:rFonts w:ascii="Calibri" w:eastAsia="Calibri" w:hAnsi="Calibri" w:cs="Calibri"/>
          <w:color w:val="000000"/>
          <w:u w:color="C00000"/>
          <w:bdr w:val="nil"/>
          <w:lang w:eastAsia="fr-FR"/>
          <w14:textOutline w14:w="0" w14:cap="flat" w14:cmpd="sng" w14:algn="ctr">
            <w14:noFill/>
            <w14:prstDash w14:val="solid"/>
            <w14:bevel/>
          </w14:textOutline>
        </w:rPr>
      </w:pPr>
      <w:r w:rsidRPr="0033269E">
        <w:rPr>
          <w:rFonts w:ascii="Calibri" w:eastAsia="Calibri" w:hAnsi="Calibri" w:cs="Calibri"/>
          <w:color w:val="000000"/>
          <w:u w:color="C00000"/>
          <w:bdr w:val="nil"/>
          <w:lang w:eastAsia="fr-FR"/>
          <w14:textOutline w14:w="0" w14:cap="flat" w14:cmpd="sng" w14:algn="ctr">
            <w14:noFill/>
            <w14:prstDash w14:val="solid"/>
            <w14:bevel/>
          </w14:textOutline>
        </w:rPr>
        <w:t xml:space="preserve">Date d’entrée en relation  : </w:t>
      </w:r>
      <w:r w:rsidR="00A671AF" w:rsidRPr="00A671AF">
        <w:rPr>
          <w:rFonts w:ascii="Calibri" w:eastAsia="Calibri" w:hAnsi="Calibri" w:cs="Calibri"/>
          <w:b/>
          <w:bCs/>
          <w:color w:val="000000"/>
          <w:u w:color="C00000"/>
          <w:bdr w:val="nil"/>
          <w:lang w:eastAsia="fr-FR"/>
          <w14:textOutline w14:w="0" w14:cap="flat" w14:cmpd="sng" w14:algn="ctr">
            <w14:noFill/>
            <w14:prstDash w14:val="solid"/>
            <w14:bevel/>
          </w14:textOutline>
        </w:rPr>
        <w:t>{{</w:t>
      </w:r>
      <w:proofErr w:type="spellStart"/>
      <w:r w:rsidR="00A671AF" w:rsidRPr="00A671AF">
        <w:rPr>
          <w:rFonts w:ascii="Calibri" w:eastAsia="Calibri" w:hAnsi="Calibri" w:cs="Calibri"/>
          <w:b/>
          <w:bCs/>
          <w:color w:val="000000"/>
          <w:u w:color="C00000"/>
          <w:bdr w:val="nil"/>
          <w:lang w:eastAsia="fr-FR"/>
          <w14:textOutline w14:w="0" w14:cap="flat" w14:cmpd="sng" w14:algn="ctr">
            <w14:noFill/>
            <w14:prstDash w14:val="solid"/>
            <w14:bevel/>
          </w14:textOutline>
        </w:rPr>
        <w:t>date_entree_relation</w:t>
      </w:r>
      <w:proofErr w:type="spellEnd"/>
      <w:r w:rsidR="00A671AF" w:rsidRPr="00A671AF">
        <w:rPr>
          <w:rFonts w:ascii="Calibri" w:eastAsia="Calibri" w:hAnsi="Calibri" w:cs="Calibri"/>
          <w:b/>
          <w:bCs/>
          <w:color w:val="000000"/>
          <w:u w:color="C00000"/>
          <w:bdr w:val="nil"/>
          <w:lang w:eastAsia="fr-FR"/>
          <w14:textOutline w14:w="0" w14:cap="flat" w14:cmpd="sng" w14:algn="ctr">
            <w14:noFill/>
            <w14:prstDash w14:val="solid"/>
            <w14:bevel/>
          </w14:textOutline>
        </w:rPr>
        <w:t>}}</w:t>
      </w:r>
    </w:p>
    <w:p w14:paraId="0F202719" w14:textId="77777777" w:rsidR="005A589F" w:rsidRPr="005A589F" w:rsidRDefault="005A589F" w:rsidP="005A589F">
      <w:pPr>
        <w:widowControl w:val="0"/>
        <w:shd w:val="clear" w:color="auto" w:fill="E7E6E6"/>
        <w:suppressAutoHyphens/>
        <w:spacing w:after="120" w:line="240" w:lineRule="auto"/>
        <w:jc w:val="center"/>
        <w:rPr>
          <w:rFonts w:ascii="Calibri" w:eastAsia="Calibri" w:hAnsi="Calibri" w:cs="Calibri"/>
          <w:b/>
          <w:sz w:val="24"/>
          <w:szCs w:val="20"/>
          <w:u w:color="C00000"/>
          <w:bdr w:val="nil"/>
          <w:lang w:eastAsia="ar-SA"/>
        </w:rPr>
      </w:pPr>
      <w:bookmarkStart w:id="1" w:name="_Toc20234577"/>
      <w:r w:rsidRPr="005A589F">
        <w:rPr>
          <w:rFonts w:ascii="Calibri" w:eastAsia="Calibri" w:hAnsi="Calibri" w:cs="Calibri"/>
          <w:b/>
          <w:sz w:val="24"/>
          <w:szCs w:val="20"/>
          <w:u w:color="C00000"/>
          <w:bdr w:val="nil"/>
          <w:lang w:eastAsia="ar-SA"/>
        </w:rPr>
        <w:t>L’ENTREPRISE</w:t>
      </w:r>
      <w:bookmarkEnd w:id="1"/>
    </w:p>
    <w:p w14:paraId="170E68C1" w14:textId="4AFC69FF"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val="pt-PT" w:eastAsia="fr-FR"/>
          <w14:textOutline w14:w="0" w14:cap="flat" w14:cmpd="sng" w14:algn="ctr">
            <w14:noFill/>
            <w14:prstDash w14:val="solid"/>
            <w14:bevel/>
          </w14:textOutline>
        </w:rPr>
        <w:t xml:space="preserve">Nom ou </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dénomination sociale</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xml:space="preserve"> : </w:t>
      </w:r>
      <w:r w:rsidR="00415AC7">
        <w:rPr>
          <w:rFonts w:ascii="Calibri" w:eastAsia="Calibri" w:hAnsi="Calibri" w:cs="Calibri"/>
          <w:color w:val="000000"/>
          <w:u w:color="000000"/>
          <w:bdr w:val="nil"/>
          <w:lang w:eastAsia="fr-FR"/>
          <w14:textOutline w14:w="0" w14:cap="flat" w14:cmpd="sng" w14:algn="ctr">
            <w14:noFill/>
            <w14:prstDash w14:val="solid"/>
            <w14:bevel/>
          </w14:textOutline>
        </w:rPr>
        <w:t>BUI Kim</w:t>
      </w:r>
    </w:p>
    <w:p w14:paraId="1ED56B43" w14:textId="61FA198B"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Adresse professionnelle ou siège social</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xml:space="preserve"> : </w:t>
      </w:r>
      <w:r w:rsidR="00415AC7">
        <w:rPr>
          <w:rFonts w:ascii="Calibri" w:eastAsia="Calibri" w:hAnsi="Calibri" w:cs="Calibri"/>
          <w:color w:val="000000"/>
          <w:u w:color="000000"/>
          <w:bdr w:val="nil"/>
          <w:lang w:eastAsia="fr-FR"/>
          <w14:textOutline w14:w="0" w14:cap="flat" w14:cmpd="sng" w14:algn="ctr">
            <w14:noFill/>
            <w14:prstDash w14:val="solid"/>
            <w14:bevel/>
          </w14:textOutline>
        </w:rPr>
        <w:t>105 rue du 4 août 1789 – 69100 VILLEURBANNE</w:t>
      </w:r>
    </w:p>
    <w:p w14:paraId="7C80B730" w14:textId="4E20A99D"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415AC7">
        <w:rPr>
          <w:rFonts w:ascii="Calibri" w:eastAsia="Calibri" w:hAnsi="Calibri" w:cs="Calibri"/>
          <w:color w:val="000000"/>
          <w:u w:color="C00000"/>
          <w:bdr w:val="nil"/>
          <w:lang w:eastAsia="fr-FR"/>
          <w14:textOutline w14:w="0" w14:cap="flat" w14:cmpd="sng" w14:algn="ctr">
            <w14:noFill/>
            <w14:prstDash w14:val="solid"/>
            <w14:bevel/>
          </w14:textOutline>
        </w:rPr>
        <w:t>SIREN</w:t>
      </w:r>
      <w:r w:rsidRPr="00415AC7">
        <w:rPr>
          <w:rFonts w:ascii="Calibri" w:eastAsia="Calibri" w:hAnsi="Calibri" w:cs="Calibri"/>
          <w:color w:val="000000"/>
          <w:u w:color="000000"/>
          <w:bdr w:val="nil"/>
          <w:lang w:eastAsia="fr-FR"/>
          <w14:textOutline w14:w="0" w14:cap="flat" w14:cmpd="sng" w14:algn="ctr">
            <w14:noFill/>
            <w14:prstDash w14:val="solid"/>
            <w14:bevel/>
          </w14:textOutline>
        </w:rPr>
        <w:t xml:space="preserve">: </w:t>
      </w:r>
      <w:r w:rsidR="00415AC7" w:rsidRPr="00415AC7">
        <w:rPr>
          <w:rFonts w:ascii="Calibri" w:eastAsia="Calibri" w:hAnsi="Calibri" w:cs="Calibri"/>
          <w:color w:val="000000"/>
          <w:highlight w:val="lightGray"/>
          <w:u w:color="000000"/>
          <w:bdr w:val="nil"/>
          <w:lang w:eastAsia="fr-FR"/>
          <w14:textOutline w14:w="0" w14:cap="flat" w14:cmpd="sng" w14:algn="ctr">
            <w14:noFill/>
            <w14:prstDash w14:val="solid"/>
            <w14:bevel/>
          </w14:textOutline>
        </w:rPr>
        <w:t>930 610 084</w:t>
      </w:r>
    </w:p>
    <w:p w14:paraId="7100A212" w14:textId="64F53023"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rPr>
          <w:rFonts w:ascii="Calibri" w:eastAsia="Calibri" w:hAnsi="Calibri" w:cs="Calibri"/>
          <w:color w:val="000000"/>
          <w:u w:color="0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NAF/APE</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xml:space="preserve"> : </w:t>
      </w:r>
      <w:r w:rsidR="00415AC7">
        <w:rPr>
          <w:rFonts w:ascii="Calibri" w:eastAsia="Calibri" w:hAnsi="Calibri" w:cs="Calibri"/>
          <w:color w:val="000000"/>
          <w:u w:color="000000"/>
          <w:bdr w:val="nil"/>
          <w:lang w:eastAsia="fr-FR"/>
          <w14:textOutline w14:w="0" w14:cap="flat" w14:cmpd="sng" w14:algn="ctr">
            <w14:noFill/>
            <w14:prstDash w14:val="solid"/>
            <w14:bevel/>
          </w14:textOutline>
        </w:rPr>
        <w:t>68.31Z</w:t>
      </w:r>
    </w:p>
    <w:p w14:paraId="546A9ADF" w14:textId="3299103E" w:rsidR="005A589F" w:rsidRPr="005A589F" w:rsidRDefault="005A589F" w:rsidP="005A589F">
      <w:pPr>
        <w:widowControl w:val="0"/>
        <w:shd w:val="clear" w:color="auto" w:fill="E2EFD9"/>
        <w:tabs>
          <w:tab w:val="center" w:pos="4819"/>
          <w:tab w:val="right" w:pos="9355"/>
        </w:tabs>
        <w:suppressAutoHyphens/>
        <w:spacing w:after="120" w:line="240" w:lineRule="auto"/>
        <w:jc w:val="both"/>
        <w:rPr>
          <w:rFonts w:ascii="Calibri" w:eastAsia="Calibri" w:hAnsi="Calibri" w:cs="Calibri"/>
          <w:i/>
          <w:u w:color="00B050"/>
          <w:lang w:eastAsia="ar-SA"/>
        </w:rPr>
      </w:pPr>
      <w:r w:rsidRPr="005A589F">
        <w:rPr>
          <w:rFonts w:ascii="Calibri" w:eastAsia="Calibri" w:hAnsi="Calibri" w:cs="Calibri"/>
          <w:u w:color="00B050"/>
          <w:lang w:eastAsia="ar-SA"/>
        </w:rPr>
        <w:t xml:space="preserve">Les informations recueillies sur ce formulaire sont enregistrées dans un fichier informatisé par </w:t>
      </w:r>
      <w:r w:rsidR="00415AC7">
        <w:rPr>
          <w:rFonts w:ascii="Calibri" w:eastAsia="Calibri" w:hAnsi="Calibri" w:cs="Calibri"/>
          <w:u w:color="00B050"/>
          <w:lang w:eastAsia="ar-SA"/>
        </w:rPr>
        <w:t>Kim BUI</w:t>
      </w:r>
      <w:r w:rsidRPr="005A589F">
        <w:rPr>
          <w:rFonts w:ascii="Calibri" w:eastAsia="Calibri" w:hAnsi="Calibri" w:cs="Calibri"/>
          <w:u w:color="00B050"/>
          <w:lang w:eastAsia="ar-SA"/>
        </w:rPr>
        <w:t xml:space="preserve"> pour</w:t>
      </w:r>
      <w:r w:rsidR="00415AC7">
        <w:rPr>
          <w:rFonts w:ascii="Calibri" w:eastAsia="Calibri" w:hAnsi="Calibri" w:cs="Calibri"/>
          <w:u w:color="00B050"/>
          <w:lang w:eastAsia="ar-SA"/>
        </w:rPr>
        <w:t xml:space="preserve"> </w:t>
      </w:r>
      <w:r w:rsidR="005E7BAC" w:rsidRPr="005A589F">
        <w:rPr>
          <w:rFonts w:ascii="Calibri" w:eastAsia="Calibri" w:hAnsi="Calibri" w:cs="Calibri"/>
          <w:color w:val="000000"/>
          <w:u w:color="000000"/>
          <w:bdr w:val="nil"/>
          <w:lang w:eastAsia="fr-FR"/>
          <w14:textOutline w14:w="0" w14:cap="flat" w14:cmpd="sng" w14:algn="ctr">
            <w14:noFill/>
            <w14:prstDash w14:val="solid"/>
            <w14:bevel/>
          </w14:textOutline>
        </w:rPr>
        <w:t>le bon déroulement de nos missions de CGP/CFE/courtiers</w:t>
      </w:r>
      <w:r w:rsidR="005E7BAC">
        <w:rPr>
          <w:rFonts w:ascii="Calibri" w:eastAsia="Calibri" w:hAnsi="Calibri" w:cs="Calibri"/>
          <w:u w:color="00B050"/>
          <w:lang w:eastAsia="ar-SA"/>
        </w:rPr>
        <w:t xml:space="preserve">. </w:t>
      </w:r>
      <w:r w:rsidRPr="005A589F">
        <w:rPr>
          <w:rFonts w:ascii="Calibri" w:eastAsia="Calibri" w:hAnsi="Calibri" w:cs="Calibri"/>
          <w:u w:color="00B050"/>
          <w:lang w:eastAsia="ar-SA"/>
        </w:rPr>
        <w:t xml:space="preserve">Elles sont conservées pendant </w:t>
      </w:r>
      <w:r w:rsidR="00415AC7" w:rsidRPr="00415AC7">
        <w:rPr>
          <w:rFonts w:ascii="Calibri" w:eastAsia="Calibri" w:hAnsi="Calibri" w:cs="Calibri"/>
          <w:u w:color="00B050"/>
          <w:lang w:eastAsia="ar-SA"/>
        </w:rPr>
        <w:t>10 ans à compter de la fin de la relation contractuelle</w:t>
      </w:r>
      <w:r w:rsidRPr="005A589F">
        <w:rPr>
          <w:rFonts w:ascii="Calibri" w:eastAsia="Calibri" w:hAnsi="Calibri" w:cs="Calibri"/>
          <w:u w:color="00B050"/>
          <w:lang w:eastAsia="ar-SA"/>
        </w:rPr>
        <w:t xml:space="preserve"> et sont destinées </w:t>
      </w:r>
      <w:r w:rsidR="005E7BAC">
        <w:rPr>
          <w:rFonts w:ascii="Calibri" w:eastAsia="Calibri" w:hAnsi="Calibri" w:cs="Times New Roman"/>
        </w:rPr>
        <w:t>au</w:t>
      </w:r>
      <w:r w:rsidR="005E7BAC" w:rsidRPr="005A589F">
        <w:rPr>
          <w:rFonts w:ascii="Calibri" w:eastAsia="Calibri" w:hAnsi="Calibri" w:cs="Times New Roman"/>
        </w:rPr>
        <w:t xml:space="preserve"> conseiller en investissement financiers, ses salariés ou collaborateurs habilités à recueillir ou à traiter les données clients, ses partenaires ainsi que les autorités de tutelle ou les associations représentatives (AMF, ANACOFI-CIF).</w:t>
      </w:r>
    </w:p>
    <w:p w14:paraId="18C441DE" w14:textId="7F8E591B" w:rsidR="005A589F" w:rsidRPr="005A589F" w:rsidRDefault="00335D04" w:rsidP="005A589F">
      <w:pPr>
        <w:widowControl w:val="0"/>
        <w:shd w:val="clear" w:color="auto" w:fill="E2EFD9"/>
        <w:tabs>
          <w:tab w:val="center" w:pos="4819"/>
          <w:tab w:val="right" w:pos="9355"/>
        </w:tabs>
        <w:suppressAutoHyphens/>
        <w:spacing w:after="120" w:line="240" w:lineRule="auto"/>
        <w:jc w:val="both"/>
        <w:rPr>
          <w:rFonts w:ascii="Calibri" w:eastAsia="Calibri" w:hAnsi="Calibri" w:cs="Calibri"/>
          <w:i/>
          <w:u w:color="00B050"/>
          <w:lang w:eastAsia="ar-SA"/>
        </w:rPr>
      </w:pPr>
      <w:r w:rsidRPr="00335D04">
        <w:rPr>
          <w:rFonts w:ascii="Calibri" w:eastAsia="Calibri" w:hAnsi="Calibri" w:cs="Calibri"/>
          <w:u w:color="00B050"/>
          <w:lang w:eastAsia="ar-SA"/>
        </w:rPr>
        <w:t xml:space="preserve">Conformément à la loi « informatique et libertés », vous pouvez exercer votre droit d’accès, d’opposition, d’effacement, de limitation du traitement, de portabilité des données vous concernant et les faire rectifier en contactant </w:t>
      </w:r>
      <w:r w:rsidR="005A589F" w:rsidRPr="005A589F">
        <w:rPr>
          <w:rFonts w:ascii="Calibri" w:eastAsia="Calibri" w:hAnsi="Calibri" w:cs="Calibri"/>
          <w:u w:color="00B050"/>
          <w:lang w:eastAsia="ar-SA"/>
        </w:rPr>
        <w:t>:</w:t>
      </w:r>
      <w:r w:rsidR="00415AC7">
        <w:rPr>
          <w:rFonts w:ascii="Calibri" w:eastAsia="Calibri" w:hAnsi="Calibri" w:cs="Calibri"/>
          <w:u w:color="00B050"/>
          <w:lang w:eastAsia="ar-SA"/>
        </w:rPr>
        <w:t xml:space="preserve"> Kim BUI, </w:t>
      </w:r>
      <w:r w:rsidR="00415AC7" w:rsidRPr="00415AC7">
        <w:rPr>
          <w:rFonts w:ascii="Calibri" w:eastAsia="Calibri" w:hAnsi="Calibri" w:cs="Calibri"/>
          <w:u w:color="00B050"/>
          <w:lang w:eastAsia="ar-SA"/>
        </w:rPr>
        <w:t>kim.bui.cgp@gmail.com</w:t>
      </w:r>
      <w:r w:rsidR="00415AC7">
        <w:rPr>
          <w:rFonts w:ascii="Calibri" w:eastAsia="Calibri" w:hAnsi="Calibri" w:cs="Calibri"/>
          <w:u w:color="00B050"/>
          <w:lang w:eastAsia="ar-SA"/>
        </w:rPr>
        <w:t>.</w:t>
      </w:r>
    </w:p>
    <w:p w14:paraId="3C1FA7DB" w14:textId="77777777" w:rsidR="005A589F" w:rsidRPr="005A589F" w:rsidRDefault="005A589F" w:rsidP="005A589F">
      <w:pPr>
        <w:widowControl w:val="0"/>
        <w:shd w:val="clear" w:color="auto" w:fill="E2EFD9"/>
        <w:tabs>
          <w:tab w:val="center" w:pos="4819"/>
          <w:tab w:val="right" w:pos="9355"/>
        </w:tabs>
        <w:suppressAutoHyphens/>
        <w:spacing w:after="120" w:line="240" w:lineRule="auto"/>
        <w:jc w:val="both"/>
        <w:rPr>
          <w:rFonts w:ascii="Calibri" w:eastAsia="Calibri" w:hAnsi="Calibri" w:cs="Calibri"/>
          <w:u w:color="00B050"/>
          <w:lang w:eastAsia="ar-SA"/>
        </w:rPr>
      </w:pPr>
      <w:r w:rsidRPr="005A589F">
        <w:rPr>
          <w:rFonts w:ascii="Calibri" w:eastAsia="Calibri" w:hAnsi="Calibri" w:cs="Calibri"/>
          <w:u w:color="00B050"/>
          <w:lang w:eastAsia="ar-SA"/>
        </w:rPr>
        <w:t xml:space="preserve">Vous pouvez également introduire une réclamation au sujet du traitement de vos données auprès de la CNIL. </w:t>
      </w:r>
    </w:p>
    <w:p w14:paraId="25775DF8" w14:textId="77777777" w:rsidR="005A589F" w:rsidRPr="005A589F" w:rsidRDefault="005A589F" w:rsidP="005A589F">
      <w:pPr>
        <w:widowControl w:val="0"/>
        <w:tabs>
          <w:tab w:val="center" w:pos="5944"/>
          <w:tab w:val="right" w:pos="10480"/>
        </w:tabs>
        <w:suppressAutoHyphens/>
        <w:spacing w:after="0" w:line="240" w:lineRule="auto"/>
        <w:jc w:val="both"/>
        <w:rPr>
          <w:rFonts w:ascii="Calibri" w:eastAsia="Calibri" w:hAnsi="Calibri" w:cs="Calibri"/>
          <w:iCs/>
          <w:u w:color="000000"/>
          <w:bdr w:val="nil"/>
          <w:lang w:eastAsia="ar-SA"/>
        </w:rPr>
      </w:pPr>
    </w:p>
    <w:p w14:paraId="6F5CABA9" w14:textId="77777777" w:rsidR="005A589F" w:rsidRPr="005A589F" w:rsidRDefault="005A589F" w:rsidP="005A589F">
      <w:pPr>
        <w:widowControl w:val="0"/>
        <w:shd w:val="clear" w:color="auto" w:fill="E7E6E6"/>
        <w:suppressAutoHyphens/>
        <w:spacing w:after="120" w:line="240" w:lineRule="auto"/>
        <w:jc w:val="center"/>
        <w:rPr>
          <w:rFonts w:ascii="Calibri" w:eastAsia="Calibri" w:hAnsi="Calibri" w:cs="Calibri"/>
          <w:b/>
          <w:sz w:val="24"/>
          <w:szCs w:val="20"/>
          <w:u w:color="000000"/>
          <w:bdr w:val="nil"/>
          <w:lang w:eastAsia="ar-SA"/>
        </w:rPr>
      </w:pPr>
      <w:bookmarkStart w:id="2" w:name="_Toc20234578"/>
      <w:r w:rsidRPr="005A589F">
        <w:rPr>
          <w:rFonts w:ascii="Calibri" w:eastAsia="Calibri" w:hAnsi="Calibri" w:cs="Calibri"/>
          <w:b/>
          <w:sz w:val="24"/>
          <w:szCs w:val="20"/>
          <w:u w:color="C00000"/>
          <w:bdr w:val="nil"/>
          <w:lang w:eastAsia="ar-SA"/>
        </w:rPr>
        <w:t>STATUTS LEGAUX</w:t>
      </w:r>
      <w:r w:rsidRPr="005A589F">
        <w:rPr>
          <w:rFonts w:ascii="Calibri" w:eastAsia="Calibri" w:hAnsi="Calibri" w:cs="Calibri"/>
          <w:b/>
          <w:sz w:val="24"/>
          <w:szCs w:val="20"/>
          <w:u w:color="000000"/>
          <w:bdr w:val="nil"/>
          <w:lang w:eastAsia="ar-SA"/>
        </w:rPr>
        <w:t xml:space="preserve"> ET AUTORITES DE TUTELLE</w:t>
      </w:r>
      <w:bookmarkEnd w:id="2"/>
    </w:p>
    <w:p w14:paraId="513277EB" w14:textId="77777777" w:rsidR="005A589F" w:rsidRPr="005A589F" w:rsidRDefault="005A589F" w:rsidP="005A589F">
      <w:pPr>
        <w:widowControl w:val="0"/>
        <w:shd w:val="clear" w:color="auto" w:fill="FFFFFF"/>
        <w:suppressAutoHyphens/>
        <w:spacing w:after="0" w:line="240" w:lineRule="auto"/>
        <w:jc w:val="center"/>
        <w:rPr>
          <w:rFonts w:ascii="Calibri" w:eastAsia="Calibri" w:hAnsi="Calibri" w:cs="Calibri"/>
          <w:b/>
          <w:sz w:val="24"/>
          <w:szCs w:val="20"/>
          <w:u w:color="000000"/>
          <w:bdr w:val="nil"/>
          <w:lang w:eastAsia="ar-SA"/>
        </w:rPr>
      </w:pPr>
    </w:p>
    <w:p w14:paraId="182F4039" w14:textId="53FB2AF5" w:rsidR="005A589F" w:rsidRPr="005A589F" w:rsidRDefault="005A589F" w:rsidP="005A589F">
      <w:pPr>
        <w:widowControl w:val="0"/>
        <w:pBdr>
          <w:top w:val="single" w:sz="4" w:space="0" w:color="000000"/>
          <w:left w:val="single" w:sz="4" w:space="0" w:color="000000"/>
          <w:bottom w:val="single" w:sz="4" w:space="0" w:color="000000"/>
          <w:right w:val="single" w:sz="4" w:space="0" w:color="000000"/>
          <w:between w:val="nil"/>
          <w:bar w:val="nil"/>
        </w:pBdr>
        <w:tabs>
          <w:tab w:val="center" w:pos="7938"/>
          <w:tab w:val="right" w:pos="10440"/>
        </w:tabs>
        <w:suppressAutoHyphens/>
        <w:spacing w:after="120" w:line="240" w:lineRule="auto"/>
        <w:jc w:val="both"/>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Votre conseiller (ou intermédiaire) est immatriculé au Registre Unique des Intermédiaires en Assurance, Banque et Finance (ORIAS) sous le n° d’immatriculation </w:t>
      </w:r>
      <w:r w:rsidR="00415AC7" w:rsidRPr="00415AC7">
        <w:rPr>
          <w:rFonts w:ascii="Calibri" w:eastAsia="Calibri" w:hAnsi="Calibri" w:cs="Calibri"/>
          <w:i/>
          <w:iCs/>
          <w:color w:val="000000"/>
          <w:highlight w:val="lightGray"/>
          <w:u w:color="C00000"/>
          <w:bdr w:val="nil"/>
          <w:lang w:eastAsia="fr-FR"/>
          <w14:textOutline w14:w="0" w14:cap="flat" w14:cmpd="sng" w14:algn="ctr">
            <w14:noFill/>
            <w14:prstDash w14:val="solid"/>
            <w14:bevel/>
          </w14:textOutline>
        </w:rPr>
        <w:t>24006088</w:t>
      </w:r>
      <w:r w:rsidR="00415AC7" w:rsidRPr="00415AC7">
        <w:rPr>
          <w:rFonts w:ascii="Calibri" w:eastAsia="Calibri" w:hAnsi="Calibri" w:cs="Calibri"/>
          <w:color w:val="000000"/>
          <w:highlight w:val="lightGray"/>
          <w:u w:color="C00000"/>
          <w:bdr w:val="nil"/>
          <w:lang w:eastAsia="fr-FR"/>
          <w14:textOutline w14:w="0" w14:cap="flat" w14:cmpd="sng" w14:algn="ctr">
            <w14:noFill/>
            <w14:prstDash w14:val="solid"/>
            <w14:bevel/>
          </w14:textOutline>
        </w:rPr>
        <w:t xml:space="preserve"> </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(Vous pouvez vérifier cette immatriculation sur le site internet ORIAS : </w:t>
      </w:r>
      <w:hyperlink r:id="rId8" w:history="1">
        <w:r w:rsidRPr="005A589F">
          <w:rPr>
            <w:rFonts w:ascii="Calibri" w:eastAsia="Calibri" w:hAnsi="Calibri" w:cs="Calibri"/>
            <w:color w:val="000080"/>
            <w:u w:color="C00000"/>
            <w:bdr w:val="nil"/>
            <w:lang w:eastAsia="fr-FR"/>
            <w14:textOutline w14:w="0" w14:cap="flat" w14:cmpd="sng" w14:algn="ctr">
              <w14:noFill/>
              <w14:prstDash w14:val="solid"/>
              <w14:bevel/>
            </w14:textOutline>
          </w:rPr>
          <w:t>https://www.orias.fr/welcome</w:t>
        </w:r>
      </w:hyperlink>
      <w:r w:rsidRPr="005A589F">
        <w:rPr>
          <w:rFonts w:ascii="Calibri" w:eastAsia="Calibri" w:hAnsi="Calibri" w:cs="Calibri"/>
          <w:color w:val="000000"/>
          <w:u w:color="C00000"/>
          <w:bdr w:val="nil"/>
          <w:lang w:eastAsia="fr-FR"/>
          <w14:textOutline w14:w="0" w14:cap="flat" w14:cmpd="sng" w14:algn="ctr">
            <w14:noFill/>
            <w14:prstDash w14:val="solid"/>
            <w14:bevel/>
          </w14:textOutline>
        </w:rPr>
        <w:t>) au titre des activités réglementées suivantes</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w:t>
      </w:r>
    </w:p>
    <w:p w14:paraId="67BF99FB" w14:textId="77777777" w:rsidR="005A589F" w:rsidRPr="005A589F" w:rsidRDefault="005A589F" w:rsidP="005A589F">
      <w:pPr>
        <w:widowControl w:val="0"/>
        <w:pBdr>
          <w:top w:val="nil"/>
          <w:left w:val="nil"/>
          <w:bottom w:val="nil"/>
          <w:right w:val="nil"/>
          <w:between w:val="nil"/>
          <w:bar w:val="nil"/>
        </w:pBdr>
        <w:tabs>
          <w:tab w:val="center" w:pos="7938"/>
          <w:tab w:val="right" w:pos="10440"/>
        </w:tabs>
        <w:suppressAutoHyphens/>
        <w:spacing w:after="0" w:line="240" w:lineRule="auto"/>
        <w:jc w:val="both"/>
        <w:rPr>
          <w:rFonts w:ascii="Calibri" w:eastAsia="Times New Roman" w:hAnsi="Calibri" w:cs="Calibri"/>
          <w:b/>
          <w:bCs/>
          <w:color w:val="000000"/>
          <w:u w:color="000000"/>
          <w:bdr w:val="nil"/>
          <w:lang w:eastAsia="fr-FR"/>
          <w14:textOutline w14:w="0" w14:cap="flat" w14:cmpd="sng" w14:algn="ctr">
            <w14:noFill/>
            <w14:prstDash w14:val="solid"/>
            <w14:bevel/>
          </w14:textOutline>
        </w:rPr>
      </w:pPr>
    </w:p>
    <w:p w14:paraId="3C8312C4" w14:textId="3C9C0850" w:rsidR="005A589F" w:rsidRPr="005A589F" w:rsidRDefault="005A589F" w:rsidP="005A589F">
      <w:pPr>
        <w:widowControl w:val="0"/>
        <w:pBdr>
          <w:top w:val="nil"/>
          <w:left w:val="nil"/>
          <w:bottom w:val="nil"/>
          <w:right w:val="nil"/>
          <w:between w:val="nil"/>
          <w:bar w:val="nil"/>
        </w:pBdr>
        <w:tabs>
          <w:tab w:val="center" w:pos="7938"/>
          <w:tab w:val="right" w:pos="10440"/>
        </w:tabs>
        <w:suppressAutoHyphens/>
        <w:spacing w:after="120" w:line="240" w:lineRule="auto"/>
        <w:jc w:val="both"/>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5A589F">
        <w:rPr>
          <w:rFonts w:ascii="Calibri" w:eastAsia="Calibri" w:hAnsi="Calibri" w:cs="Calibri"/>
          <w:b/>
          <w:bCs/>
          <w:color w:val="000000"/>
          <w:u w:color="C00000"/>
          <w:bdr w:val="nil"/>
          <w:lang w:eastAsia="fr-FR"/>
          <w14:textOutline w14:w="0" w14:cap="flat" w14:cmpd="sng" w14:algn="ctr">
            <w14:noFill/>
            <w14:prstDash w14:val="solid"/>
            <w14:bevel/>
          </w14:textOutline>
        </w:rPr>
        <w:t>CIF (Conseiller en Investissements Financiers)</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xml:space="preserve"> </w:t>
      </w:r>
      <w:r w:rsidRPr="005A589F">
        <w:rPr>
          <w:rFonts w:ascii="Calibri" w:eastAsia="Calibri" w:hAnsi="Calibri" w:cs="Calibri"/>
          <w:color w:val="000000"/>
          <w:u w:color="FF0000"/>
          <w:bdr w:val="nil"/>
          <w:lang w:eastAsia="fr-FR"/>
          <w14:textOutline w14:w="0" w14:cap="flat" w14:cmpd="sng" w14:algn="ctr">
            <w14:noFill/>
            <w14:prstDash w14:val="solid"/>
            <w14:bevel/>
          </w14:textOutline>
        </w:rPr>
        <w:t xml:space="preserve">susceptible de fournir </w:t>
      </w:r>
      <w:r w:rsidRPr="005A589F">
        <w:rPr>
          <w:rFonts w:ascii="Calibri" w:eastAsia="Calibri" w:hAnsi="Calibri" w:cs="Calibri"/>
          <w:color w:val="000000"/>
          <w:highlight w:val="lightGray"/>
          <w:u w:color="C00000"/>
          <w:bdr w:val="nil"/>
          <w:shd w:val="clear" w:color="auto" w:fill="F2F2F2"/>
          <w:lang w:eastAsia="fr-FR"/>
          <w14:textOutline w14:w="0" w14:cap="flat" w14:cmpd="sng" w14:algn="ctr">
            <w14:noFill/>
            <w14:prstDash w14:val="solid"/>
            <w14:bevel/>
          </w14:textOutline>
        </w:rPr>
        <w:t>des conseils en investissement de manière non indépendante au sens de l’article 325-5 du RGAMF</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 enregistré auprès de l’Association Nationale des Conseils Financiers-CIF (</w:t>
      </w:r>
      <w:r w:rsidRPr="005A589F">
        <w:rPr>
          <w:rFonts w:ascii="Calibri" w:eastAsia="Calibri" w:hAnsi="Calibri" w:cs="Calibri"/>
          <w:b/>
          <w:bCs/>
          <w:color w:val="000000"/>
          <w:u w:color="C00000"/>
          <w:bdr w:val="nil"/>
          <w:lang w:eastAsia="fr-FR"/>
          <w14:textOutline w14:w="0" w14:cap="flat" w14:cmpd="sng" w14:algn="ctr">
            <w14:noFill/>
            <w14:prstDash w14:val="solid"/>
            <w14:bevel/>
          </w14:textOutline>
        </w:rPr>
        <w:t>ANACOFI-CIF</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 association agréée par l’Autorité des Marchés Financiers (AMF), adresse courrier : 17 Place de la Bourse 75082 Paris cedex 02 et adresse internet : </w:t>
      </w:r>
      <w:hyperlink r:id="rId9" w:history="1">
        <w:r w:rsidRPr="005A589F">
          <w:rPr>
            <w:rFonts w:ascii="Calibri" w:eastAsia="Calibri" w:hAnsi="Calibri" w:cs="Calibri"/>
            <w:color w:val="000080"/>
            <w:u w:color="C00000"/>
            <w:bdr w:val="nil"/>
            <w:lang w:eastAsia="fr-FR"/>
            <w14:textOutline w14:w="0" w14:cap="flat" w14:cmpd="sng" w14:algn="ctr">
              <w14:noFill/>
              <w14:prstDash w14:val="solid"/>
              <w14:bevel/>
            </w14:textOutline>
          </w:rPr>
          <w:t>www.amf-france.org</w:t>
        </w:r>
      </w:hyperlink>
      <w:r w:rsidRPr="005A589F">
        <w:rPr>
          <w:rFonts w:ascii="Calibri" w:eastAsia="Calibri" w:hAnsi="Calibri" w:cs="Calibri"/>
          <w:color w:val="000000"/>
          <w:u w:color="C00000"/>
          <w:bdr w:val="nil"/>
          <w:lang w:eastAsia="fr-FR"/>
          <w14:textOutline w14:w="0" w14:cap="flat" w14:cmpd="sng" w14:algn="ctr">
            <w14:noFill/>
            <w14:prstDash w14:val="solid"/>
            <w14:bevel/>
          </w14:textOutline>
        </w:rPr>
        <w:t>;</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xml:space="preserve"> </w:t>
      </w:r>
    </w:p>
    <w:p w14:paraId="08C31752" w14:textId="50FA3A95" w:rsidR="005A589F" w:rsidRDefault="005A589F" w:rsidP="000B4031">
      <w:pPr>
        <w:widowControl w:val="0"/>
        <w:pBdr>
          <w:top w:val="nil"/>
          <w:left w:val="nil"/>
          <w:bottom w:val="nil"/>
          <w:right w:val="nil"/>
          <w:between w:val="nil"/>
          <w:bar w:val="nil"/>
        </w:pBdr>
        <w:tabs>
          <w:tab w:val="center" w:pos="7938"/>
          <w:tab w:val="right" w:pos="10440"/>
        </w:tabs>
        <w:suppressAutoHyphens/>
        <w:spacing w:after="120" w:line="240" w:lineRule="auto"/>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Times New Roman" w:hAnsi="Calibri" w:cs="Calibri"/>
          <w:color w:val="000000"/>
          <w:u w:color="C00000"/>
          <w:bdr w:val="nil"/>
          <w:lang w:eastAsia="fr-FR"/>
          <w14:textOutline w14:w="0" w14:cap="flat" w14:cmpd="sng" w14:algn="ctr">
            <w14:noFill/>
            <w14:prstDash w14:val="solid"/>
            <w14:bevel/>
          </w14:textOutline>
        </w:rPr>
        <w:t xml:space="preserve">Cette activité est contrôlable par l’AMF. </w:t>
      </w:r>
    </w:p>
    <w:p w14:paraId="45AEED40" w14:textId="77777777" w:rsidR="000B4031" w:rsidRPr="000B4031" w:rsidRDefault="000B4031" w:rsidP="000B4031">
      <w:pPr>
        <w:widowControl w:val="0"/>
        <w:pBdr>
          <w:top w:val="nil"/>
          <w:left w:val="nil"/>
          <w:bottom w:val="nil"/>
          <w:right w:val="nil"/>
          <w:between w:val="nil"/>
          <w:bar w:val="nil"/>
        </w:pBdr>
        <w:tabs>
          <w:tab w:val="center" w:pos="7938"/>
          <w:tab w:val="right" w:pos="10440"/>
        </w:tabs>
        <w:suppressAutoHyphens/>
        <w:spacing w:after="120" w:line="240" w:lineRule="auto"/>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p>
    <w:p w14:paraId="3F624F93" w14:textId="77777777"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5A589F">
        <w:rPr>
          <w:rFonts w:ascii="Calibri" w:eastAsia="Calibri" w:hAnsi="Calibri" w:cs="Calibri"/>
          <w:color w:val="000000"/>
          <w:u w:color="00B050"/>
          <w:bdr w:val="nil"/>
          <w:lang w:eastAsia="fr-FR"/>
          <w14:textOutline w14:w="0" w14:cap="flat" w14:cmpd="sng" w14:algn="ctr">
            <w14:noFill/>
            <w14:prstDash w14:val="solid"/>
            <w14:bevel/>
          </w14:textOutline>
        </w:rPr>
        <w:t>Votre conseiller ou intermédiaire (selon qu’il soit membre de l’ANACOFI et/ou de l’ANACOFI-CIF) dispose, conformément à la loi et aux codes de bonne conduite de l’ANACOFI et de l’ANACOFI-CIF, d’une couverture en Responsabilité Civile Professionnelle et d’</w:t>
      </w:r>
      <w:r w:rsidRPr="00415AC7">
        <w:rPr>
          <w:rFonts w:ascii="Calibri" w:eastAsia="Calibri" w:hAnsi="Calibri" w:cs="Calibri"/>
          <w:color w:val="000000"/>
          <w:u w:color="00B050"/>
          <w:bdr w:val="nil"/>
          <w:lang w:eastAsia="fr-FR"/>
          <w14:textOutline w14:w="0" w14:cap="flat" w14:cmpd="sng" w14:algn="ctr">
            <w14:noFill/>
            <w14:prstDash w14:val="solid"/>
            <w14:bevel/>
          </w14:textOutline>
        </w:rPr>
        <w:t>une Garantie Financi</w:t>
      </w:r>
      <w:r w:rsidRPr="005A589F">
        <w:rPr>
          <w:rFonts w:ascii="Calibri" w:eastAsia="Calibri" w:hAnsi="Calibri" w:cs="Calibri"/>
          <w:color w:val="000000"/>
          <w:u w:color="00B050"/>
          <w:bdr w:val="nil"/>
          <w:lang w:eastAsia="fr-FR"/>
          <w14:textOutline w14:w="0" w14:cap="flat" w14:cmpd="sng" w14:algn="ctr">
            <w14:noFill/>
            <w14:prstDash w14:val="solid"/>
            <w14:bevel/>
          </w14:textOutline>
        </w:rPr>
        <w:t xml:space="preserve">ère suffisantes couvrant ses diverses activités. Ces couvertures sont notamment conformes aux exigences du Code monétaire et financier et du Code des assurances. </w:t>
      </w:r>
    </w:p>
    <w:p w14:paraId="39938961" w14:textId="77777777"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0" w:line="240" w:lineRule="auto"/>
        <w:jc w:val="both"/>
        <w:rPr>
          <w:rFonts w:ascii="Calibri" w:eastAsia="Times New Roman" w:hAnsi="Calibri" w:cs="Calibri"/>
          <w:color w:val="000000"/>
          <w:u w:color="000000"/>
          <w:bdr w:val="nil"/>
          <w:lang w:eastAsia="fr-FR"/>
          <w14:textOutline w14:w="0" w14:cap="flat" w14:cmpd="sng" w14:algn="ctr">
            <w14:noFill/>
            <w14:prstDash w14:val="solid"/>
            <w14:bevel/>
          </w14:textOutline>
        </w:rPr>
      </w:pPr>
    </w:p>
    <w:p w14:paraId="6C0A12F2" w14:textId="73D7F85C" w:rsidR="005A589F" w:rsidRPr="00F737B3" w:rsidRDefault="005A589F" w:rsidP="000B4031">
      <w:pPr>
        <w:widowControl w:val="0"/>
        <w:pBdr>
          <w:top w:val="single" w:sz="2" w:space="0" w:color="000000"/>
          <w:left w:val="single" w:sz="2" w:space="0" w:color="000000"/>
          <w:bottom w:val="single" w:sz="2" w:space="0" w:color="000000"/>
          <w:right w:val="single" w:sz="2" w:space="0" w:color="000000"/>
          <w:between w:val="nil"/>
          <w:bar w:val="nil"/>
        </w:pBdr>
        <w:tabs>
          <w:tab w:val="center" w:pos="7938"/>
          <w:tab w:val="right" w:pos="10440"/>
        </w:tabs>
        <w:suppressAutoHyphens/>
        <w:spacing w:after="120"/>
        <w:ind w:left="3119" w:hanging="3119"/>
        <w:rPr>
          <w:rFonts w:ascii="Calibri" w:eastAsia="Calibri"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lastRenderedPageBreak/>
        <w:t>Souscrites auprès de</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xml:space="preserve"> </w:t>
      </w:r>
      <w:r w:rsidRPr="00F737B3">
        <w:rPr>
          <w:rFonts w:ascii="Calibri" w:eastAsia="Calibri" w:hAnsi="Calibri" w:cs="Calibri"/>
          <w:color w:val="000000"/>
          <w:u w:color="C00000"/>
          <w:bdr w:val="nil"/>
          <w:lang w:eastAsia="fr-FR"/>
          <w14:textOutline w14:w="0" w14:cap="flat" w14:cmpd="sng" w14:algn="ctr">
            <w14:noFill/>
            <w14:prstDash w14:val="solid"/>
            <w14:bevel/>
          </w14:textOutline>
        </w:rPr>
        <w:t>:</w:t>
      </w:r>
      <w:r w:rsidR="000B4031" w:rsidRPr="00F737B3">
        <w:rPr>
          <w:rFonts w:ascii="Calibri" w:eastAsia="Calibri" w:hAnsi="Calibri" w:cs="Calibri"/>
          <w:color w:val="000000"/>
          <w:u w:color="C00000"/>
          <w:bdr w:val="nil"/>
          <w:lang w:eastAsia="fr-FR"/>
          <w14:textOutline w14:w="0" w14:cap="flat" w14:cmpd="sng" w14:algn="ctr">
            <w14:noFill/>
            <w14:prstDash w14:val="solid"/>
            <w14:bevel/>
          </w14:textOutline>
        </w:rPr>
        <w:t xml:space="preserve"> </w:t>
      </w:r>
      <w:r w:rsidR="00F737B3" w:rsidRPr="00F737B3">
        <w:rPr>
          <w:rFonts w:ascii="Calibri" w:eastAsia="Calibri" w:hAnsi="Calibri" w:cs="Calibri"/>
          <w:color w:val="000000"/>
          <w:u w:color="C00000"/>
          <w:bdr w:val="nil"/>
          <w:lang w:eastAsia="fr-FR"/>
          <w14:textOutline w14:w="0" w14:cap="flat" w14:cmpd="sng" w14:algn="ctr">
            <w14:noFill/>
            <w14:prstDash w14:val="solid"/>
            <w14:bevel/>
          </w14:textOutline>
        </w:rPr>
        <w:t>ZURICH INSURANCE PLC, 112 avenue de Wagram 75017 PARIS</w:t>
      </w:r>
    </w:p>
    <w:p w14:paraId="5985BD68" w14:textId="0E978D64" w:rsidR="005A589F" w:rsidRPr="005A589F" w:rsidRDefault="005A589F" w:rsidP="00F737B3">
      <w:pPr>
        <w:widowControl w:val="0"/>
        <w:pBdr>
          <w:top w:val="single" w:sz="2" w:space="0" w:color="000000"/>
          <w:left w:val="single" w:sz="2" w:space="0" w:color="000000"/>
          <w:bottom w:val="single" w:sz="2" w:space="0" w:color="000000"/>
          <w:right w:val="single" w:sz="2" w:space="0" w:color="000000"/>
          <w:between w:val="nil"/>
          <w:bar w:val="nil"/>
        </w:pBdr>
        <w:tabs>
          <w:tab w:val="center" w:pos="7938"/>
          <w:tab w:val="right" w:pos="10440"/>
        </w:tabs>
        <w:suppressAutoHyphens/>
        <w:spacing w:after="120"/>
        <w:ind w:left="3119" w:hanging="3119"/>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415AC7">
        <w:rPr>
          <w:rFonts w:ascii="Calibri" w:eastAsia="Calibri" w:hAnsi="Calibri" w:cs="Calibri"/>
          <w:color w:val="000000"/>
          <w:u w:color="C00000"/>
          <w:bdr w:val="nil"/>
          <w:lang w:eastAsia="fr-FR"/>
          <w14:textOutline w14:w="0" w14:cap="flat" w14:cmpd="sng" w14:algn="ctr">
            <w14:noFill/>
            <w14:prstDash w14:val="solid"/>
            <w14:bevel/>
          </w14:textOutline>
        </w:rPr>
        <w:t>Num</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éros de polices </w:t>
      </w:r>
      <w:r w:rsidRPr="00F737B3">
        <w:rPr>
          <w:rFonts w:ascii="Calibri" w:eastAsia="Calibri" w:hAnsi="Calibri" w:cs="Calibri"/>
          <w:color w:val="000000"/>
          <w:u w:color="C00000"/>
          <w:bdr w:val="nil"/>
          <w:lang w:eastAsia="fr-FR"/>
          <w14:textOutline w14:w="0" w14:cap="flat" w14:cmpd="sng" w14:algn="ctr">
            <w14:noFill/>
            <w14:prstDash w14:val="solid"/>
            <w14:bevel/>
          </w14:textOutline>
        </w:rPr>
        <w:t>:</w:t>
      </w:r>
      <w:r w:rsidR="000B4031" w:rsidRPr="00F737B3">
        <w:rPr>
          <w:rFonts w:ascii="Calibri" w:eastAsia="Calibri" w:hAnsi="Calibri" w:cs="Calibri"/>
          <w:color w:val="000000"/>
          <w:u w:color="C00000"/>
          <w:bdr w:val="nil"/>
          <w:lang w:eastAsia="fr-FR"/>
          <w14:textOutline w14:w="0" w14:cap="flat" w14:cmpd="sng" w14:algn="ctr">
            <w14:noFill/>
            <w14:prstDash w14:val="solid"/>
            <w14:bevel/>
          </w14:textOutline>
        </w:rPr>
        <w:t xml:space="preserve"> </w:t>
      </w:r>
      <w:r w:rsidR="00F737B3" w:rsidRPr="00F737B3">
        <w:rPr>
          <w:rFonts w:ascii="Calibri" w:eastAsia="Calibri" w:hAnsi="Calibri" w:cs="Calibri"/>
          <w:color w:val="000000"/>
          <w:u w:color="C00000"/>
          <w:bdr w:val="nil"/>
          <w:lang w:eastAsia="fr-FR"/>
          <w14:textOutline w14:w="0" w14:cap="flat" w14:cmpd="sng" w14:algn="ctr">
            <w14:noFill/>
            <w14:prstDash w14:val="solid"/>
            <w14:bevel/>
          </w14:textOutline>
        </w:rPr>
        <w:t>n°7400023129.</w:t>
      </w:r>
    </w:p>
    <w:p w14:paraId="7AC02368" w14:textId="77777777"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0" w:line="240" w:lineRule="auto"/>
        <w:rPr>
          <w:rFonts w:ascii="Calibri" w:eastAsia="Times New Roman" w:hAnsi="Calibri" w:cs="Calibri"/>
          <w:color w:val="000000"/>
          <w:kern w:val="1"/>
          <w:u w:color="000000"/>
          <w:bdr w:val="nil"/>
          <w:lang w:eastAsia="fr-FR"/>
          <w14:textOutline w14:w="0" w14:cap="flat" w14:cmpd="sng" w14:algn="ctr">
            <w14:noFill/>
            <w14:prstDash w14:val="solid"/>
            <w14:bevel/>
          </w14:textOutline>
        </w:rPr>
      </w:pPr>
    </w:p>
    <w:tbl>
      <w:tblPr>
        <w:tblStyle w:val="TableNormal"/>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6215"/>
        <w:gridCol w:w="2847"/>
      </w:tblGrid>
      <w:tr w:rsidR="005E7BAC" w:rsidRPr="005A589F" w14:paraId="041F64C2" w14:textId="77777777" w:rsidTr="005E7BAC">
        <w:trPr>
          <w:trHeight w:val="338"/>
        </w:trPr>
        <w:tc>
          <w:tcPr>
            <w:tcW w:w="3429"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1B4AD0" w14:textId="77777777" w:rsidR="005E7BAC" w:rsidRPr="005A589F" w:rsidRDefault="005E7BAC" w:rsidP="005A589F">
            <w:pPr>
              <w:tabs>
                <w:tab w:val="center" w:pos="4819"/>
                <w:tab w:val="right" w:pos="9355"/>
              </w:tabs>
              <w:spacing w:after="120"/>
              <w:jc w:val="both"/>
              <w:rPr>
                <w:rFonts w:eastAsia="Calibri" w:cs="Calibri"/>
                <w:b/>
                <w:bCs/>
                <w:color w:val="000000"/>
                <w:sz w:val="24"/>
                <w:szCs w:val="24"/>
                <w:u w:color="000000"/>
                <w14:textOutline w14:w="0" w14:cap="flat" w14:cmpd="sng" w14:algn="ctr">
                  <w14:noFill/>
                  <w14:prstDash w14:val="solid"/>
                  <w14:bevel/>
                </w14:textOutline>
              </w:rPr>
            </w:pPr>
            <w:r w:rsidRPr="005A589F">
              <w:rPr>
                <w:rFonts w:eastAsia="Calibri" w:cs="Calibri"/>
                <w:b/>
                <w:bCs/>
                <w:color w:val="000000"/>
                <w:sz w:val="24"/>
                <w:szCs w:val="24"/>
                <w:u w:color="C00000"/>
                <w14:textOutline w14:w="0" w14:cap="flat" w14:cmpd="sng" w14:algn="ctr">
                  <w14:noFill/>
                  <w14:prstDash w14:val="solid"/>
                  <w14:bevel/>
                </w14:textOutline>
              </w:rPr>
              <w:t>Pour des montants de</w:t>
            </w:r>
            <w:r w:rsidRPr="005A589F">
              <w:rPr>
                <w:rFonts w:eastAsia="Calibri" w:cs="Calibri"/>
                <w:b/>
                <w:bCs/>
                <w:color w:val="000000"/>
                <w:sz w:val="24"/>
                <w:szCs w:val="24"/>
                <w:u w:color="000000"/>
                <w14:textOutline w14:w="0" w14:cap="flat" w14:cmpd="sng" w14:algn="ctr">
                  <w14:noFill/>
                  <w14:prstDash w14:val="solid"/>
                  <w14:bevel/>
                </w14:textOutline>
              </w:rPr>
              <w:t xml:space="preserve"> :</w:t>
            </w:r>
          </w:p>
        </w:tc>
        <w:tc>
          <w:tcPr>
            <w:tcW w:w="1571"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1D51F" w14:textId="77777777" w:rsidR="005E7BAC" w:rsidRPr="005A589F" w:rsidRDefault="005E7BAC" w:rsidP="005A589F">
            <w:pPr>
              <w:widowControl w:val="0"/>
              <w:tabs>
                <w:tab w:val="center" w:pos="4819"/>
                <w:tab w:val="right" w:pos="9355"/>
              </w:tabs>
              <w:suppressAutoHyphens/>
              <w:spacing w:after="120"/>
              <w:jc w:val="center"/>
              <w:rPr>
                <w:rFonts w:eastAsia="Calibri" w:cs="Calibri"/>
                <w:b/>
                <w:bCs/>
                <w:color w:val="000000"/>
                <w:sz w:val="24"/>
                <w:szCs w:val="24"/>
                <w:u w:color="C00000"/>
                <w14:textOutline w14:w="0" w14:cap="flat" w14:cmpd="sng" w14:algn="ctr">
                  <w14:noFill/>
                  <w14:prstDash w14:val="solid"/>
                  <w14:bevel/>
                </w14:textOutline>
              </w:rPr>
            </w:pPr>
            <w:r w:rsidRPr="005A589F">
              <w:rPr>
                <w:rFonts w:eastAsia="Calibri" w:cs="Calibri"/>
                <w:b/>
                <w:bCs/>
                <w:color w:val="000000"/>
                <w:sz w:val="24"/>
                <w:szCs w:val="24"/>
                <w:u w:color="C00000"/>
                <w14:textOutline w14:w="0" w14:cap="flat" w14:cmpd="sng" w14:algn="ctr">
                  <w14:noFill/>
                  <w14:prstDash w14:val="solid"/>
                  <w14:bevel/>
                </w14:textOutline>
              </w:rPr>
              <w:t>CIF</w:t>
            </w:r>
          </w:p>
        </w:tc>
      </w:tr>
      <w:tr w:rsidR="005E7BAC" w:rsidRPr="005A589F" w14:paraId="6E3F667D" w14:textId="77777777" w:rsidTr="005E7BAC">
        <w:trPr>
          <w:trHeight w:val="300"/>
        </w:trPr>
        <w:tc>
          <w:tcPr>
            <w:tcW w:w="3429"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690E43" w14:textId="77777777" w:rsidR="005E7BAC" w:rsidRPr="005A589F" w:rsidRDefault="005E7BAC" w:rsidP="001B7DAC">
            <w:pPr>
              <w:widowControl w:val="0"/>
              <w:tabs>
                <w:tab w:val="center" w:pos="4819"/>
                <w:tab w:val="right" w:pos="9355"/>
              </w:tabs>
              <w:suppressAutoHyphens/>
              <w:spacing w:after="120"/>
              <w:jc w:val="both"/>
              <w:rPr>
                <w:rFonts w:eastAsia="Calibri" w:cs="Calibri"/>
                <w:b/>
                <w:bCs/>
                <w:color w:val="000000"/>
                <w:u w:color="000000"/>
                <w14:textOutline w14:w="0" w14:cap="flat" w14:cmpd="sng" w14:algn="ctr">
                  <w14:noFill/>
                  <w14:prstDash w14:val="solid"/>
                  <w14:bevel/>
                </w14:textOutline>
              </w:rPr>
            </w:pPr>
            <w:r w:rsidRPr="005A589F">
              <w:rPr>
                <w:rFonts w:eastAsia="Calibri" w:cs="Calibri"/>
                <w:b/>
                <w:bCs/>
                <w:color w:val="000000"/>
                <w:u w:color="C00000"/>
                <w14:textOutline w14:w="0" w14:cap="flat" w14:cmpd="sng" w14:algn="ctr">
                  <w14:noFill/>
                  <w14:prstDash w14:val="solid"/>
                  <w14:bevel/>
                </w14:textOutline>
              </w:rPr>
              <w:t>Responsabilité Civile Professionnelle</w:t>
            </w:r>
            <w:r w:rsidRPr="005A589F">
              <w:rPr>
                <w:rFonts w:eastAsia="Calibri" w:cs="Calibri"/>
                <w:b/>
                <w:bCs/>
                <w:color w:val="000000"/>
                <w:u w:color="000000"/>
                <w14:textOutline w14:w="0" w14:cap="flat" w14:cmpd="sng" w14:algn="ctr">
                  <w14:noFill/>
                  <w14:prstDash w14:val="solid"/>
                  <w14:bevel/>
                </w14:textOutline>
              </w:rPr>
              <w:t> :</w:t>
            </w:r>
          </w:p>
        </w:tc>
        <w:tc>
          <w:tcPr>
            <w:tcW w:w="1571"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550B7D" w14:textId="53121253" w:rsidR="005E7BAC" w:rsidRPr="001B7DAC" w:rsidRDefault="005E7BAC" w:rsidP="001B7DAC">
            <w:pPr>
              <w:widowControl w:val="0"/>
              <w:tabs>
                <w:tab w:val="center" w:pos="4819"/>
                <w:tab w:val="right" w:pos="9355"/>
              </w:tabs>
              <w:suppressAutoHyphens/>
              <w:spacing w:after="120"/>
              <w:jc w:val="center"/>
            </w:pPr>
            <w:r w:rsidRPr="001B7DAC">
              <w:t>1000000.0 €</w:t>
            </w:r>
          </w:p>
        </w:tc>
      </w:tr>
      <w:tr w:rsidR="005E7BAC" w:rsidRPr="005A589F" w14:paraId="28FF4852" w14:textId="77777777" w:rsidTr="005E7BAC">
        <w:trPr>
          <w:trHeight w:val="300"/>
        </w:trPr>
        <w:tc>
          <w:tcPr>
            <w:tcW w:w="3429"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4BB8FC" w14:textId="77777777" w:rsidR="005E7BAC" w:rsidRPr="005A589F" w:rsidRDefault="005E7BAC" w:rsidP="001B7DAC">
            <w:pPr>
              <w:widowControl w:val="0"/>
              <w:tabs>
                <w:tab w:val="center" w:pos="4819"/>
                <w:tab w:val="right" w:pos="9355"/>
              </w:tabs>
              <w:suppressAutoHyphens/>
              <w:spacing w:after="120"/>
              <w:jc w:val="both"/>
              <w:rPr>
                <w:rFonts w:eastAsia="Calibri" w:cs="Calibri"/>
                <w:b/>
                <w:bCs/>
                <w:color w:val="000000"/>
                <w:u w:color="000000"/>
                <w14:textOutline w14:w="0" w14:cap="flat" w14:cmpd="sng" w14:algn="ctr">
                  <w14:noFill/>
                  <w14:prstDash w14:val="solid"/>
                  <w14:bevel/>
                </w14:textOutline>
              </w:rPr>
            </w:pPr>
            <w:r w:rsidRPr="005A589F">
              <w:rPr>
                <w:rFonts w:eastAsia="Calibri" w:cs="Calibri"/>
                <w:b/>
                <w:bCs/>
                <w:color w:val="000000"/>
                <w:u w:color="C00000"/>
                <w14:textOutline w14:w="0" w14:cap="flat" w14:cmpd="sng" w14:algn="ctr">
                  <w14:noFill/>
                  <w14:prstDash w14:val="solid"/>
                  <w14:bevel/>
                </w14:textOutline>
              </w:rPr>
              <w:t>Garantie financière</w:t>
            </w:r>
            <w:r w:rsidRPr="005A589F">
              <w:rPr>
                <w:rFonts w:eastAsia="Calibri" w:cs="Calibri"/>
                <w:b/>
                <w:bCs/>
                <w:color w:val="000000"/>
                <w:u w:color="000000"/>
                <w14:textOutline w14:w="0" w14:cap="flat" w14:cmpd="sng" w14:algn="ctr">
                  <w14:noFill/>
                  <w14:prstDash w14:val="solid"/>
                  <w14:bevel/>
                </w14:textOutline>
              </w:rPr>
              <w:t> :</w:t>
            </w:r>
          </w:p>
        </w:tc>
        <w:tc>
          <w:tcPr>
            <w:tcW w:w="1571" w:type="pct"/>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044609" w14:textId="5627567A" w:rsidR="005E7BAC" w:rsidRPr="001B7DAC" w:rsidRDefault="005E7BAC" w:rsidP="001B7DAC">
            <w:pPr>
              <w:widowControl w:val="0"/>
              <w:tabs>
                <w:tab w:val="center" w:pos="4819"/>
                <w:tab w:val="right" w:pos="9355"/>
              </w:tabs>
              <w:suppressAutoHyphens/>
              <w:spacing w:after="120"/>
              <w:jc w:val="center"/>
            </w:pPr>
            <w:r w:rsidRPr="001B7DAC">
              <w:t>Non approprié*</w:t>
            </w:r>
          </w:p>
        </w:tc>
      </w:tr>
    </w:tbl>
    <w:p w14:paraId="648628C9" w14:textId="21D03286"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Times New Roman" w:hAnsi="Calibri" w:cs="Calibri"/>
          <w:color w:val="000000"/>
          <w:u w:color="000000"/>
          <w:bdr w:val="nil"/>
          <w:lang w:eastAsia="fr-FR"/>
          <w14:textOutline w14:w="0" w14:cap="flat" w14:cmpd="sng" w14:algn="ctr">
            <w14:noFill/>
            <w14:prstDash w14:val="solid"/>
            <w14:bevel/>
          </w14:textOutline>
        </w:rPr>
      </w:pPr>
      <w:r w:rsidRPr="00415AC7">
        <w:rPr>
          <w:rFonts w:ascii="Calibri" w:eastAsia="Calibri" w:hAnsi="Calibri" w:cs="Calibri"/>
          <w:color w:val="000000"/>
          <w:u w:color="000000"/>
          <w:bdr w:val="nil"/>
          <w:lang w:eastAsia="fr-FR"/>
          <w14:textOutline w14:w="0" w14:cap="flat" w14:cmpd="sng" w14:algn="ctr">
            <w14:noFill/>
            <w14:prstDash w14:val="solid"/>
            <w14:bevel/>
          </w14:textOutline>
        </w:rPr>
        <w:t>*sauf exception</w:t>
      </w:r>
      <w:r w:rsidR="00B91479" w:rsidRPr="00415AC7">
        <w:rPr>
          <w:rFonts w:ascii="Calibri" w:eastAsia="Calibri" w:hAnsi="Calibri" w:cs="Calibri"/>
          <w:color w:val="000000"/>
          <w:u w:color="000000"/>
          <w:bdr w:val="nil"/>
          <w:lang w:eastAsia="fr-FR"/>
          <w14:textOutline w14:w="0" w14:cap="flat" w14:cmpd="sng" w14:algn="ctr">
            <w14:noFill/>
            <w14:prstDash w14:val="solid"/>
            <w14:bevel/>
          </w14:textOutline>
        </w:rPr>
        <w:t xml:space="preserve"> </w:t>
      </w:r>
      <w:r w:rsidRPr="005A589F">
        <w:rPr>
          <w:rFonts w:ascii="Calibri" w:eastAsia="Calibri" w:hAnsi="Calibri" w:cs="Calibri"/>
          <w:color w:val="000000"/>
          <w:u w:color="000000"/>
          <w:bdr w:val="nil"/>
          <w:lang w:eastAsia="fr-FR"/>
          <w14:textOutline w14:w="0" w14:cap="flat" w14:cmpd="sng" w14:algn="ctr">
            <w14:noFill/>
            <w14:prstDash w14:val="solid"/>
            <w14:bevel/>
          </w14:textOutline>
        </w:rPr>
        <w:t>: versement d’un acompte sur prise d’honoraires</w:t>
      </w:r>
    </w:p>
    <w:p w14:paraId="09D78D4D" w14:textId="21F4EA26" w:rsid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5A589F">
        <w:rPr>
          <w:rFonts w:ascii="Calibri" w:eastAsia="Calibri" w:hAnsi="Calibri" w:cs="Calibri"/>
          <w:color w:val="000000"/>
          <w:u w:color="00B050"/>
          <w:bdr w:val="nil"/>
          <w:lang w:eastAsia="fr-FR"/>
          <w14:textOutline w14:w="0" w14:cap="flat" w14:cmpd="sng" w14:algn="ctr">
            <w14:noFill/>
            <w14:prstDash w14:val="solid"/>
            <w14:bevel/>
          </w14:textOutline>
        </w:rPr>
        <w:t>Votre conseiller (ou intermédiaire) s’est engagé à respecter intégralement le Code de Bonne Conduite de l’</w:t>
      </w:r>
      <w:r w:rsidRPr="005A589F">
        <w:rPr>
          <w:rFonts w:ascii="Calibri" w:eastAsia="Calibri" w:hAnsi="Calibri" w:cs="Calibri"/>
          <w:b/>
          <w:bCs/>
          <w:color w:val="000000"/>
          <w:u w:color="00B050"/>
          <w:bdr w:val="nil"/>
          <w:lang w:eastAsia="fr-FR"/>
          <w14:textOutline w14:w="0" w14:cap="flat" w14:cmpd="sng" w14:algn="ctr">
            <w14:noFill/>
            <w14:prstDash w14:val="solid"/>
            <w14:bevel/>
          </w14:textOutline>
        </w:rPr>
        <w:t>ANACOFI-CIF</w:t>
      </w:r>
      <w:r w:rsidRPr="005A589F">
        <w:rPr>
          <w:rFonts w:ascii="Calibri" w:eastAsia="Calibri" w:hAnsi="Calibri" w:cs="Calibri"/>
          <w:color w:val="000000"/>
          <w:u w:color="00B050"/>
          <w:bdr w:val="nil"/>
          <w:lang w:eastAsia="fr-FR"/>
          <w14:textOutline w14:w="0" w14:cap="flat" w14:cmpd="sng" w14:algn="ctr">
            <w14:noFill/>
            <w14:prstDash w14:val="solid"/>
            <w14:bevel/>
          </w14:textOutline>
        </w:rPr>
        <w:t xml:space="preserve"> disponible au siège de l’association ou sur </w:t>
      </w:r>
      <w:hyperlink r:id="rId10" w:history="1">
        <w:r w:rsidRPr="005A589F">
          <w:rPr>
            <w:rFonts w:ascii="Calibri" w:eastAsia="Calibri" w:hAnsi="Calibri" w:cs="Calibri"/>
            <w:color w:val="000000"/>
            <w:u w:color="00B050"/>
            <w:bdr w:val="nil"/>
            <w:lang w:eastAsia="fr-FR"/>
            <w14:textOutline w14:w="0" w14:cap="flat" w14:cmpd="sng" w14:algn="ctr">
              <w14:noFill/>
              <w14:prstDash w14:val="solid"/>
              <w14:bevel/>
            </w14:textOutline>
          </w:rPr>
          <w:t>www.anacofi.asso.fr</w:t>
        </w:r>
      </w:hyperlink>
      <w:r w:rsidRPr="005A589F">
        <w:rPr>
          <w:rFonts w:ascii="Calibri" w:eastAsia="Calibri" w:hAnsi="Calibri" w:cs="Calibri"/>
          <w:color w:val="000000"/>
          <w:u w:color="00B050"/>
          <w:bdr w:val="nil"/>
          <w:lang w:eastAsia="fr-FR"/>
          <w14:textOutline w14:w="0" w14:cap="flat" w14:cmpd="sng" w14:algn="ctr">
            <w14:noFill/>
            <w14:prstDash w14:val="solid"/>
            <w14:bevel/>
          </w14:textOutline>
        </w:rPr>
        <w:t xml:space="preserve"> ou </w:t>
      </w:r>
      <w:hyperlink r:id="rId11" w:history="1">
        <w:r w:rsidRPr="005A589F">
          <w:rPr>
            <w:rFonts w:ascii="Calibri" w:eastAsia="Calibri" w:hAnsi="Calibri" w:cs="Calibri"/>
            <w:color w:val="000000"/>
            <w:u w:color="00B050"/>
            <w:bdr w:val="nil"/>
            <w:lang w:eastAsia="fr-FR"/>
            <w14:textOutline w14:w="0" w14:cap="flat" w14:cmpd="sng" w14:algn="ctr">
              <w14:noFill/>
              <w14:prstDash w14:val="solid"/>
              <w14:bevel/>
            </w14:textOutline>
          </w:rPr>
          <w:t>https://www.anacofi-cif.fr/</w:t>
        </w:r>
      </w:hyperlink>
      <w:r w:rsidRPr="005A589F">
        <w:rPr>
          <w:rFonts w:ascii="Calibri" w:eastAsia="Calibri" w:hAnsi="Calibri" w:cs="Calibri"/>
          <w:color w:val="000000"/>
          <w:u w:color="00B050"/>
          <w:bdr w:val="nil"/>
          <w:lang w:eastAsia="fr-FR"/>
          <w14:textOutline w14:w="0" w14:cap="flat" w14:cmpd="sng" w14:algn="ctr">
            <w14:noFill/>
            <w14:prstDash w14:val="solid"/>
            <w14:bevel/>
          </w14:textOutline>
        </w:rPr>
        <w:t>.</w:t>
      </w:r>
    </w:p>
    <w:p w14:paraId="4D9AF201" w14:textId="77777777" w:rsidR="001B7DAC" w:rsidRPr="001B7DAC" w:rsidRDefault="001B7DAC" w:rsidP="001B7DAC">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1B7DAC">
        <w:rPr>
          <w:rFonts w:ascii="Calibri" w:eastAsia="Calibri" w:hAnsi="Calibri" w:cs="Calibri"/>
          <w:color w:val="000000"/>
          <w:u w:color="00B050"/>
          <w:bdr w:val="nil"/>
          <w:lang w:eastAsia="fr-FR"/>
          <w14:textOutline w14:w="0" w14:cap="flat" w14:cmpd="sng" w14:algn="ctr">
            <w14:noFill/>
            <w14:prstDash w14:val="solid"/>
            <w14:bevel/>
          </w14:textOutline>
        </w:rPr>
        <w:t>Notre cabinet ne prend pas en compte, dans son processus de sélection des instruments financiers proposés, les facteurs de durabilité, incluant les questions environnementales, sociales et de personnel, le respect des droits de l’homme ainsi que la lutte contre la corruption.</w:t>
      </w:r>
    </w:p>
    <w:p w14:paraId="3AF2110C" w14:textId="77777777" w:rsidR="00882ECF" w:rsidRDefault="00882ECF"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p>
    <w:p w14:paraId="2D547421" w14:textId="457E6048"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shd w:val="clear" w:color="auto" w:fill="E0E0E0"/>
        <w:tabs>
          <w:tab w:val="center" w:pos="4819"/>
          <w:tab w:val="right" w:pos="9355"/>
        </w:tabs>
        <w:suppressAutoHyphens/>
        <w:spacing w:after="120" w:line="240" w:lineRule="auto"/>
        <w:jc w:val="center"/>
        <w:rPr>
          <w:rFonts w:ascii="Calibri" w:eastAsia="Arial Unicode MS" w:hAnsi="Calibri" w:cs="Calibri"/>
          <w:b/>
          <w:bCs/>
          <w:color w:val="000000"/>
          <w:u w:color="00B050"/>
          <w:bdr w:val="nil"/>
          <w:lang w:eastAsia="fr-FR"/>
        </w:rPr>
      </w:pPr>
      <w:r w:rsidRPr="005A589F">
        <w:rPr>
          <w:rFonts w:ascii="Calibri" w:eastAsia="Arial Unicode MS" w:hAnsi="Calibri" w:cs="Calibri"/>
          <w:b/>
          <w:bCs/>
          <w:u w:color="C00000"/>
          <w:bdr w:val="nil"/>
          <w:lang w:eastAsia="fr-FR"/>
        </w:rPr>
        <w:t>LISTE DES PRINCIPAUX PARTENAIRES</w:t>
      </w:r>
      <w:r w:rsidRPr="005A589F">
        <w:rPr>
          <w:rFonts w:ascii="Calibri" w:eastAsia="Arial Unicode MS" w:hAnsi="Calibri" w:cs="Calibri"/>
          <w:b/>
          <w:bCs/>
          <w:color w:val="FF0000"/>
          <w:u w:color="FF0000"/>
          <w:bdr w:val="nil"/>
          <w:lang w:eastAsia="fr-FR"/>
        </w:rPr>
        <w:t> </w:t>
      </w:r>
      <w:r w:rsidRPr="005A589F">
        <w:rPr>
          <w:rFonts w:ascii="Calibri" w:eastAsia="Arial Unicode MS" w:hAnsi="Calibri" w:cs="Calibri"/>
          <w:b/>
          <w:bCs/>
          <w:color w:val="000000"/>
          <w:u w:color="000000"/>
          <w:bdr w:val="nil"/>
          <w:lang w:eastAsia="fr-FR"/>
        </w:rPr>
        <w:t xml:space="preserve">: </w:t>
      </w:r>
      <w:r w:rsidRPr="005A589F">
        <w:rPr>
          <w:rFonts w:ascii="Calibri" w:eastAsia="Arial Unicode MS" w:hAnsi="Calibri" w:cs="Calibri"/>
          <w:b/>
          <w:bCs/>
          <w:color w:val="000000"/>
          <w:u w:color="00B050"/>
          <w:bdr w:val="nil"/>
          <w:lang w:eastAsia="fr-FR"/>
        </w:rPr>
        <w:t xml:space="preserve">COMPAGNIES, ETABLISSEMENTS DE CREDIT, ENTREPRISES D’ASSURANCE, AUTRES FOURNISSEURS ET PARTENAIRES IMMOBILIERS (Promoteurs) </w:t>
      </w:r>
    </w:p>
    <w:tbl>
      <w:tblPr>
        <w:tblStyle w:val="TableNormal"/>
        <w:tblW w:w="5000" w:type="pct"/>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952"/>
        <w:gridCol w:w="1953"/>
        <w:gridCol w:w="1953"/>
        <w:gridCol w:w="3208"/>
      </w:tblGrid>
      <w:tr w:rsidR="005A589F" w:rsidRPr="005A589F" w14:paraId="4C51F75F" w14:textId="77777777" w:rsidTr="005A589F">
        <w:trPr>
          <w:trHeight w:val="197"/>
          <w:jc w:val="center"/>
        </w:trPr>
        <w:tc>
          <w:tcPr>
            <w:tcW w:w="1077" w:type="pct"/>
            <w:tcBorders>
              <w:top w:val="single" w:sz="2" w:space="0" w:color="000000"/>
              <w:left w:val="single" w:sz="2" w:space="0" w:color="000000"/>
              <w:bottom w:val="single" w:sz="2" w:space="0" w:color="000000"/>
              <w:right w:val="single" w:sz="2" w:space="0" w:color="000000"/>
            </w:tcBorders>
            <w:shd w:val="clear" w:color="auto" w:fill="E2EFD9"/>
            <w:tcMar>
              <w:top w:w="80" w:type="dxa"/>
              <w:left w:w="80" w:type="dxa"/>
              <w:bottom w:w="80" w:type="dxa"/>
              <w:right w:w="80" w:type="dxa"/>
            </w:tcMar>
          </w:tcPr>
          <w:p w14:paraId="1BF7CF76" w14:textId="77777777" w:rsidR="005A589F" w:rsidRPr="005A589F" w:rsidRDefault="005A589F" w:rsidP="005A589F">
            <w:pPr>
              <w:widowControl w:val="0"/>
              <w:tabs>
                <w:tab w:val="center" w:pos="4819"/>
                <w:tab w:val="right" w:pos="9355"/>
              </w:tabs>
              <w:suppressAutoHyphens/>
              <w:spacing w:after="120"/>
              <w:jc w:val="center"/>
              <w:rPr>
                <w:rFonts w:eastAsia="Calibri" w:cs="Calibri"/>
                <w:color w:val="000000"/>
                <w:u w:color="C00000"/>
                <w14:textOutline w14:w="0" w14:cap="flat" w14:cmpd="sng" w14:algn="ctr">
                  <w14:noFill/>
                  <w14:prstDash w14:val="solid"/>
                  <w14:bevel/>
                </w14:textOutline>
              </w:rPr>
            </w:pPr>
            <w:r w:rsidRPr="005A589F">
              <w:rPr>
                <w:rFonts w:eastAsia="Calibri" w:cs="Calibri"/>
                <w:b/>
                <w:bCs/>
                <w:color w:val="000000"/>
                <w:kern w:val="1"/>
                <w:u w:color="C00000"/>
                <w14:textOutline w14:w="0" w14:cap="flat" w14:cmpd="sng" w14:algn="ctr">
                  <w14:noFill/>
                  <w14:prstDash w14:val="solid"/>
                  <w14:bevel/>
                </w14:textOutline>
              </w:rPr>
              <w:t>Nom</w:t>
            </w:r>
          </w:p>
        </w:tc>
        <w:tc>
          <w:tcPr>
            <w:tcW w:w="1077" w:type="pct"/>
            <w:tcBorders>
              <w:top w:val="single" w:sz="2" w:space="0" w:color="000000"/>
              <w:left w:val="single" w:sz="2" w:space="0" w:color="000000"/>
              <w:bottom w:val="single" w:sz="2" w:space="0" w:color="000000"/>
              <w:right w:val="single" w:sz="2" w:space="0" w:color="000000"/>
            </w:tcBorders>
            <w:shd w:val="clear" w:color="auto" w:fill="E2EFD9"/>
            <w:tcMar>
              <w:top w:w="80" w:type="dxa"/>
              <w:left w:w="80" w:type="dxa"/>
              <w:bottom w:w="80" w:type="dxa"/>
              <w:right w:w="80" w:type="dxa"/>
            </w:tcMar>
          </w:tcPr>
          <w:p w14:paraId="0CDEA18F" w14:textId="77777777" w:rsidR="005A589F" w:rsidRPr="005A589F" w:rsidRDefault="005A589F" w:rsidP="005A589F">
            <w:pPr>
              <w:widowControl w:val="0"/>
              <w:tabs>
                <w:tab w:val="center" w:pos="4819"/>
                <w:tab w:val="right" w:pos="9355"/>
              </w:tabs>
              <w:suppressAutoHyphens/>
              <w:spacing w:after="120"/>
              <w:jc w:val="center"/>
              <w:rPr>
                <w:rFonts w:eastAsia="Calibri" w:cs="Calibri"/>
                <w:color w:val="000000"/>
                <w:u w:color="C00000"/>
                <w14:textOutline w14:w="0" w14:cap="flat" w14:cmpd="sng" w14:algn="ctr">
                  <w14:noFill/>
                  <w14:prstDash w14:val="solid"/>
                  <w14:bevel/>
                </w14:textOutline>
              </w:rPr>
            </w:pPr>
            <w:r w:rsidRPr="005A589F">
              <w:rPr>
                <w:rFonts w:eastAsia="Calibri" w:cs="Calibri"/>
                <w:b/>
                <w:bCs/>
                <w:color w:val="000000"/>
                <w:kern w:val="1"/>
                <w:u w:color="C00000"/>
                <w14:textOutline w14:w="0" w14:cap="flat" w14:cmpd="sng" w14:algn="ctr">
                  <w14:noFill/>
                  <w14:prstDash w14:val="solid"/>
                  <w14:bevel/>
                </w14:textOutline>
              </w:rPr>
              <w:t xml:space="preserve">Nature   </w:t>
            </w:r>
          </w:p>
        </w:tc>
        <w:tc>
          <w:tcPr>
            <w:tcW w:w="1077" w:type="pct"/>
            <w:tcBorders>
              <w:top w:val="single" w:sz="2" w:space="0" w:color="000000"/>
              <w:left w:val="single" w:sz="2" w:space="0" w:color="000000"/>
              <w:bottom w:val="single" w:sz="2" w:space="0" w:color="000000"/>
              <w:right w:val="single" w:sz="2" w:space="0" w:color="000000"/>
            </w:tcBorders>
            <w:shd w:val="clear" w:color="auto" w:fill="E2EFD9"/>
            <w:tcMar>
              <w:top w:w="80" w:type="dxa"/>
              <w:left w:w="80" w:type="dxa"/>
              <w:bottom w:w="80" w:type="dxa"/>
              <w:right w:w="80" w:type="dxa"/>
            </w:tcMar>
          </w:tcPr>
          <w:p w14:paraId="53E8AD8F" w14:textId="77777777" w:rsidR="005A589F" w:rsidRPr="005A589F" w:rsidRDefault="005A589F" w:rsidP="005A589F">
            <w:pPr>
              <w:widowControl w:val="0"/>
              <w:tabs>
                <w:tab w:val="center" w:pos="4819"/>
                <w:tab w:val="right" w:pos="9355"/>
              </w:tabs>
              <w:suppressAutoHyphens/>
              <w:spacing w:after="120"/>
              <w:jc w:val="center"/>
              <w:rPr>
                <w:rFonts w:eastAsia="Calibri" w:cs="Calibri"/>
                <w:color w:val="000000"/>
                <w:kern w:val="20"/>
                <w:u w:color="C00000"/>
                <w14:textOutline w14:w="0" w14:cap="flat" w14:cmpd="sng" w14:algn="ctr">
                  <w14:noFill/>
                  <w14:prstDash w14:val="solid"/>
                  <w14:bevel/>
                </w14:textOutline>
              </w:rPr>
            </w:pPr>
            <w:r w:rsidRPr="005A589F">
              <w:rPr>
                <w:rFonts w:eastAsia="Calibri" w:cs="Calibri"/>
                <w:b/>
                <w:bCs/>
                <w:color w:val="000000"/>
                <w:kern w:val="20"/>
                <w:u w:color="C00000"/>
                <w14:textOutline w14:w="0" w14:cap="flat" w14:cmpd="sng" w14:algn="ctr">
                  <w14:noFill/>
                  <w14:prstDash w14:val="solid"/>
                  <w14:bevel/>
                </w14:textOutline>
              </w:rPr>
              <w:t>Type d'accord</w:t>
            </w:r>
          </w:p>
        </w:tc>
        <w:tc>
          <w:tcPr>
            <w:tcW w:w="1769" w:type="pct"/>
            <w:tcBorders>
              <w:top w:val="single" w:sz="2" w:space="0" w:color="000000"/>
              <w:left w:val="single" w:sz="2" w:space="0" w:color="000000"/>
              <w:bottom w:val="single" w:sz="2" w:space="0" w:color="000000"/>
              <w:right w:val="single" w:sz="2" w:space="0" w:color="000000"/>
            </w:tcBorders>
            <w:shd w:val="clear" w:color="auto" w:fill="E2EFD9"/>
            <w:tcMar>
              <w:top w:w="80" w:type="dxa"/>
              <w:left w:w="80" w:type="dxa"/>
              <w:bottom w:w="80" w:type="dxa"/>
              <w:right w:w="80" w:type="dxa"/>
            </w:tcMar>
          </w:tcPr>
          <w:p w14:paraId="20573326" w14:textId="77777777" w:rsidR="005A589F" w:rsidRPr="005A589F" w:rsidRDefault="005A589F" w:rsidP="005A589F">
            <w:pPr>
              <w:widowControl w:val="0"/>
              <w:tabs>
                <w:tab w:val="center" w:pos="4819"/>
                <w:tab w:val="right" w:pos="9355"/>
              </w:tabs>
              <w:suppressAutoHyphens/>
              <w:spacing w:after="120"/>
              <w:jc w:val="center"/>
              <w:rPr>
                <w:rFonts w:eastAsia="Calibri" w:cs="Calibri"/>
                <w:color w:val="000000"/>
                <w:u w:color="C00000"/>
                <w14:textOutline w14:w="0" w14:cap="flat" w14:cmpd="sng" w14:algn="ctr">
                  <w14:noFill/>
                  <w14:prstDash w14:val="solid"/>
                  <w14:bevel/>
                </w14:textOutline>
              </w:rPr>
            </w:pPr>
            <w:r w:rsidRPr="005A589F">
              <w:rPr>
                <w:rFonts w:eastAsia="Calibri" w:cs="Calibri"/>
                <w:b/>
                <w:bCs/>
                <w:color w:val="000000"/>
                <w:kern w:val="1"/>
                <w:u w:color="C00000"/>
                <w14:textOutline w14:w="0" w14:cap="flat" w14:cmpd="sng" w14:algn="ctr">
                  <w14:noFill/>
                  <w14:prstDash w14:val="solid"/>
                  <w14:bevel/>
                </w14:textOutline>
              </w:rPr>
              <w:t>Mode de rémunération</w:t>
            </w:r>
          </w:p>
        </w:tc>
      </w:tr>
      <w:tr w:rsidR="005A589F" w:rsidRPr="005A589F" w14:paraId="590DABB4" w14:textId="77777777" w:rsidTr="005A589F">
        <w:trPr>
          <w:trHeight w:val="197"/>
          <w:jc w:val="center"/>
        </w:trPr>
        <w:tc>
          <w:tcPr>
            <w:tcW w:w="1077"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F8BC4AF" w14:textId="544A89B5" w:rsidR="005A589F" w:rsidRPr="00111104" w:rsidRDefault="00216ACB" w:rsidP="005A589F">
            <w:pPr>
              <w:widowControl w:val="0"/>
              <w:tabs>
                <w:tab w:val="center" w:pos="4819"/>
                <w:tab w:val="right" w:pos="9355"/>
              </w:tabs>
              <w:suppressAutoHyphens/>
              <w:spacing w:after="120"/>
              <w:rPr>
                <w:rFonts w:eastAsia="Calibri" w:cs="Calibri"/>
                <w:color w:val="000000"/>
                <w:kern w:val="1"/>
                <w:u w:color="000000"/>
                <w14:textOutline w14:w="0" w14:cap="flat" w14:cmpd="sng" w14:algn="ctr">
                  <w14:noFill/>
                  <w14:prstDash w14:val="solid"/>
                  <w14:bevel/>
                </w14:textOutline>
              </w:rPr>
            </w:pPr>
            <w:proofErr w:type="spellStart"/>
            <w:r>
              <w:rPr>
                <w:rFonts w:eastAsia="Calibri" w:cs="Calibri"/>
                <w:color w:val="000000"/>
                <w:kern w:val="1"/>
                <w:u w:color="000000"/>
                <w14:textOutline w14:w="0" w14:cap="flat" w14:cmpd="sng" w14:algn="ctr">
                  <w14:noFill/>
                  <w14:prstDash w14:val="solid"/>
                  <w14:bevel/>
                </w14:textOutline>
              </w:rPr>
              <w:t>Shares</w:t>
            </w:r>
            <w:proofErr w:type="spellEnd"/>
            <w:r>
              <w:rPr>
                <w:rFonts w:eastAsia="Calibri" w:cs="Calibri"/>
                <w:color w:val="000000"/>
                <w:kern w:val="1"/>
                <w:u w:color="000000"/>
                <w14:textOutline w14:w="0" w14:cap="flat" w14:cmpd="sng" w14:algn="ctr">
                  <w14:noFill/>
                  <w14:prstDash w14:val="solid"/>
                  <w14:bevel/>
                </w14:textOutline>
              </w:rPr>
              <w:t xml:space="preserve"> Financial Assets</w:t>
            </w:r>
          </w:p>
        </w:tc>
        <w:tc>
          <w:tcPr>
            <w:tcW w:w="1077"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9613F74" w14:textId="39195620" w:rsidR="00111104" w:rsidRPr="00111104" w:rsidRDefault="00111104" w:rsidP="00111104">
            <w:pPr>
              <w:widowControl w:val="0"/>
              <w:tabs>
                <w:tab w:val="center" w:pos="4819"/>
                <w:tab w:val="right" w:pos="9355"/>
              </w:tabs>
              <w:suppressAutoHyphens/>
              <w:spacing w:after="120"/>
              <w:rPr>
                <w:rFonts w:eastAsia="Calibri" w:cs="Calibri"/>
                <w:color w:val="000000"/>
                <w:kern w:val="1"/>
                <w:u w:color="000000"/>
                <w14:textOutline w14:w="0" w14:cap="flat" w14:cmpd="sng" w14:algn="ctr">
                  <w14:noFill/>
                  <w14:prstDash w14:val="solid"/>
                  <w14:bevel/>
                </w14:textOutline>
              </w:rPr>
            </w:pPr>
            <w:r w:rsidRPr="00111104">
              <w:rPr>
                <w:rFonts w:eastAsia="Calibri" w:cs="Calibri"/>
                <w:color w:val="000000"/>
                <w:kern w:val="1"/>
                <w:u w:color="000000"/>
                <w14:textOutline w14:w="0" w14:cap="flat" w14:cmpd="sng" w14:algn="ctr">
                  <w14:noFill/>
                  <w14:prstDash w14:val="solid"/>
                  <w14:bevel/>
                </w14:textOutline>
              </w:rPr>
              <w:t>Entreprise d’investissement agréée sous le numéro CIB 17183 par</w:t>
            </w:r>
          </w:p>
          <w:p w14:paraId="30057139" w14:textId="02CC1877" w:rsidR="005A589F" w:rsidRPr="00111104" w:rsidRDefault="00111104" w:rsidP="00111104">
            <w:pPr>
              <w:widowControl w:val="0"/>
              <w:tabs>
                <w:tab w:val="center" w:pos="4819"/>
                <w:tab w:val="right" w:pos="9355"/>
              </w:tabs>
              <w:suppressAutoHyphens/>
              <w:spacing w:after="120"/>
              <w:rPr>
                <w:rFonts w:eastAsia="Calibri" w:cs="Calibri"/>
                <w:color w:val="000000"/>
                <w:kern w:val="1"/>
                <w:u w:color="000000"/>
                <w14:textOutline w14:w="0" w14:cap="flat" w14:cmpd="sng" w14:algn="ctr">
                  <w14:noFill/>
                  <w14:prstDash w14:val="solid"/>
                  <w14:bevel/>
                </w14:textOutline>
              </w:rPr>
            </w:pPr>
            <w:r w:rsidRPr="00111104">
              <w:rPr>
                <w:rFonts w:eastAsia="Calibri" w:cs="Calibri"/>
                <w:color w:val="000000"/>
                <w:kern w:val="1"/>
                <w:u w:color="000000"/>
                <w14:textOutline w14:w="0" w14:cap="flat" w14:cmpd="sng" w14:algn="ctr">
                  <w14:noFill/>
                  <w14:prstDash w14:val="solid"/>
                  <w14:bevel/>
                </w14:textOutline>
              </w:rPr>
              <w:t>l’Autorité de Contrôle Prudentiel et de Résolution,</w:t>
            </w:r>
          </w:p>
        </w:tc>
        <w:tc>
          <w:tcPr>
            <w:tcW w:w="1077"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D57717" w14:textId="37006E67" w:rsidR="005A589F" w:rsidRPr="00111104" w:rsidRDefault="00216ACB" w:rsidP="005A589F">
            <w:pPr>
              <w:widowControl w:val="0"/>
              <w:tabs>
                <w:tab w:val="center" w:pos="4819"/>
                <w:tab w:val="right" w:pos="9355"/>
              </w:tabs>
              <w:suppressAutoHyphens/>
              <w:spacing w:after="120"/>
              <w:rPr>
                <w:rFonts w:eastAsia="Calibri" w:cs="Calibri"/>
                <w:color w:val="000000"/>
                <w:kern w:val="1"/>
                <w:u w:color="000000"/>
                <w14:textOutline w14:w="0" w14:cap="flat" w14:cmpd="sng" w14:algn="ctr">
                  <w14:noFill/>
                  <w14:prstDash w14:val="solid"/>
                  <w14:bevel/>
                </w14:textOutline>
              </w:rPr>
            </w:pPr>
            <w:r>
              <w:rPr>
                <w:rFonts w:eastAsia="Calibri" w:cs="Calibri"/>
                <w:color w:val="000000"/>
                <w:kern w:val="1"/>
                <w:u w:color="000000"/>
                <w14:textOutline w14:w="0" w14:cap="flat" w14:cmpd="sng" w14:algn="ctr">
                  <w14:noFill/>
                  <w14:prstDash w14:val="solid"/>
                  <w14:bevel/>
                </w14:textOutline>
              </w:rPr>
              <w:t>Convention de distribution de produits financiers</w:t>
            </w:r>
          </w:p>
        </w:tc>
        <w:tc>
          <w:tcPr>
            <w:tcW w:w="1769" w:type="pct"/>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468FF7" w14:textId="700ADA99" w:rsidR="005A589F" w:rsidRPr="00111104" w:rsidRDefault="00E252F5" w:rsidP="00E252F5">
            <w:pPr>
              <w:rPr>
                <w:rFonts w:eastAsia="Calibri" w:cs="Calibri"/>
                <w:color w:val="000000"/>
                <w:kern w:val="1"/>
                <w:u w:color="000000"/>
                <w14:textOutline w14:w="0" w14:cap="flat" w14:cmpd="sng" w14:algn="ctr">
                  <w14:noFill/>
                  <w14:prstDash w14:val="solid"/>
                  <w14:bevel/>
                </w14:textOutline>
              </w:rPr>
            </w:pPr>
            <w:r w:rsidRPr="00111104">
              <w:rPr>
                <w:rFonts w:eastAsia="Calibri" w:cs="Calibri"/>
                <w:color w:val="000000"/>
                <w:kern w:val="1"/>
                <w:u w:color="000000"/>
                <w14:textOutline w14:w="0" w14:cap="flat" w14:cmpd="sng" w14:algn="ctr">
                  <w14:noFill/>
                  <w14:prstDash w14:val="solid"/>
                  <w14:bevel/>
                </w14:textOutline>
              </w:rPr>
              <w:t>Rétrocessions / commissions sur produits distribués</w:t>
            </w:r>
          </w:p>
        </w:tc>
      </w:tr>
    </w:tbl>
    <w:p w14:paraId="2308F914" w14:textId="77777777" w:rsidR="005A589F" w:rsidRPr="005A589F" w:rsidRDefault="005A589F" w:rsidP="005A589F">
      <w:pPr>
        <w:widowControl w:val="0"/>
        <w:suppressAutoHyphens/>
        <w:spacing w:after="120" w:line="240" w:lineRule="auto"/>
        <w:rPr>
          <w:rFonts w:ascii="Calibri" w:eastAsia="Calibri" w:hAnsi="Calibri" w:cs="Calibri"/>
          <w:bCs/>
          <w:sz w:val="18"/>
          <w:szCs w:val="24"/>
          <w:bdr w:val="nil"/>
          <w:lang w:eastAsia="ar-SA"/>
        </w:rPr>
      </w:pPr>
    </w:p>
    <w:p w14:paraId="3173844B" w14:textId="7091CF23" w:rsidR="005A589F" w:rsidRPr="00E252F5" w:rsidRDefault="005A589F" w:rsidP="00E252F5">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rPr>
          <w:rFonts w:ascii="Calibri" w:eastAsia="Calibri" w:hAnsi="Calibri" w:cs="Times New Roman"/>
          <w:b/>
          <w:sz w:val="24"/>
          <w:bdr w:val="nil"/>
          <w:lang w:eastAsia="ar-SA"/>
        </w:rPr>
      </w:pPr>
      <w:r w:rsidRPr="005A589F">
        <w:rPr>
          <w:rFonts w:ascii="Calibri" w:eastAsia="Calibri" w:hAnsi="Calibri" w:cs="Times New Roman"/>
          <w:b/>
          <w:sz w:val="24"/>
          <w:bdr w:val="nil"/>
          <w:lang w:eastAsia="ar-SA"/>
        </w:rPr>
        <w:t xml:space="preserve">REMARQUE : </w:t>
      </w:r>
    </w:p>
    <w:p w14:paraId="57F719EA" w14:textId="77777777" w:rsidR="00111104" w:rsidRPr="00111104" w:rsidRDefault="005A589F"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jc w:val="both"/>
        <w:rPr>
          <w:rFonts w:ascii="Calibri" w:eastAsia="Calibri" w:hAnsi="Calibri" w:cs="Calibri"/>
          <w:bCs/>
          <w:szCs w:val="20"/>
          <w:u w:color="FF0000"/>
          <w:bdr w:val="nil"/>
          <w14:textOutline w14:w="0" w14:cap="flat" w14:cmpd="sng" w14:algn="ctr">
            <w14:noFill/>
            <w14:prstDash w14:val="solid"/>
            <w14:bevel/>
          </w14:textOutline>
        </w:rPr>
      </w:pPr>
      <w:r w:rsidRPr="001770DE">
        <w:rPr>
          <w:rFonts w:ascii="Calibri" w:eastAsia="Calibri" w:hAnsi="Calibri" w:cs="Calibri"/>
          <w:bCs/>
          <w:szCs w:val="20"/>
          <w:u w:color="FF0000"/>
          <w:bdr w:val="nil"/>
          <w:lang w:eastAsia="fr-FR"/>
          <w14:textOutline w14:w="0" w14:cap="flat" w14:cmpd="sng" w14:algn="ctr">
            <w14:noFill/>
            <w14:prstDash w14:val="solid"/>
            <w14:bevel/>
          </w14:textOutline>
        </w:rPr>
        <w:t> </w:t>
      </w:r>
      <w:r w:rsidR="00111104" w:rsidRPr="00111104">
        <w:rPr>
          <w:rFonts w:ascii="Calibri" w:eastAsia="Calibri" w:hAnsi="Calibri" w:cs="Calibri"/>
          <w:bCs/>
          <w:szCs w:val="20"/>
          <w:u w:color="FF0000"/>
          <w:bdr w:val="nil"/>
          <w14:textOutline w14:w="0" w14:cap="flat" w14:cmpd="sng" w14:algn="ctr">
            <w14:noFill/>
            <w14:prstDash w14:val="solid"/>
            <w14:bevel/>
          </w14:textOutline>
        </w:rPr>
        <w:t>Le professionnel collabore avec plusieurs partenaires commerciaux (banques, sociétés de gestion, assureurs, etc.).</w:t>
      </w:r>
    </w:p>
    <w:p w14:paraId="669C9E5B" w14:textId="77777777" w:rsid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pPr>
      <w:r w:rsidRPr="00111104">
        <w:rPr>
          <w:rFonts w:ascii="Calibri" w:eastAsia="Calibri" w:hAnsi="Calibri" w:cs="Calibri"/>
          <w:bCs/>
          <w:szCs w:val="20"/>
          <w:u w:color="FF0000"/>
          <w:bdr w:val="nil"/>
          <w:lang w:eastAsia="fr-FR"/>
          <w14:textOutline w14:w="0" w14:cap="flat" w14:cmpd="sng" w14:algn="ctr">
            <w14:noFill/>
            <w14:prstDash w14:val="solid"/>
            <w14:bevel/>
          </w14:textOutline>
        </w:rPr>
        <w:t>Sont considérés comme partenaires principaux ceux pour lesquels :</w:t>
      </w:r>
      <w:r w:rsidRPr="00111104">
        <w:t xml:space="preserve"> </w:t>
      </w:r>
    </w:p>
    <w:p w14:paraId="15908CB1" w14:textId="77777777" w:rsid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Calibri" w:hAnsi="Calibri" w:cs="Calibri"/>
          <w:bCs/>
          <w:szCs w:val="20"/>
          <w:u w:color="FF0000"/>
          <w:bdr w:val="nil"/>
          <w:lang w:eastAsia="fr-FR"/>
          <w14:textOutline w14:w="0" w14:cap="flat" w14:cmpd="sng" w14:algn="ctr">
            <w14:noFill/>
            <w14:prstDash w14:val="solid"/>
            <w14:bevel/>
          </w14:textOutline>
        </w:rPr>
      </w:pPr>
      <w:r>
        <w:t xml:space="preserve">- </w:t>
      </w:r>
      <w:r w:rsidRPr="00111104">
        <w:rPr>
          <w:rFonts w:ascii="Calibri" w:eastAsia="Calibri" w:hAnsi="Calibri" w:cs="Calibri"/>
          <w:bCs/>
          <w:szCs w:val="20"/>
          <w:u w:color="FF0000"/>
          <w:bdr w:val="nil"/>
          <w:lang w:eastAsia="fr-FR"/>
          <w14:textOutline w14:w="0" w14:cap="flat" w14:cmpd="sng" w14:algn="ctr">
            <w14:noFill/>
            <w14:prstDash w14:val="solid"/>
            <w14:bevel/>
          </w14:textOutline>
        </w:rPr>
        <w:t xml:space="preserve">le professionnel dispose d’un contrat de démarchage, </w:t>
      </w:r>
    </w:p>
    <w:p w14:paraId="5E0BF71C" w14:textId="77777777" w:rsid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Calibri" w:hAnsi="Calibri" w:cs="Calibri"/>
          <w:bCs/>
          <w:szCs w:val="20"/>
          <w:u w:color="FF0000"/>
          <w:bdr w:val="nil"/>
          <w:lang w:eastAsia="fr-FR"/>
          <w14:textOutline w14:w="0" w14:cap="flat" w14:cmpd="sng" w14:algn="ctr">
            <w14:noFill/>
            <w14:prstDash w14:val="solid"/>
            <w14:bevel/>
          </w14:textOutline>
        </w:rPr>
      </w:pPr>
      <w:r>
        <w:rPr>
          <w:rFonts w:ascii="Calibri" w:eastAsia="Calibri" w:hAnsi="Calibri" w:cs="Calibri"/>
          <w:bCs/>
          <w:szCs w:val="20"/>
          <w:u w:color="FF0000"/>
          <w:bdr w:val="nil"/>
          <w:lang w:eastAsia="fr-FR"/>
          <w14:textOutline w14:w="0" w14:cap="flat" w14:cmpd="sng" w14:algn="ctr">
            <w14:noFill/>
            <w14:prstDash w14:val="solid"/>
            <w14:bevel/>
          </w14:textOutline>
        </w:rPr>
        <w:t xml:space="preserve">- </w:t>
      </w:r>
      <w:r w:rsidRPr="00111104">
        <w:rPr>
          <w:rFonts w:ascii="Calibri" w:eastAsia="Calibri" w:hAnsi="Calibri" w:cs="Calibri"/>
          <w:bCs/>
          <w:szCs w:val="20"/>
          <w:u w:color="FF0000"/>
          <w:bdr w:val="nil"/>
          <w:lang w:eastAsia="fr-FR"/>
          <w14:textOutline w14:w="0" w14:cap="flat" w14:cmpd="sng" w14:algn="ctr">
            <w14:noFill/>
            <w14:prstDash w14:val="solid"/>
            <w14:bevel/>
          </w14:textOutline>
        </w:rPr>
        <w:t xml:space="preserve">ou qui représentent au moins 10 % du chiffre d’affaires, </w:t>
      </w:r>
    </w:p>
    <w:p w14:paraId="4C71FE34" w14:textId="70CEC3D8" w:rsid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Calibri" w:hAnsi="Calibri" w:cs="Calibri"/>
          <w:bCs/>
          <w:szCs w:val="20"/>
          <w:u w:color="FF0000"/>
          <w:bdr w:val="nil"/>
          <w:lang w:eastAsia="fr-FR"/>
          <w14:textOutline w14:w="0" w14:cap="flat" w14:cmpd="sng" w14:algn="ctr">
            <w14:noFill/>
            <w14:prstDash w14:val="solid"/>
            <w14:bevel/>
          </w14:textOutline>
        </w:rPr>
      </w:pPr>
      <w:r>
        <w:rPr>
          <w:rFonts w:ascii="Calibri" w:eastAsia="Calibri" w:hAnsi="Calibri" w:cs="Calibri"/>
          <w:bCs/>
          <w:szCs w:val="20"/>
          <w:u w:color="FF0000"/>
          <w:bdr w:val="nil"/>
          <w:lang w:eastAsia="fr-FR"/>
          <w14:textOutline w14:w="0" w14:cap="flat" w14:cmpd="sng" w14:algn="ctr">
            <w14:noFill/>
            <w14:prstDash w14:val="solid"/>
            <w14:bevel/>
          </w14:textOutline>
        </w:rPr>
        <w:t xml:space="preserve">- </w:t>
      </w:r>
      <w:r w:rsidRPr="00111104">
        <w:rPr>
          <w:rFonts w:ascii="Calibri" w:eastAsia="Calibri" w:hAnsi="Calibri" w:cs="Calibri"/>
          <w:bCs/>
          <w:szCs w:val="20"/>
          <w:u w:color="FF0000"/>
          <w:bdr w:val="nil"/>
          <w:lang w:eastAsia="fr-FR"/>
          <w14:textOutline w14:w="0" w14:cap="flat" w14:cmpd="sng" w14:algn="ctr">
            <w14:noFill/>
            <w14:prstDash w14:val="solid"/>
            <w14:bevel/>
          </w14:textOutline>
        </w:rPr>
        <w:t>ou qui détiennent au moins 10 % du capital ou des droits de vote du professionnel.</w:t>
      </w:r>
    </w:p>
    <w:p w14:paraId="391E68EC" w14:textId="77777777" w:rsidR="00111104" w:rsidRP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Calibri" w:hAnsi="Calibri" w:cs="Calibri"/>
          <w:bCs/>
          <w:szCs w:val="20"/>
          <w:u w:color="FF0000"/>
          <w:bdr w:val="nil"/>
          <w:lang w:eastAsia="fr-FR"/>
          <w14:textOutline w14:w="0" w14:cap="flat" w14:cmpd="sng" w14:algn="ctr">
            <w14:noFill/>
            <w14:prstDash w14:val="solid"/>
            <w14:bevel/>
          </w14:textOutline>
        </w:rPr>
      </w:pPr>
    </w:p>
    <w:p w14:paraId="6FDD5AB2" w14:textId="77777777" w:rsidR="00111104" w:rsidRP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Calibri" w:hAnsi="Calibri" w:cs="Calibri"/>
          <w:bCs/>
          <w:szCs w:val="20"/>
          <w:u w:color="FF0000"/>
          <w:bdr w:val="nil"/>
          <w:lang w:eastAsia="fr-FR"/>
          <w14:textOutline w14:w="0" w14:cap="flat" w14:cmpd="sng" w14:algn="ctr">
            <w14:noFill/>
            <w14:prstDash w14:val="solid"/>
            <w14:bevel/>
          </w14:textOutline>
        </w:rPr>
      </w:pPr>
      <w:r w:rsidRPr="00111104">
        <w:rPr>
          <w:rFonts w:ascii="Calibri" w:eastAsia="Calibri" w:hAnsi="Calibri" w:cs="Calibri"/>
          <w:bCs/>
          <w:szCs w:val="20"/>
          <w:u w:color="FF0000"/>
          <w:bdr w:val="nil"/>
          <w:lang w:eastAsia="fr-FR"/>
          <w14:textOutline w14:w="0" w14:cap="flat" w14:cmpd="sng" w14:algn="ctr">
            <w14:noFill/>
            <w14:prstDash w14:val="solid"/>
            <w14:bevel/>
          </w14:textOutline>
        </w:rPr>
        <w:t xml:space="preserve">À ce jour, seul </w:t>
      </w:r>
      <w:proofErr w:type="spellStart"/>
      <w:r w:rsidRPr="00111104">
        <w:rPr>
          <w:rFonts w:ascii="Calibri" w:eastAsia="Calibri" w:hAnsi="Calibri" w:cs="Calibri"/>
          <w:bCs/>
          <w:szCs w:val="20"/>
          <w:u w:color="FF0000"/>
          <w:bdr w:val="nil"/>
          <w:lang w:eastAsia="fr-FR"/>
          <w14:textOutline w14:w="0" w14:cap="flat" w14:cmpd="sng" w14:algn="ctr">
            <w14:noFill/>
            <w14:prstDash w14:val="solid"/>
            <w14:bevel/>
          </w14:textOutline>
        </w:rPr>
        <w:t>Shares</w:t>
      </w:r>
      <w:proofErr w:type="spellEnd"/>
      <w:r w:rsidRPr="00111104">
        <w:rPr>
          <w:rFonts w:ascii="Calibri" w:eastAsia="Calibri" w:hAnsi="Calibri" w:cs="Calibri"/>
          <w:bCs/>
          <w:szCs w:val="20"/>
          <w:u w:color="FF0000"/>
          <w:bdr w:val="nil"/>
          <w:lang w:eastAsia="fr-FR"/>
          <w14:textOutline w14:w="0" w14:cap="flat" w14:cmpd="sng" w14:algn="ctr">
            <w14:noFill/>
            <w14:prstDash w14:val="solid"/>
            <w14:bevel/>
          </w14:textOutline>
        </w:rPr>
        <w:t xml:space="preserve"> Financial Assets répond à ces critères.</w:t>
      </w:r>
    </w:p>
    <w:p w14:paraId="19ED4338" w14:textId="77777777" w:rsidR="00111104" w:rsidRPr="00111104" w:rsidRDefault="00111104" w:rsidP="00111104">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Calibri" w:hAnsi="Calibri" w:cs="Calibri"/>
          <w:bCs/>
          <w:szCs w:val="20"/>
          <w:u w:color="FF0000"/>
          <w:bdr w:val="nil"/>
          <w:lang w:eastAsia="fr-FR"/>
          <w14:textOutline w14:w="0" w14:cap="flat" w14:cmpd="sng" w14:algn="ctr">
            <w14:noFill/>
            <w14:prstDash w14:val="solid"/>
            <w14:bevel/>
          </w14:textOutline>
        </w:rPr>
      </w:pPr>
      <w:r w:rsidRPr="00111104">
        <w:rPr>
          <w:rFonts w:ascii="Calibri" w:eastAsia="Calibri" w:hAnsi="Calibri" w:cs="Calibri"/>
          <w:bCs/>
          <w:szCs w:val="20"/>
          <w:u w:color="FF0000"/>
          <w:bdr w:val="nil"/>
          <w:lang w:eastAsia="fr-FR"/>
          <w14:textOutline w14:w="0" w14:cap="flat" w14:cmpd="sng" w14:algn="ctr">
            <w14:noFill/>
            <w14:prstDash w14:val="solid"/>
            <w14:bevel/>
          </w14:textOutline>
        </w:rPr>
        <w:t>Le professionnel peut également collaborer avec d’autres partenaires, avec lesquels aucun chiffre d’affaires n’a encore été réalisé. La liste complète des partenaires est communiquée sur simple demande du client.</w:t>
      </w:r>
    </w:p>
    <w:p w14:paraId="37A7094A" w14:textId="3E388C31" w:rsidR="005A589F" w:rsidRPr="001770DE" w:rsidRDefault="005A589F" w:rsidP="005A589F">
      <w:pPr>
        <w:widowControl w:val="0"/>
        <w:pBdr>
          <w:top w:val="single" w:sz="18" w:space="1" w:color="29833F"/>
          <w:left w:val="single" w:sz="18" w:space="4" w:color="29833F"/>
          <w:bottom w:val="single" w:sz="18" w:space="1" w:color="29833F"/>
          <w:right w:val="single" w:sz="18" w:space="4" w:color="29833F"/>
        </w:pBdr>
        <w:shd w:val="clear" w:color="auto" w:fill="F2F2F2"/>
        <w:suppressAutoHyphens/>
        <w:spacing w:after="0" w:line="240" w:lineRule="auto"/>
        <w:jc w:val="both"/>
        <w:rPr>
          <w:rFonts w:ascii="Calibri" w:eastAsia="Times New Roman" w:hAnsi="Calibri" w:cs="Times New Roman"/>
          <w:bCs/>
          <w:szCs w:val="20"/>
          <w:u w:color="000000"/>
          <w:bdr w:val="nil"/>
          <w:lang w:eastAsia="ar-SA"/>
        </w:rPr>
      </w:pPr>
    </w:p>
    <w:p w14:paraId="5C040EA5" w14:textId="77777777" w:rsidR="00645A7A" w:rsidRDefault="00645A7A">
      <w:pPr>
        <w:rPr>
          <w:rFonts w:ascii="Calibri" w:eastAsia="Calibri" w:hAnsi="Calibri" w:cs="Calibri"/>
          <w:b/>
          <w:sz w:val="24"/>
          <w:szCs w:val="20"/>
          <w:u w:color="C00000"/>
          <w:bdr w:val="nil"/>
          <w:lang w:eastAsia="ar-SA"/>
        </w:rPr>
      </w:pPr>
      <w:bookmarkStart w:id="3" w:name="_Toc20234579"/>
      <w:r>
        <w:rPr>
          <w:rFonts w:ascii="Calibri" w:eastAsia="Calibri" w:hAnsi="Calibri" w:cs="Calibri"/>
          <w:b/>
          <w:sz w:val="24"/>
          <w:szCs w:val="20"/>
          <w:u w:color="C00000"/>
          <w:bdr w:val="nil"/>
          <w:lang w:eastAsia="ar-SA"/>
        </w:rPr>
        <w:br w:type="page"/>
      </w:r>
    </w:p>
    <w:p w14:paraId="37FB91C6" w14:textId="79375D52" w:rsidR="005A589F" w:rsidRPr="005A589F" w:rsidRDefault="005A589F" w:rsidP="005A589F">
      <w:pPr>
        <w:widowControl w:val="0"/>
        <w:shd w:val="clear" w:color="auto" w:fill="E7E6E6"/>
        <w:suppressAutoHyphens/>
        <w:spacing w:after="120" w:line="240" w:lineRule="auto"/>
        <w:jc w:val="center"/>
        <w:rPr>
          <w:rFonts w:ascii="Calibri" w:eastAsia="Calibri" w:hAnsi="Calibri" w:cs="Calibri"/>
          <w:b/>
          <w:sz w:val="24"/>
          <w:szCs w:val="20"/>
          <w:u w:color="C00000"/>
          <w:bdr w:val="nil"/>
          <w:lang w:eastAsia="ar-SA"/>
        </w:rPr>
      </w:pPr>
      <w:r w:rsidRPr="005A589F">
        <w:rPr>
          <w:rFonts w:ascii="Calibri" w:eastAsia="Calibri" w:hAnsi="Calibri" w:cs="Calibri"/>
          <w:b/>
          <w:sz w:val="24"/>
          <w:szCs w:val="20"/>
          <w:u w:color="C00000"/>
          <w:bdr w:val="nil"/>
          <w:lang w:eastAsia="ar-SA"/>
        </w:rPr>
        <w:lastRenderedPageBreak/>
        <w:t>MODE DE FACTURATION ET REMUNERATION DU PROFESSIONNEL</w:t>
      </w:r>
      <w:bookmarkEnd w:id="3"/>
      <w:r w:rsidR="00A81EC2">
        <w:rPr>
          <w:rFonts w:ascii="Calibri" w:eastAsia="Calibri" w:hAnsi="Calibri" w:cs="Calibri"/>
          <w:b/>
          <w:sz w:val="24"/>
          <w:szCs w:val="20"/>
          <w:u w:color="C00000"/>
          <w:bdr w:val="nil"/>
          <w:lang w:eastAsia="ar-SA"/>
        </w:rPr>
        <w:t xml:space="preserve"> EN CIF</w:t>
      </w:r>
    </w:p>
    <w:p w14:paraId="1406F7DB"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b/>
          <w:bCs/>
          <w:color w:val="000000"/>
          <w:u w:color="00B050"/>
          <w:bdr w:val="nil"/>
          <w:lang w:eastAsia="fr-FR"/>
          <w14:textOutline w14:w="0" w14:cap="flat" w14:cmpd="sng" w14:algn="ctr">
            <w14:noFill/>
            <w14:prstDash w14:val="solid"/>
            <w14:bevel/>
          </w14:textOutline>
        </w:rPr>
        <w:t>1. BILAN PATRIMONIAL</w:t>
      </w:r>
    </w:p>
    <w:p w14:paraId="585877B4" w14:textId="63057F38"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Description : Ce bilan permet d’analyser votre situation personnelle, professionnelle, juridique, et fiscale afin de</w:t>
      </w:r>
      <w:r>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645A7A">
        <w:rPr>
          <w:rFonts w:ascii="Calibri" w:eastAsia="Calibri" w:hAnsi="Calibri" w:cs="Calibri"/>
          <w:color w:val="000000"/>
          <w:u w:color="00B050"/>
          <w:bdr w:val="nil"/>
          <w:lang w:eastAsia="fr-FR"/>
          <w14:textOutline w14:w="0" w14:cap="flat" w14:cmpd="sng" w14:algn="ctr">
            <w14:noFill/>
            <w14:prstDash w14:val="solid"/>
            <w14:bevel/>
          </w14:textOutline>
        </w:rPr>
        <w:t>déterminer des recommandations personnalisées. La complexité de la situation est évaluée lors de la remise de la lettre</w:t>
      </w:r>
      <w:r>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645A7A">
        <w:rPr>
          <w:rFonts w:ascii="Calibri" w:eastAsia="Calibri" w:hAnsi="Calibri" w:cs="Calibri"/>
          <w:color w:val="000000"/>
          <w:u w:color="00B050"/>
          <w:bdr w:val="nil"/>
          <w:lang w:eastAsia="fr-FR"/>
          <w14:textOutline w14:w="0" w14:cap="flat" w14:cmpd="sng" w14:algn="ctr">
            <w14:noFill/>
            <w14:prstDash w14:val="solid"/>
            <w14:bevel/>
          </w14:textOutline>
        </w:rPr>
        <w:t>de mission et peut être ajustée en fonction de nouveaux éléments importants.</w:t>
      </w:r>
    </w:p>
    <w:p w14:paraId="54F509BC"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Tarifs :</w:t>
      </w:r>
    </w:p>
    <w:p w14:paraId="578346DD"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- 400 € TTC (370 € HT) pour une situation simple.</w:t>
      </w:r>
    </w:p>
    <w:p w14:paraId="624276C2"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- 800 € TTC (666,67 € HT) pour une situation moyennement complexe.</w:t>
      </w:r>
    </w:p>
    <w:p w14:paraId="2AD2CE97"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- 1 500 € TTC (1 250 € HT) pour une situation complexe (nombreux actifs, enjeux successoraux, etc.)</w:t>
      </w:r>
    </w:p>
    <w:p w14:paraId="744C2FB9"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Précision : Ce bilan est obligatoire avant toute recommandation ou allocation d’actifs.</w:t>
      </w:r>
    </w:p>
    <w:p w14:paraId="29CFC73E" w14:textId="77777777" w:rsid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color w:val="000000"/>
          <w:u w:color="00B050"/>
          <w:bdr w:val="nil"/>
          <w:lang w:eastAsia="fr-FR"/>
          <w14:textOutline w14:w="0" w14:cap="flat" w14:cmpd="sng" w14:algn="ctr">
            <w14:noFill/>
            <w14:prstDash w14:val="solid"/>
            <w14:bevel/>
          </w14:textOutline>
        </w:rPr>
        <w:t>PS : Une étude avancée sur l'optimisation en profondeur d'un patrimoine est possible et sera évaluée au cas par cas.</w:t>
      </w:r>
    </w:p>
    <w:p w14:paraId="1E777F7C" w14:textId="77777777" w:rsidR="00DF38C0" w:rsidRPr="00645A7A" w:rsidRDefault="00DF38C0"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p>
    <w:p w14:paraId="231B52E4" w14:textId="6CEEE1C5"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b/>
          <w:bCs/>
          <w:color w:val="000000"/>
          <w:u w:color="00B050"/>
          <w:bdr w:val="nil"/>
          <w:lang w:eastAsia="fr-FR"/>
          <w14:textOutline w14:w="0" w14:cap="flat" w14:cmpd="sng" w14:algn="ctr">
            <w14:noFill/>
            <w14:prstDash w14:val="solid"/>
            <w14:bevel/>
          </w14:textOutline>
        </w:rPr>
        <w:t>2. ACCOMPAGNEMENT ET CONSEIL</w:t>
      </w:r>
      <w:r w:rsidR="00DF7C2E">
        <w:rPr>
          <w:rFonts w:ascii="Calibri" w:eastAsia="Calibri" w:hAnsi="Calibri" w:cs="Calibri"/>
          <w:b/>
          <w:bCs/>
          <w:color w:val="000000"/>
          <w:u w:color="00B050"/>
          <w:bdr w:val="nil"/>
          <w:lang w:eastAsia="fr-FR"/>
          <w14:textOutline w14:w="0" w14:cap="flat" w14:cmpd="sng" w14:algn="ctr">
            <w14:noFill/>
            <w14:prstDash w14:val="solid"/>
            <w14:bevel/>
          </w14:textOutline>
        </w:rPr>
        <w:t xml:space="preserve"> </w:t>
      </w:r>
    </w:p>
    <w:p w14:paraId="59F509A7" w14:textId="5B852806" w:rsidR="00645A7A" w:rsidRPr="009D5BF9"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9D5BF9">
        <w:rPr>
          <w:rFonts w:ascii="Calibri" w:eastAsia="Calibri" w:hAnsi="Calibri" w:cs="Calibri"/>
          <w:color w:val="000000"/>
          <w:u w:color="00B050"/>
          <w:bdr w:val="nil"/>
          <w:lang w:eastAsia="fr-FR"/>
          <w14:textOutline w14:w="0" w14:cap="flat" w14:cmpd="sng" w14:algn="ctr">
            <w14:noFill/>
            <w14:prstDash w14:val="solid"/>
            <w14:bevel/>
          </w14:textOutline>
        </w:rPr>
        <w:t xml:space="preserve">- Description : </w:t>
      </w:r>
      <w:r w:rsidR="000C3FDD" w:rsidRPr="000C3FDD">
        <w:rPr>
          <w:rFonts w:ascii="Calibri" w:eastAsia="Calibri" w:hAnsi="Calibri" w:cs="Calibri"/>
          <w:color w:val="000000"/>
          <w:u w:color="00B050"/>
          <w:bdr w:val="nil"/>
          <w:lang w:eastAsia="fr-FR"/>
          <w14:textOutline w14:w="0" w14:cap="flat" w14:cmpd="sng" w14:algn="ctr">
            <w14:noFill/>
            <w14:prstDash w14:val="solid"/>
            <w14:bevel/>
          </w14:textOutline>
        </w:rPr>
        <w:t xml:space="preserve">Le client bénéficie d’un </w:t>
      </w:r>
      <w:r w:rsidR="000C3FDD" w:rsidRPr="000C3FDD">
        <w:rPr>
          <w:rFonts w:ascii="Calibri" w:eastAsia="Calibri" w:hAnsi="Calibri" w:cs="Calibri"/>
          <w:b/>
          <w:bCs/>
          <w:color w:val="000000"/>
          <w:u w:color="00B050"/>
          <w:bdr w:val="nil"/>
          <w:lang w:eastAsia="fr-FR"/>
          <w14:textOutline w14:w="0" w14:cap="flat" w14:cmpd="sng" w14:algn="ctr">
            <w14:noFill/>
            <w14:prstDash w14:val="solid"/>
            <w14:bevel/>
          </w14:textOutline>
        </w:rPr>
        <w:t>service d’accompagnement et de conseil personnalisé</w:t>
      </w:r>
      <w:r w:rsidR="000C3FDD" w:rsidRPr="000C3FDD">
        <w:rPr>
          <w:rFonts w:ascii="Calibri" w:eastAsia="Calibri" w:hAnsi="Calibri" w:cs="Calibri"/>
          <w:color w:val="000000"/>
          <w:u w:color="00B050"/>
          <w:bdr w:val="nil"/>
          <w:lang w:eastAsia="fr-FR"/>
          <w14:textOutline w14:w="0" w14:cap="flat" w14:cmpd="sng" w14:algn="ctr">
            <w14:noFill/>
            <w14:prstDash w14:val="solid"/>
            <w14:bevel/>
          </w14:textOutline>
        </w:rPr>
        <w:t xml:space="preserve">, incluant la sélection d’instruments financiers adaptés à son profil et à ses objectifs. Pour ce service, le conseiller peut percevoir </w:t>
      </w:r>
      <w:r w:rsidR="000C3FDD" w:rsidRPr="000C3FDD">
        <w:rPr>
          <w:rFonts w:ascii="Calibri" w:eastAsia="Calibri" w:hAnsi="Calibri" w:cs="Calibri"/>
          <w:b/>
          <w:bCs/>
          <w:color w:val="000000"/>
          <w:u w:color="00B050"/>
          <w:bdr w:val="nil"/>
          <w:lang w:eastAsia="fr-FR"/>
          <w14:textOutline w14:w="0" w14:cap="flat" w14:cmpd="sng" w14:algn="ctr">
            <w14:noFill/>
            <w14:prstDash w14:val="solid"/>
            <w14:bevel/>
          </w14:textOutline>
        </w:rPr>
        <w:t>des honoraires et/ou des rétrocessions</w:t>
      </w:r>
      <w:r w:rsidR="000C3FDD" w:rsidRPr="000C3FDD">
        <w:rPr>
          <w:rFonts w:ascii="Calibri" w:eastAsia="Calibri" w:hAnsi="Calibri" w:cs="Calibri"/>
          <w:color w:val="000000"/>
          <w:u w:color="00B050"/>
          <w:bdr w:val="nil"/>
          <w:lang w:eastAsia="fr-FR"/>
          <w14:textOutline w14:w="0" w14:cap="flat" w14:cmpd="sng" w14:algn="ctr">
            <w14:noFill/>
            <w14:prstDash w14:val="solid"/>
            <w14:bevel/>
          </w14:textOutline>
        </w:rPr>
        <w:t>, dont le niveau et la nature dépendent du type de produit recommandé. Ces rémunérations correspondent au service fourni et sont calculées selon les modalités spécifiques à chaque produit.</w:t>
      </w:r>
    </w:p>
    <w:p w14:paraId="0728B9CF" w14:textId="1F123D89" w:rsidR="009144BE" w:rsidRPr="009144BE" w:rsidRDefault="00645A7A" w:rsidP="009144BE">
      <w:pPr>
        <w:widowControl w:val="0"/>
        <w:pBdr>
          <w:top w:val="nil"/>
          <w:left w:val="nil"/>
          <w:bottom w:val="nil"/>
          <w:right w:val="nil"/>
          <w:between w:val="nil"/>
          <w:bar w:val="nil"/>
        </w:pBdr>
        <w:tabs>
          <w:tab w:val="center" w:pos="4819"/>
          <w:tab w:val="right" w:pos="9355"/>
        </w:tabs>
        <w:suppressAutoHyphens/>
        <w:spacing w:after="120"/>
        <w:jc w:val="both"/>
        <w:rPr>
          <w:rFonts w:ascii="Calibri" w:eastAsia="Calibri" w:hAnsi="Calibri" w:cs="Calibri"/>
          <w:color w:val="000000"/>
          <w:u w:color="00B050"/>
          <w:bdr w:val="nil"/>
          <w14:textOutline w14:w="0" w14:cap="flat" w14:cmpd="sng" w14:algn="ctr">
            <w14:noFill/>
            <w14:prstDash w14:val="solid"/>
            <w14:bevel/>
          </w14:textOutline>
        </w:rPr>
      </w:pPr>
      <w:r w:rsidRPr="009D5BF9">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009144BE" w:rsidRPr="009144BE">
        <w:rPr>
          <w:rFonts w:ascii="Calibri" w:eastAsia="Calibri" w:hAnsi="Calibri" w:cs="Calibri"/>
          <w:b/>
          <w:bCs/>
          <w:color w:val="000000"/>
          <w:u w:color="00B050"/>
          <w:bdr w:val="nil"/>
          <w14:textOutline w14:w="0" w14:cap="flat" w14:cmpd="sng" w14:algn="ctr">
            <w14:noFill/>
            <w14:prstDash w14:val="solid"/>
            <w14:bevel/>
          </w14:textOutline>
        </w:rPr>
        <w:t>Le conseiller percevra pour son service d’accompagnement et de conseil une rémunération qui pourra prendre la forme :</w:t>
      </w:r>
    </w:p>
    <w:p w14:paraId="406CFFE2" w14:textId="707AEBD2" w:rsidR="009144BE" w:rsidRPr="009144BE" w:rsidRDefault="009144BE" w:rsidP="009144BE">
      <w:pPr>
        <w:widowControl w:val="0"/>
        <w:numPr>
          <w:ilvl w:val="0"/>
          <w:numId w:val="38"/>
        </w:numPr>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9144BE">
        <w:rPr>
          <w:rFonts w:ascii="Calibri" w:eastAsia="Calibri" w:hAnsi="Calibri" w:cs="Calibri"/>
          <w:b/>
          <w:bCs/>
          <w:color w:val="000000"/>
          <w:u w:color="00B050"/>
          <w:bdr w:val="nil"/>
          <w:lang w:eastAsia="fr-FR"/>
          <w14:textOutline w14:w="0" w14:cap="flat" w14:cmpd="sng" w14:algn="ctr">
            <w14:noFill/>
            <w14:prstDash w14:val="solid"/>
            <w14:bevel/>
          </w14:textOutline>
        </w:rPr>
        <w:t>d’honoraires calculés sur encours</w:t>
      </w:r>
      <w:r w:rsidR="00015A85">
        <w:rPr>
          <w:rFonts w:ascii="Calibri" w:eastAsia="Calibri" w:hAnsi="Calibri" w:cs="Calibri"/>
          <w:b/>
          <w:bCs/>
          <w:color w:val="000000"/>
          <w:u w:color="00B050"/>
          <w:bdr w:val="nil"/>
          <w:lang w:eastAsia="fr-FR"/>
          <w14:textOutline w14:w="0" w14:cap="flat" w14:cmpd="sng" w14:algn="ctr">
            <w14:noFill/>
            <w14:prstDash w14:val="solid"/>
            <w14:bevel/>
          </w14:textOutline>
        </w:rPr>
        <w:t xml:space="preserve"> (maximum 1.45%</w:t>
      </w:r>
      <w:r w:rsidR="00281670">
        <w:rPr>
          <w:rFonts w:ascii="Calibri" w:eastAsia="Calibri" w:hAnsi="Calibri" w:cs="Calibri"/>
          <w:b/>
          <w:bCs/>
          <w:color w:val="000000"/>
          <w:u w:color="00B050"/>
          <w:bdr w:val="nil"/>
          <w:lang w:eastAsia="fr-FR"/>
          <w14:textOutline w14:w="0" w14:cap="flat" w14:cmpd="sng" w14:algn="ctr">
            <w14:noFill/>
            <w14:prstDash w14:val="solid"/>
            <w14:bevel/>
          </w14:textOutline>
        </w:rPr>
        <w:t>/an)</w:t>
      </w:r>
      <w:r w:rsidRPr="009144BE">
        <w:rPr>
          <w:rFonts w:ascii="Calibri" w:eastAsia="Calibri" w:hAnsi="Calibri" w:cs="Calibri"/>
          <w:color w:val="000000"/>
          <w:u w:color="00B050"/>
          <w:bdr w:val="nil"/>
          <w:lang w:eastAsia="fr-FR"/>
          <w14:textOutline w14:w="0" w14:cap="flat" w14:cmpd="sng" w14:algn="ctr">
            <w14:noFill/>
            <w14:prstDash w14:val="solid"/>
            <w14:bevel/>
          </w14:textOutline>
        </w:rPr>
        <w:t>, prélevés directement par les plateformes ou partenaires sur les supports financiers concernés ;</w:t>
      </w:r>
    </w:p>
    <w:p w14:paraId="30A15818" w14:textId="77777777" w:rsidR="009144BE" w:rsidRDefault="009144BE" w:rsidP="009144BE">
      <w:pPr>
        <w:widowControl w:val="0"/>
        <w:numPr>
          <w:ilvl w:val="0"/>
          <w:numId w:val="38"/>
        </w:numPr>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9144BE">
        <w:rPr>
          <w:rFonts w:ascii="Calibri" w:eastAsia="Calibri" w:hAnsi="Calibri" w:cs="Calibri"/>
          <w:color w:val="000000"/>
          <w:u w:color="00B050"/>
          <w:bdr w:val="nil"/>
          <w:lang w:eastAsia="fr-FR"/>
          <w14:textOutline w14:w="0" w14:cap="flat" w14:cmpd="sng" w14:algn="ctr">
            <w14:noFill/>
            <w14:prstDash w14:val="solid"/>
            <w14:bevel/>
          </w14:textOutline>
        </w:rPr>
        <w:t xml:space="preserve">et/ou </w:t>
      </w:r>
      <w:r w:rsidRPr="009144BE">
        <w:rPr>
          <w:rFonts w:ascii="Calibri" w:eastAsia="Calibri" w:hAnsi="Calibri" w:cs="Calibri"/>
          <w:b/>
          <w:bCs/>
          <w:color w:val="000000"/>
          <w:u w:color="00B050"/>
          <w:bdr w:val="nil"/>
          <w:lang w:eastAsia="fr-FR"/>
          <w14:textOutline w14:w="0" w14:cap="flat" w14:cmpd="sng" w14:algn="ctr">
            <w14:noFill/>
            <w14:prstDash w14:val="solid"/>
            <w14:bevel/>
          </w14:textOutline>
        </w:rPr>
        <w:t>de rétrocessions versées par les plateformes ou partenaires</w:t>
      </w:r>
      <w:r w:rsidRPr="009144BE">
        <w:rPr>
          <w:rFonts w:ascii="Calibri" w:eastAsia="Calibri" w:hAnsi="Calibri" w:cs="Calibri"/>
          <w:color w:val="000000"/>
          <w:u w:color="00B050"/>
          <w:bdr w:val="nil"/>
          <w:lang w:eastAsia="fr-FR"/>
          <w14:textOutline w14:w="0" w14:cap="flat" w14:cmpd="sng" w14:algn="ctr">
            <w14:noFill/>
            <w14:prstDash w14:val="solid"/>
            <w14:bevel/>
          </w14:textOutline>
        </w:rPr>
        <w:t>, prélevées sur certains frais liés aux produits financiers (frais d’entrée, frais de sortie, frais de garde, frais de gestion, arbitrages, etc.).</w:t>
      </w:r>
    </w:p>
    <w:p w14:paraId="772A64C3" w14:textId="4A9008F7" w:rsidR="00281670" w:rsidRPr="009144BE" w:rsidRDefault="00281670" w:rsidP="009144BE">
      <w:pPr>
        <w:widowControl w:val="0"/>
        <w:numPr>
          <w:ilvl w:val="0"/>
          <w:numId w:val="38"/>
        </w:numPr>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r>
        <w:rPr>
          <w:rFonts w:ascii="Calibri" w:eastAsia="Calibri" w:hAnsi="Calibri" w:cs="Calibri"/>
          <w:color w:val="000000"/>
          <w:u w:color="00B050"/>
          <w:bdr w:val="nil"/>
          <w:lang w:eastAsia="fr-FR"/>
          <w14:textOutline w14:w="0" w14:cap="flat" w14:cmpd="sng" w14:algn="ctr">
            <w14:noFill/>
            <w14:prstDash w14:val="solid"/>
            <w14:bevel/>
          </w14:textOutline>
        </w:rPr>
        <w:t xml:space="preserve">et/ou </w:t>
      </w:r>
      <w:r w:rsidR="00BF1558" w:rsidRPr="00CC7113">
        <w:rPr>
          <w:rFonts w:ascii="Calibri" w:eastAsia="Calibri" w:hAnsi="Calibri" w:cs="Calibri"/>
          <w:b/>
          <w:bCs/>
          <w:color w:val="000000"/>
          <w:u w:color="00B050"/>
          <w:bdr w:val="nil"/>
          <w:lang w:eastAsia="fr-FR"/>
          <w14:textOutline w14:w="0" w14:cap="flat" w14:cmpd="sng" w14:algn="ctr">
            <w14:noFill/>
            <w14:prstDash w14:val="solid"/>
            <w14:bevel/>
          </w14:textOutline>
        </w:rPr>
        <w:t>commission d’apporteur d’affaire basé sur</w:t>
      </w:r>
      <w:r w:rsidR="00CC7113" w:rsidRPr="00CC7113">
        <w:rPr>
          <w:rFonts w:ascii="Calibri" w:eastAsia="Calibri" w:hAnsi="Calibri" w:cs="Calibri"/>
          <w:b/>
          <w:bCs/>
          <w:color w:val="000000"/>
          <w:u w:color="00B050"/>
          <w:bdr w:val="nil"/>
          <w:lang w:eastAsia="fr-FR"/>
          <w14:textOutline w14:w="0" w14:cap="flat" w14:cmpd="sng" w14:algn="ctr">
            <w14:noFill/>
            <w14:prstDash w14:val="solid"/>
            <w14:bevel/>
          </w14:textOutline>
        </w:rPr>
        <w:t xml:space="preserve"> l’encours </w:t>
      </w:r>
      <w:r w:rsidR="00CC7113" w:rsidRPr="009144BE">
        <w:rPr>
          <w:rFonts w:ascii="Calibri" w:eastAsia="Calibri" w:hAnsi="Calibri" w:cs="Calibri"/>
          <w:b/>
          <w:bCs/>
          <w:color w:val="000000"/>
          <w:u w:color="00B050"/>
          <w:bdr w:val="nil"/>
          <w:lang w:eastAsia="fr-FR"/>
          <w14:textOutline w14:w="0" w14:cap="flat" w14:cmpd="sng" w14:algn="ctr">
            <w14:noFill/>
            <w14:prstDash w14:val="solid"/>
            <w14:bevel/>
          </w14:textOutline>
        </w:rPr>
        <w:t>versées par les plateformes ou partenaires</w:t>
      </w:r>
    </w:p>
    <w:p w14:paraId="38BD6623" w14:textId="6382D851" w:rsidR="009144BE" w:rsidRPr="009144BE" w:rsidRDefault="009144BE" w:rsidP="009144BE">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9144BE">
        <w:rPr>
          <w:rFonts w:ascii="Calibri" w:eastAsia="Calibri" w:hAnsi="Calibri" w:cs="Calibri"/>
          <w:color w:val="000000"/>
          <w:u w:color="00B050"/>
          <w:bdr w:val="nil"/>
          <w:lang w:eastAsia="fr-FR"/>
          <w14:textOutline w14:w="0" w14:cap="flat" w14:cmpd="sng" w14:algn="ctr">
            <w14:noFill/>
            <w14:prstDash w14:val="solid"/>
            <w14:bevel/>
          </w14:textOutline>
        </w:rPr>
        <w:br/>
      </w:r>
      <w:r w:rsidRPr="009144BE">
        <w:rPr>
          <w:rFonts w:ascii="Calibri" w:eastAsia="Calibri" w:hAnsi="Calibri" w:cs="Calibri"/>
          <w:b/>
          <w:bCs/>
          <w:color w:val="000000"/>
          <w:u w:color="00B050"/>
          <w:bdr w:val="nil"/>
          <w:lang w:eastAsia="fr-FR"/>
          <w14:textOutline w14:w="0" w14:cap="flat" w14:cmpd="sng" w14:algn="ctr">
            <w14:noFill/>
            <w14:prstDash w14:val="solid"/>
            <w14:bevel/>
          </w14:textOutline>
        </w:rPr>
        <w:t>Cette rémunération est strictement liée au service fourni et sera toujours communiquée de manière transparente avant toute souscription.</w:t>
      </w:r>
    </w:p>
    <w:p w14:paraId="78B22ABC" w14:textId="55042940" w:rsidR="00645A7A" w:rsidRPr="009D5BF9"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9D5BF9">
        <w:rPr>
          <w:rFonts w:ascii="Calibri" w:eastAsia="Calibri" w:hAnsi="Calibri" w:cs="Calibri"/>
          <w:color w:val="000000"/>
          <w:u w:color="00B050"/>
          <w:bdr w:val="nil"/>
          <w:lang w:eastAsia="fr-FR"/>
          <w14:textOutline w14:w="0" w14:cap="flat" w14:cmpd="sng" w14:algn="ctr">
            <w14:noFill/>
            <w14:prstDash w14:val="solid"/>
            <w14:bevel/>
          </w14:textOutline>
        </w:rPr>
        <w:t>- Précision : Les honoraires</w:t>
      </w:r>
      <w:r w:rsidR="0066230A">
        <w:rPr>
          <w:rFonts w:ascii="Calibri" w:eastAsia="Calibri" w:hAnsi="Calibri" w:cs="Calibri"/>
          <w:color w:val="000000"/>
          <w:u w:color="00B050"/>
          <w:bdr w:val="nil"/>
          <w:lang w:eastAsia="fr-FR"/>
          <w14:textOutline w14:w="0" w14:cap="flat" w14:cmpd="sng" w14:algn="ctr">
            <w14:noFill/>
            <w14:prstDash w14:val="solid"/>
            <w14:bevel/>
          </w14:textOutline>
        </w:rPr>
        <w:t xml:space="preserve"> et rétrocessions</w:t>
      </w:r>
      <w:r w:rsidRPr="009D5BF9">
        <w:rPr>
          <w:rFonts w:ascii="Calibri" w:eastAsia="Calibri" w:hAnsi="Calibri" w:cs="Calibri"/>
          <w:color w:val="000000"/>
          <w:u w:color="00B050"/>
          <w:bdr w:val="nil"/>
          <w:lang w:eastAsia="fr-FR"/>
          <w14:textOutline w14:w="0" w14:cap="flat" w14:cmpd="sng" w14:algn="ctr">
            <w14:noFill/>
            <w14:prstDash w14:val="solid"/>
            <w14:bevel/>
          </w14:textOutline>
        </w:rPr>
        <w:t xml:space="preserve"> appliqués sont transparents et présentés avant toute mise en œuvre.</w:t>
      </w:r>
    </w:p>
    <w:p w14:paraId="4A2AA1F5"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p>
    <w:p w14:paraId="6094090C"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b/>
          <w:bCs/>
          <w:color w:val="000000"/>
          <w:u w:color="00B050"/>
          <w:bdr w:val="nil"/>
          <w:lang w:eastAsia="fr-FR"/>
          <w14:textOutline w14:w="0" w14:cap="flat" w14:cmpd="sng" w14:algn="ctr">
            <w14:noFill/>
            <w14:prstDash w14:val="solid"/>
            <w14:bevel/>
          </w14:textOutline>
        </w:rPr>
        <w:t>3. COACHING PATRIMONIAL</w:t>
      </w:r>
    </w:p>
    <w:p w14:paraId="72D96A76" w14:textId="0EF0D0FC" w:rsidR="00645A7A" w:rsidRPr="00660ED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60EDD">
        <w:rPr>
          <w:rFonts w:ascii="Calibri" w:eastAsia="Calibri" w:hAnsi="Calibri" w:cs="Calibri"/>
          <w:color w:val="000000"/>
          <w:u w:color="00B050"/>
          <w:bdr w:val="nil"/>
          <w:lang w:eastAsia="fr-FR"/>
          <w14:textOutline w14:w="0" w14:cap="flat" w14:cmpd="sng" w14:algn="ctr">
            <w14:noFill/>
            <w14:prstDash w14:val="solid"/>
            <w14:bevel/>
          </w14:textOutline>
        </w:rPr>
        <w:t>Description : Le coaching patrimonial consiste en un accompagnement personnalisé visant à éclairer le client sur des</w:t>
      </w:r>
      <w:r w:rsidR="00660EDD" w:rsidRPr="00660ED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660EDD">
        <w:rPr>
          <w:rFonts w:ascii="Calibri" w:eastAsia="Calibri" w:hAnsi="Calibri" w:cs="Calibri"/>
          <w:color w:val="000000"/>
          <w:u w:color="00B050"/>
          <w:bdr w:val="nil"/>
          <w:lang w:eastAsia="fr-FR"/>
          <w14:textOutline w14:w="0" w14:cap="flat" w14:cmpd="sng" w14:algn="ctr">
            <w14:noFill/>
            <w14:prstDash w14:val="solid"/>
            <w14:bevel/>
          </w14:textOutline>
        </w:rPr>
        <w:t>thématiques générales relatives à son patrimoine (objectifs financiers, organisation globale, éducation financière).</w:t>
      </w:r>
    </w:p>
    <w:p w14:paraId="19D633D8" w14:textId="77777777" w:rsidR="00645A7A" w:rsidRPr="00660ED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60EDD">
        <w:rPr>
          <w:rFonts w:ascii="Calibri" w:eastAsia="Calibri" w:hAnsi="Calibri" w:cs="Calibri"/>
          <w:color w:val="000000"/>
          <w:u w:color="00B050"/>
          <w:bdr w:val="nil"/>
          <w:lang w:eastAsia="fr-FR"/>
          <w14:textOutline w14:w="0" w14:cap="flat" w14:cmpd="sng" w14:algn="ctr">
            <w14:noFill/>
            <w14:prstDash w14:val="solid"/>
            <w14:bevel/>
          </w14:textOutline>
        </w:rPr>
        <w:lastRenderedPageBreak/>
        <w:t>- Tarifs : 200 € TTC (166,67 € HT) par session de 1 heure.</w:t>
      </w:r>
    </w:p>
    <w:p w14:paraId="27D6ABF7" w14:textId="68E9F0C3" w:rsidR="00645A7A" w:rsidRPr="00660ED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660EDD">
        <w:rPr>
          <w:rFonts w:ascii="Calibri" w:eastAsia="Calibri" w:hAnsi="Calibri" w:cs="Calibri"/>
          <w:color w:val="000000"/>
          <w:u w:color="00B050"/>
          <w:bdr w:val="nil"/>
          <w:lang w:eastAsia="fr-FR"/>
          <w14:textOutline w14:w="0" w14:cap="flat" w14:cmpd="sng" w14:algn="ctr">
            <w14:noFill/>
            <w14:prstDash w14:val="solid"/>
            <w14:bevel/>
          </w14:textOutline>
        </w:rPr>
        <w:t>- Précision : Cette prestation ne constitue pas une mission de conseil en investissements financiers au sens de l’article</w:t>
      </w:r>
      <w:r w:rsidR="00660EDD" w:rsidRPr="00660ED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660EDD">
        <w:rPr>
          <w:rFonts w:ascii="Calibri" w:eastAsia="Calibri" w:hAnsi="Calibri" w:cs="Calibri"/>
          <w:color w:val="000000"/>
          <w:u w:color="00B050"/>
          <w:bdr w:val="nil"/>
          <w:lang w:eastAsia="fr-FR"/>
          <w14:textOutline w14:w="0" w14:cap="flat" w14:cmpd="sng" w14:algn="ctr">
            <w14:noFill/>
            <w14:prstDash w14:val="solid"/>
            <w14:bevel/>
          </w14:textOutline>
        </w:rPr>
        <w:t>L. 541-1 du Code monétaire et financier, aucune recommandation d'investissement personnalisée ne sera faite.</w:t>
      </w:r>
    </w:p>
    <w:p w14:paraId="718FD874" w14:textId="77777777" w:rsidR="00645A7A" w:rsidRP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p>
    <w:p w14:paraId="366FBD0C" w14:textId="77777777" w:rsidR="00645A7A"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r w:rsidRPr="00645A7A">
        <w:rPr>
          <w:rFonts w:ascii="Calibri" w:eastAsia="Calibri" w:hAnsi="Calibri" w:cs="Calibri"/>
          <w:b/>
          <w:bCs/>
          <w:color w:val="000000"/>
          <w:u w:color="00B050"/>
          <w:bdr w:val="nil"/>
          <w:lang w:eastAsia="fr-FR"/>
          <w14:textOutline w14:w="0" w14:cap="flat" w14:cmpd="sng" w14:algn="ctr">
            <w14:noFill/>
            <w14:prstDash w14:val="solid"/>
            <w14:bevel/>
          </w14:textOutline>
        </w:rPr>
        <w:t>4. MODALITÉS GÉNÉRALES</w:t>
      </w:r>
    </w:p>
    <w:p w14:paraId="4F17F735" w14:textId="54D5E10F" w:rsidR="00B777A6" w:rsidRPr="00BD03A6" w:rsidRDefault="00C03898"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00B777A6" w:rsidRPr="00BD03A6">
        <w:rPr>
          <w:rFonts w:ascii="Calibri" w:eastAsia="Calibri" w:hAnsi="Calibri" w:cs="Calibri"/>
          <w:color w:val="000000"/>
          <w:u w:color="00B050"/>
          <w:bdr w:val="nil"/>
          <w:lang w:eastAsia="fr-FR"/>
          <w14:textOutline w14:w="0" w14:cap="flat" w14:cmpd="sng" w14:algn="ctr">
            <w14:noFill/>
            <w14:prstDash w14:val="solid"/>
            <w14:bevel/>
          </w14:textOutline>
        </w:rPr>
        <w:t>Conformément à l’article 325-5 du RGAMF, le conseiller informe ses clients du type de conseil qu’il fournit, en l’occurrence un conseil non-indépendant.</w:t>
      </w:r>
    </w:p>
    <w:p w14:paraId="65738245" w14:textId="77777777" w:rsidR="00B777A6" w:rsidRPr="00BD03A6" w:rsidRDefault="00B777A6"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BD03A6">
        <w:rPr>
          <w:rFonts w:ascii="Calibri" w:eastAsia="Calibri" w:hAnsi="Calibri" w:cs="Calibri"/>
          <w:color w:val="000000"/>
          <w:u w:color="00B050"/>
          <w:bdr w:val="nil"/>
          <w:lang w:eastAsia="fr-FR"/>
          <w14:textOutline w14:w="0" w14:cap="flat" w14:cmpd="sng" w14:algn="ctr">
            <w14:noFill/>
            <w14:prstDash w14:val="solid"/>
            <w14:bevel/>
          </w14:textOutline>
        </w:rPr>
        <w:t>Le conseiller communique dès l’entrée en relation son mode de facturation et de rémunération.</w:t>
      </w:r>
    </w:p>
    <w:p w14:paraId="1B597EFD" w14:textId="77777777" w:rsidR="00B777A6" w:rsidRPr="00BD03A6" w:rsidRDefault="00B777A6"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BD03A6">
        <w:rPr>
          <w:rFonts w:ascii="Calibri" w:eastAsia="Calibri" w:hAnsi="Calibri" w:cs="Calibri"/>
          <w:color w:val="000000"/>
          <w:u w:color="00B050"/>
          <w:bdr w:val="nil"/>
          <w:lang w:eastAsia="fr-FR"/>
          <w14:textOutline w14:w="0" w14:cap="flat" w14:cmpd="sng" w14:algn="ctr">
            <w14:noFill/>
            <w14:prstDash w14:val="solid"/>
            <w14:bevel/>
          </w14:textOutline>
        </w:rPr>
        <w:t>Le conseiller différencie dans sa politique tarifaire ce qui relève du conseil et ce qui relève du commissionnement ou assimilé, et informe le client des liens existants entre ces deux natures de revenus.</w:t>
      </w:r>
    </w:p>
    <w:p w14:paraId="5369754B" w14:textId="77777777" w:rsidR="00B777A6" w:rsidRPr="00BD03A6" w:rsidRDefault="00B777A6"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BD03A6">
        <w:rPr>
          <w:rFonts w:ascii="Calibri" w:eastAsia="Calibri" w:hAnsi="Calibri" w:cs="Calibri"/>
          <w:color w:val="000000"/>
          <w:u w:color="00B050"/>
          <w:bdr w:val="nil"/>
          <w:lang w:eastAsia="fr-FR"/>
          <w14:textOutline w14:w="0" w14:cap="flat" w14:cmpd="sng" w14:algn="ctr">
            <w14:noFill/>
            <w14:prstDash w14:val="solid"/>
            <w14:bevel/>
          </w14:textOutline>
        </w:rPr>
        <w:t>Le tableau de synthèse des offres, présenté ci-avant, décrit les modes de rémunération selon les produits susceptibles d’être préconisés.</w:t>
      </w:r>
    </w:p>
    <w:p w14:paraId="0FC59FBB" w14:textId="77777777" w:rsidR="00B777A6" w:rsidRPr="00BD03A6" w:rsidRDefault="00B777A6"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BD03A6">
        <w:rPr>
          <w:rFonts w:ascii="Calibri" w:eastAsia="Calibri" w:hAnsi="Calibri" w:cs="Calibri"/>
          <w:color w:val="000000"/>
          <w:u w:color="00B050"/>
          <w:bdr w:val="nil"/>
          <w:lang w:eastAsia="fr-FR"/>
          <w14:textOutline w14:w="0" w14:cap="flat" w14:cmpd="sng" w14:algn="ctr">
            <w14:noFill/>
            <w14:prstDash w14:val="solid"/>
            <w14:bevel/>
          </w14:textOutline>
        </w:rPr>
        <w:t>Enfin, la lettre de mission valide définitivement le mode et le niveau de rémunération du professionnel, ainsi que le niveau des frais et honoraires prélevés au client.</w:t>
      </w:r>
    </w:p>
    <w:p w14:paraId="2B8D8879" w14:textId="77777777" w:rsidR="00B777A6" w:rsidRPr="00BD03A6" w:rsidRDefault="00B777A6"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BD03A6">
        <w:rPr>
          <w:rFonts w:ascii="Calibri" w:eastAsia="Calibri" w:hAnsi="Calibri" w:cs="Calibri"/>
          <w:color w:val="000000"/>
          <w:u w:color="00B050"/>
          <w:bdr w:val="nil"/>
          <w:lang w:eastAsia="fr-FR"/>
          <w14:textOutline w14:w="0" w14:cap="flat" w14:cmpd="sng" w14:algn="ctr">
            <w14:noFill/>
            <w14:prstDash w14:val="solid"/>
            <w14:bevel/>
          </w14:textOutline>
        </w:rPr>
        <w:t>Une information plus précise pourra être fournie au client sur demande, une fois connus les supports préconisés et choisis.</w:t>
      </w:r>
    </w:p>
    <w:p w14:paraId="46658048" w14:textId="6FB964FE" w:rsidR="00B777A6" w:rsidRPr="00645A7A" w:rsidRDefault="00B777A6" w:rsidP="00B777A6">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b/>
          <w:bCs/>
          <w:color w:val="000000"/>
          <w:u w:color="00B050"/>
          <w:bdr w:val="nil"/>
          <w:lang w:eastAsia="fr-FR"/>
          <w14:textOutline w14:w="0" w14:cap="flat" w14:cmpd="sng" w14:algn="ctr">
            <w14:noFill/>
            <w14:prstDash w14:val="solid"/>
            <w14:bevel/>
          </w14:textOutline>
        </w:rPr>
      </w:pPr>
      <w:r w:rsidRPr="005A589F">
        <w:rPr>
          <w:rFonts w:ascii="Calibri" w:eastAsia="Calibri" w:hAnsi="Calibri" w:cs="Calibri"/>
          <w:color w:val="000000"/>
          <w:u w:color="00B050"/>
          <w:bdr w:val="nil"/>
          <w:lang w:eastAsia="fr-FR"/>
          <w14:textOutline w14:w="0" w14:cap="flat" w14:cmpd="sng" w14:algn="ctr">
            <w14:noFill/>
            <w14:prstDash w14:val="solid"/>
            <w14:bevel/>
          </w14:textOutline>
        </w:rPr>
        <w:t xml:space="preserve">Dans ce cadre le conseiller évalue un éventail </w:t>
      </w:r>
      <w:r w:rsidRPr="005A589F">
        <w:rPr>
          <w:rFonts w:ascii="Calibri" w:eastAsia="Calibri" w:hAnsi="Calibri" w:cs="Calibri"/>
          <w:color w:val="000000"/>
          <w:highlight w:val="lightGray"/>
          <w:u w:color="00B050"/>
          <w:bdr w:val="nil"/>
          <w:lang w:eastAsia="fr-FR"/>
          <w14:textOutline w14:w="0" w14:cap="flat" w14:cmpd="sng" w14:algn="ctr">
            <w14:noFill/>
            <w14:prstDash w14:val="solid"/>
            <w14:bevel/>
          </w14:textOutline>
        </w:rPr>
        <w:t>restreint</w:t>
      </w:r>
      <w:r w:rsidRPr="005A589F">
        <w:rPr>
          <w:rFonts w:ascii="Calibri" w:eastAsia="Calibri" w:hAnsi="Calibri" w:cs="Calibri"/>
          <w:color w:val="000000"/>
          <w:u w:color="00B050"/>
          <w:bdr w:val="nil"/>
          <w:lang w:eastAsia="fr-FR"/>
          <w14:textOutline w14:w="0" w14:cap="flat" w14:cmpd="sng" w14:algn="ctr">
            <w14:noFill/>
            <w14:prstDash w14:val="solid"/>
            <w14:bevel/>
          </w14:textOutline>
        </w:rPr>
        <w:t xml:space="preserve"> d’instruments financiers</w:t>
      </w:r>
    </w:p>
    <w:p w14:paraId="55EAC030" w14:textId="1353F885" w:rsidR="00645A7A" w:rsidRPr="00F0513D" w:rsidRDefault="00C03898"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00645A7A" w:rsidRPr="00F0513D">
        <w:rPr>
          <w:rFonts w:ascii="Calibri" w:eastAsia="Calibri" w:hAnsi="Calibri" w:cs="Calibri"/>
          <w:color w:val="000000"/>
          <w:u w:color="00B050"/>
          <w:bdr w:val="nil"/>
          <w:lang w:eastAsia="fr-FR"/>
          <w14:textOutline w14:w="0" w14:cap="flat" w14:cmpd="sng" w14:algn="ctr">
            <w14:noFill/>
            <w14:prstDash w14:val="solid"/>
            <w14:bevel/>
          </w14:textOutline>
        </w:rPr>
        <w:t>Les prestations peuvent faire l’objet d’un devis préalable, en fonction de la situation spécifique du client. Les</w:t>
      </w:r>
      <w:r w:rsidR="00B841E8"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00645A7A"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honoraires pour des missions spécifiques sont de 150€ TTC </w:t>
      </w:r>
      <w:r w:rsidR="00543164">
        <w:rPr>
          <w:rFonts w:ascii="Calibri" w:eastAsia="Calibri" w:hAnsi="Calibri" w:cs="Calibri"/>
          <w:color w:val="000000"/>
          <w:u w:color="00B050"/>
          <w:bdr w:val="nil"/>
          <w:lang w:eastAsia="fr-FR"/>
          <w14:textOutline w14:w="0" w14:cap="flat" w14:cmpd="sng" w14:algn="ctr">
            <w14:noFill/>
            <w14:prstDash w14:val="solid"/>
            <w14:bevel/>
          </w14:textOutline>
        </w:rPr>
        <w:t>(125€ HT)</w:t>
      </w:r>
      <w:r>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00645A7A" w:rsidRPr="00F0513D">
        <w:rPr>
          <w:rFonts w:ascii="Calibri" w:eastAsia="Calibri" w:hAnsi="Calibri" w:cs="Calibri"/>
          <w:color w:val="000000"/>
          <w:u w:color="00B050"/>
          <w:bdr w:val="nil"/>
          <w:lang w:eastAsia="fr-FR"/>
          <w14:textOutline w14:w="0" w14:cap="flat" w14:cmpd="sng" w14:algn="ctr">
            <w14:noFill/>
            <w14:prstDash w14:val="solid"/>
            <w14:bevel/>
          </w14:textOutline>
        </w:rPr>
        <w:t>par heure.</w:t>
      </w:r>
    </w:p>
    <w:p w14:paraId="6F6E5BD5" w14:textId="1F223996" w:rsidR="00645A7A" w:rsidRPr="00F0513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F0513D">
        <w:rPr>
          <w:rFonts w:ascii="Calibri" w:eastAsia="Calibri" w:hAnsi="Calibri" w:cs="Calibri"/>
          <w:color w:val="000000"/>
          <w:u w:color="00B050"/>
          <w:bdr w:val="nil"/>
          <w:lang w:eastAsia="fr-FR"/>
          <w14:textOutline w14:w="0" w14:cap="flat" w14:cmpd="sng" w14:algn="ctr">
            <w14:noFill/>
            <w14:prstDash w14:val="solid"/>
            <w14:bevel/>
          </w14:textOutline>
        </w:rPr>
        <w:t>- Les honoraires sont facturés de manière proportionnelle à la complexité des missions confiées et conformément à la</w:t>
      </w:r>
      <w:r w:rsidR="00B841E8"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F0513D">
        <w:rPr>
          <w:rFonts w:ascii="Calibri" w:eastAsia="Calibri" w:hAnsi="Calibri" w:cs="Calibri"/>
          <w:color w:val="000000"/>
          <w:u w:color="00B050"/>
          <w:bdr w:val="nil"/>
          <w:lang w:eastAsia="fr-FR"/>
          <w14:textOutline w14:w="0" w14:cap="flat" w14:cmpd="sng" w14:algn="ctr">
            <w14:noFill/>
            <w14:prstDash w14:val="solid"/>
            <w14:bevel/>
          </w14:textOutline>
        </w:rPr>
        <w:t>réglementation en vigueur. Un forfait d'honoraires sera proposé à l'avance quand c'est possible.</w:t>
      </w:r>
    </w:p>
    <w:p w14:paraId="199F43F2" w14:textId="3862428C" w:rsidR="00645A7A" w:rsidRPr="00F0513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F0513D">
        <w:rPr>
          <w:rFonts w:ascii="Calibri" w:eastAsia="Calibri" w:hAnsi="Calibri" w:cs="Calibri"/>
          <w:color w:val="000000"/>
          <w:u w:color="00B050"/>
          <w:bdr w:val="nil"/>
          <w:lang w:eastAsia="fr-FR"/>
          <w14:textOutline w14:w="0" w14:cap="flat" w14:cmpd="sng" w14:algn="ctr">
            <w14:noFill/>
            <w14:prstDash w14:val="solid"/>
            <w14:bevel/>
          </w14:textOutline>
        </w:rPr>
        <w:t>- Si le client est introduit par un apporteur d’affaires, une partie du montant facturé au client peut être rétribués à</w:t>
      </w:r>
      <w:r w:rsidR="00B841E8"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F0513D">
        <w:rPr>
          <w:rFonts w:ascii="Calibri" w:eastAsia="Calibri" w:hAnsi="Calibri" w:cs="Calibri"/>
          <w:color w:val="000000"/>
          <w:u w:color="00B050"/>
          <w:bdr w:val="nil"/>
          <w:lang w:eastAsia="fr-FR"/>
          <w14:textOutline w14:w="0" w14:cap="flat" w14:cmpd="sng" w14:algn="ctr">
            <w14:noFill/>
            <w14:prstDash w14:val="solid"/>
            <w14:bevel/>
          </w14:textOutline>
        </w:rPr>
        <w:t>l’apporteur d’affaires, dans le respect des conventions liées.</w:t>
      </w:r>
    </w:p>
    <w:p w14:paraId="4021974B" w14:textId="6C03CFF7" w:rsidR="00645A7A" w:rsidRPr="00F0513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En cas de souscription à certains produits éligibles, des rétrocommissions peuvent être perçues par </w:t>
      </w:r>
      <w:r w:rsidR="00B841E8" w:rsidRPr="00F0513D">
        <w:rPr>
          <w:rFonts w:ascii="Calibri" w:eastAsia="Calibri" w:hAnsi="Calibri" w:cs="Calibri"/>
          <w:color w:val="000000"/>
          <w:u w:color="00B050"/>
          <w:bdr w:val="nil"/>
          <w:lang w:eastAsia="fr-FR"/>
          <w14:textOutline w14:w="0" w14:cap="flat" w14:cmpd="sng" w14:algn="ctr">
            <w14:noFill/>
            <w14:prstDash w14:val="solid"/>
            <w14:bevel/>
          </w14:textOutline>
        </w:rPr>
        <w:t>le conseiller</w:t>
      </w:r>
      <w:r w:rsidRPr="00F0513D">
        <w:rPr>
          <w:rFonts w:ascii="Calibri" w:eastAsia="Calibri" w:hAnsi="Calibri" w:cs="Calibri"/>
          <w:color w:val="000000"/>
          <w:u w:color="00B050"/>
          <w:bdr w:val="nil"/>
          <w:lang w:eastAsia="fr-FR"/>
          <w14:textOutline w14:w="0" w14:cap="flat" w14:cmpd="sng" w14:algn="ctr">
            <w14:noFill/>
            <w14:prstDash w14:val="solid"/>
            <w14:bevel/>
          </w14:textOutline>
        </w:rPr>
        <w:t>. Ces montants sont intégralement déclarés au client et pris en compte dans l’évaluation globale des</w:t>
      </w:r>
      <w:r w:rsidR="00F0513D"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F0513D">
        <w:rPr>
          <w:rFonts w:ascii="Calibri" w:eastAsia="Calibri" w:hAnsi="Calibri" w:cs="Calibri"/>
          <w:color w:val="000000"/>
          <w:u w:color="00B050"/>
          <w:bdr w:val="nil"/>
          <w:lang w:eastAsia="fr-FR"/>
          <w14:textOutline w14:w="0" w14:cap="flat" w14:cmpd="sng" w14:algn="ctr">
            <w14:noFill/>
            <w14:prstDash w14:val="solid"/>
            <w14:bevel/>
          </w14:textOutline>
        </w:rPr>
        <w:t>coûts et avantages des solutions proposées.</w:t>
      </w:r>
    </w:p>
    <w:p w14:paraId="5711FC48" w14:textId="663657DD" w:rsidR="00645A7A" w:rsidRPr="00F0513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F0513D">
        <w:rPr>
          <w:rFonts w:ascii="Calibri" w:eastAsia="Calibri" w:hAnsi="Calibri" w:cs="Calibri"/>
          <w:color w:val="000000"/>
          <w:u w:color="00B050"/>
          <w:bdr w:val="nil"/>
          <w:lang w:eastAsia="fr-FR"/>
          <w14:textOutline w14:w="0" w14:cap="flat" w14:cmpd="sng" w14:algn="ctr">
            <w14:noFill/>
            <w14:prstDash w14:val="solid"/>
            <w14:bevel/>
          </w14:textOutline>
        </w:rPr>
        <w:t>- La perception de commissions peut découler de la nature des accords passés avec le ou les organismes retenus au</w:t>
      </w:r>
      <w:r w:rsidR="00F0513D"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F0513D">
        <w:rPr>
          <w:rFonts w:ascii="Calibri" w:eastAsia="Calibri" w:hAnsi="Calibri" w:cs="Calibri"/>
          <w:color w:val="000000"/>
          <w:u w:color="00B050"/>
          <w:bdr w:val="nil"/>
          <w:lang w:eastAsia="fr-FR"/>
          <w14:textOutline w14:w="0" w14:cap="flat" w14:cmpd="sng" w14:algn="ctr">
            <w14:noFill/>
            <w14:prstDash w14:val="solid"/>
            <w14:bevel/>
          </w14:textOutline>
        </w:rPr>
        <w:t>regard des frais attachés au produit concerné et du produit lui-même.</w:t>
      </w:r>
    </w:p>
    <w:p w14:paraId="3B6F4F64" w14:textId="77777777" w:rsidR="00F0513D" w:rsidRPr="00F0513D" w:rsidRDefault="00645A7A" w:rsidP="00645A7A">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Calibri" w:hAnsi="Calibri" w:cs="Calibri"/>
          <w:color w:val="000000"/>
          <w:u w:color="00B050"/>
          <w:bdr w:val="nil"/>
          <w:lang w:eastAsia="fr-FR"/>
          <w14:textOutline w14:w="0" w14:cap="flat" w14:cmpd="sng" w14:algn="ctr">
            <w14:noFill/>
            <w14:prstDash w14:val="solid"/>
            <w14:bevel/>
          </w14:textOutline>
        </w:rPr>
      </w:pPr>
      <w:r w:rsidRPr="00F0513D">
        <w:rPr>
          <w:rFonts w:ascii="Calibri" w:eastAsia="Calibri" w:hAnsi="Calibri" w:cs="Calibri"/>
          <w:color w:val="000000"/>
          <w:u w:color="00B050"/>
          <w:bdr w:val="nil"/>
          <w:lang w:eastAsia="fr-FR"/>
          <w14:textOutline w14:w="0" w14:cap="flat" w14:cmpd="sng" w14:algn="ctr">
            <w14:noFill/>
            <w14:prstDash w14:val="solid"/>
            <w14:bevel/>
          </w14:textOutline>
        </w:rPr>
        <w:t>- Le Client est aussi informé qu’en matière de contrat d’assurance-vie ou chez certains partenaires teneurs de comptes-titres et PEA , le</w:t>
      </w:r>
      <w:r w:rsidR="00F0513D" w:rsidRPr="00F0513D">
        <w:rPr>
          <w:rFonts w:ascii="Calibri" w:eastAsia="Calibri" w:hAnsi="Calibri" w:cs="Calibri"/>
          <w:color w:val="000000"/>
          <w:u w:color="00B050"/>
          <w:bdr w:val="nil"/>
          <w:lang w:eastAsia="fr-FR"/>
          <w14:textOutline w14:w="0" w14:cap="flat" w14:cmpd="sng" w14:algn="ctr">
            <w14:noFill/>
            <w14:prstDash w14:val="solid"/>
            <w14:bevel/>
          </w14:textOutline>
        </w:rPr>
        <w:t xml:space="preserve"> </w:t>
      </w:r>
      <w:r w:rsidRPr="00F0513D">
        <w:rPr>
          <w:rFonts w:ascii="Calibri" w:eastAsia="Calibri" w:hAnsi="Calibri" w:cs="Calibri"/>
          <w:color w:val="000000"/>
          <w:u w:color="00B050"/>
          <w:bdr w:val="nil"/>
          <w:lang w:eastAsia="fr-FR"/>
          <w14:textOutline w14:w="0" w14:cap="flat" w14:cmpd="sng" w14:algn="ctr">
            <w14:noFill/>
            <w14:prstDash w14:val="solid"/>
            <w14:bevel/>
          </w14:textOutline>
        </w:rPr>
        <w:t>conseiller peut se voir rémunéré pour un arbitrage, à hauteur de 1% maximum.</w:t>
      </w:r>
    </w:p>
    <w:p w14:paraId="4872D0E0" w14:textId="77777777" w:rsidR="00A81EC2" w:rsidRDefault="00A81EC2"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Times New Roman" w:hAnsi="Calibri" w:cs="Calibri"/>
          <w:color w:val="000000"/>
          <w:u w:color="00B050"/>
          <w:bdr w:val="nil"/>
          <w:lang w:eastAsia="fr-FR"/>
          <w14:textOutline w14:w="0" w14:cap="flat" w14:cmpd="sng" w14:algn="ctr">
            <w14:noFill/>
            <w14:prstDash w14:val="solid"/>
            <w14:bevel/>
          </w14:textOutline>
        </w:rPr>
      </w:pPr>
    </w:p>
    <w:p w14:paraId="47A3C5E2" w14:textId="77777777" w:rsidR="00D312CE" w:rsidRDefault="00D312CE">
      <w:pPr>
        <w:rPr>
          <w:rFonts w:ascii="Calibri" w:eastAsia="Calibri" w:hAnsi="Calibri" w:cs="Calibri"/>
          <w:b/>
          <w:sz w:val="24"/>
          <w:szCs w:val="20"/>
          <w:u w:color="C00000"/>
          <w:bdr w:val="nil"/>
          <w:lang w:eastAsia="ar-SA"/>
        </w:rPr>
      </w:pPr>
      <w:bookmarkStart w:id="4" w:name="_Toc20234580"/>
      <w:r>
        <w:rPr>
          <w:rFonts w:ascii="Calibri" w:eastAsia="Calibri" w:hAnsi="Calibri" w:cs="Calibri"/>
          <w:b/>
          <w:sz w:val="24"/>
          <w:szCs w:val="20"/>
          <w:u w:color="C00000"/>
          <w:bdr w:val="nil"/>
          <w:lang w:eastAsia="ar-SA"/>
        </w:rPr>
        <w:br w:type="page"/>
      </w:r>
    </w:p>
    <w:p w14:paraId="328D79CF" w14:textId="6EAEEC15" w:rsidR="005A589F" w:rsidRPr="005A589F" w:rsidRDefault="005A589F" w:rsidP="005A589F">
      <w:pPr>
        <w:widowControl w:val="0"/>
        <w:shd w:val="clear" w:color="auto" w:fill="E7E6E6"/>
        <w:suppressAutoHyphens/>
        <w:spacing w:after="120" w:line="240" w:lineRule="auto"/>
        <w:jc w:val="center"/>
        <w:rPr>
          <w:rFonts w:ascii="Calibri" w:eastAsia="Calibri" w:hAnsi="Calibri" w:cs="Calibri"/>
          <w:b/>
          <w:sz w:val="24"/>
          <w:szCs w:val="20"/>
          <w:u w:color="C00000"/>
          <w:bdr w:val="nil"/>
          <w:lang w:eastAsia="ar-SA"/>
        </w:rPr>
      </w:pPr>
      <w:r w:rsidRPr="005A589F">
        <w:rPr>
          <w:rFonts w:ascii="Calibri" w:eastAsia="Calibri" w:hAnsi="Calibri" w:cs="Calibri"/>
          <w:b/>
          <w:sz w:val="24"/>
          <w:szCs w:val="20"/>
          <w:u w:color="C00000"/>
          <w:bdr w:val="nil"/>
          <w:lang w:eastAsia="ar-SA"/>
        </w:rPr>
        <w:lastRenderedPageBreak/>
        <w:t>MODE DE COMMUNICATION</w:t>
      </w:r>
      <w:bookmarkEnd w:id="4"/>
    </w:p>
    <w:p w14:paraId="648D5751" w14:textId="6D2B4EE2" w:rsidR="005A589F" w:rsidRPr="00BD03A6" w:rsidRDefault="00BD03A6" w:rsidP="00BD03A6">
      <w:pPr>
        <w:spacing w:beforeLines="60" w:before="144"/>
        <w:rPr>
          <w:rFonts w:ascii="Roboto" w:hAnsi="Roboto" w:cs="Calibri"/>
          <w:iCs/>
          <w:sz w:val="18"/>
          <w:szCs w:val="18"/>
        </w:rPr>
      </w:pPr>
      <w:r w:rsidRPr="00F96093">
        <w:rPr>
          <w:rFonts w:ascii="Roboto" w:hAnsi="Roboto" w:cs="Calibri"/>
          <w:iCs/>
          <w:sz w:val="18"/>
          <w:szCs w:val="18"/>
        </w:rPr>
        <w:t xml:space="preserve">Les moyens de communication entre le CIF et le client sont l’email, le téléphone, la </w:t>
      </w:r>
      <w:proofErr w:type="spellStart"/>
      <w:r w:rsidRPr="00F96093">
        <w:rPr>
          <w:rFonts w:ascii="Roboto" w:hAnsi="Roboto" w:cs="Calibri"/>
          <w:iCs/>
          <w:sz w:val="18"/>
          <w:szCs w:val="18"/>
        </w:rPr>
        <w:t>visio</w:t>
      </w:r>
      <w:proofErr w:type="spellEnd"/>
      <w:r w:rsidRPr="00F96093">
        <w:rPr>
          <w:rFonts w:ascii="Roboto" w:hAnsi="Roboto" w:cs="Calibri"/>
          <w:iCs/>
          <w:sz w:val="18"/>
          <w:szCs w:val="18"/>
        </w:rPr>
        <w:t xml:space="preserve"> et le SMS.</w:t>
      </w:r>
    </w:p>
    <w:p w14:paraId="32C74BF8" w14:textId="4F4B8D10"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shd w:val="clear" w:color="auto" w:fill="E0E0E0"/>
        <w:tabs>
          <w:tab w:val="center" w:pos="4819"/>
          <w:tab w:val="right" w:pos="9355"/>
        </w:tabs>
        <w:suppressAutoHyphens/>
        <w:spacing w:after="120" w:line="240" w:lineRule="auto"/>
        <w:jc w:val="center"/>
        <w:rPr>
          <w:rFonts w:ascii="Calibri" w:eastAsia="Arial Unicode MS" w:hAnsi="Calibri" w:cs="Calibri"/>
          <w:b/>
          <w:bCs/>
          <w:color w:val="000000"/>
          <w:sz w:val="24"/>
          <w:u w:color="C00000"/>
          <w:bdr w:val="nil"/>
          <w:lang w:eastAsia="fr-FR"/>
        </w:rPr>
      </w:pPr>
      <w:r w:rsidRPr="005A589F">
        <w:rPr>
          <w:rFonts w:ascii="Calibri" w:eastAsia="Arial Unicode MS" w:hAnsi="Calibri" w:cs="Calibri"/>
          <w:b/>
          <w:bCs/>
          <w:color w:val="000000"/>
          <w:sz w:val="24"/>
          <w:u w:color="C00000"/>
          <w:bdr w:val="nil"/>
          <w:lang w:eastAsia="fr-FR"/>
        </w:rPr>
        <w:t>TRAITEMENT DES RECLAMATIONS</w:t>
      </w:r>
    </w:p>
    <w:p w14:paraId="22BA445C" w14:textId="360F9D83"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shd w:val="clear" w:color="auto" w:fill="E0E0E0"/>
        <w:tabs>
          <w:tab w:val="center" w:pos="4819"/>
          <w:tab w:val="right" w:pos="9355"/>
        </w:tabs>
        <w:suppressAutoHyphens/>
        <w:spacing w:after="120" w:line="240" w:lineRule="auto"/>
        <w:jc w:val="center"/>
        <w:rPr>
          <w:rFonts w:ascii="Calibri" w:eastAsia="Arial Unicode MS" w:hAnsi="Calibri" w:cs="Calibri"/>
          <w:bCs/>
          <w:color w:val="000000"/>
          <w:sz w:val="20"/>
          <w:u w:color="000000"/>
          <w:bdr w:val="nil"/>
          <w:lang w:eastAsia="fr-FR"/>
        </w:rPr>
      </w:pPr>
      <w:r w:rsidRPr="005A589F">
        <w:rPr>
          <w:rFonts w:ascii="Calibri" w:eastAsia="Arial Unicode MS" w:hAnsi="Calibri" w:cs="Calibri"/>
          <w:bCs/>
          <w:color w:val="000000"/>
          <w:sz w:val="20"/>
          <w:u w:color="000000"/>
          <w:bdr w:val="nil"/>
          <w:lang w:eastAsia="fr-FR"/>
        </w:rPr>
        <w:t>(</w:t>
      </w:r>
      <w:r w:rsidR="004329C7" w:rsidRPr="004329C7">
        <w:rPr>
          <w:rFonts w:ascii="Calibri" w:eastAsia="Arial Unicode MS" w:hAnsi="Calibri" w:cs="Calibri"/>
          <w:bCs/>
          <w:color w:val="000000"/>
          <w:sz w:val="20"/>
          <w:u w:color="000000"/>
          <w:bdr w:val="nil"/>
          <w:lang w:eastAsia="fr-FR"/>
        </w:rPr>
        <w:t xml:space="preserve">Article 325-23 du RGAMF et recommandation ACPR </w:t>
      </w:r>
      <w:r w:rsidR="00E95498" w:rsidRPr="00E95498">
        <w:rPr>
          <w:rFonts w:ascii="Calibri" w:eastAsia="Arial Unicode MS" w:hAnsi="Calibri" w:cs="Calibri"/>
          <w:bCs/>
          <w:color w:val="000000"/>
          <w:sz w:val="20"/>
          <w:u w:color="000000"/>
          <w:bdr w:val="nil"/>
          <w:lang w:eastAsia="fr-FR"/>
        </w:rPr>
        <w:t>du 9 mai 2022</w:t>
      </w:r>
      <w:r w:rsidRPr="005A589F">
        <w:rPr>
          <w:rFonts w:ascii="Calibri" w:eastAsia="Arial Unicode MS" w:hAnsi="Calibri" w:cs="Calibri"/>
          <w:bCs/>
          <w:color w:val="000000"/>
          <w:sz w:val="20"/>
          <w:u w:color="000000"/>
          <w:bdr w:val="nil"/>
          <w:lang w:eastAsia="fr-FR"/>
        </w:rPr>
        <w:t>)</w:t>
      </w:r>
    </w:p>
    <w:p w14:paraId="25C2361F" w14:textId="77777777" w:rsidR="005A589F" w:rsidRPr="005A589F" w:rsidRDefault="005A589F" w:rsidP="005A589F">
      <w:pPr>
        <w:widowControl w:val="0"/>
        <w:pBdr>
          <w:top w:val="nil"/>
          <w:left w:val="nil"/>
          <w:bottom w:val="nil"/>
          <w:right w:val="nil"/>
          <w:between w:val="nil"/>
          <w:bar w:val="nil"/>
        </w:pBdr>
        <w:suppressAutoHyphens/>
        <w:spacing w:after="120" w:line="240" w:lineRule="auto"/>
        <w:jc w:val="center"/>
        <w:rPr>
          <w:rFonts w:ascii="Calibri" w:eastAsia="Times New Roman" w:hAnsi="Calibri" w:cs="Calibri"/>
          <w:b/>
          <w:bCs/>
          <w:color w:val="000000"/>
          <w:sz w:val="24"/>
          <w:szCs w:val="24"/>
          <w:u w:color="C00000"/>
          <w:bdr w:val="nil"/>
          <w:lang w:eastAsia="fr-FR"/>
          <w14:textOutline w14:w="0" w14:cap="flat" w14:cmpd="sng" w14:algn="ctr">
            <w14:noFill/>
            <w14:prstDash w14:val="solid"/>
            <w14:bevel/>
          </w14:textOutline>
        </w:rPr>
      </w:pPr>
      <w:r w:rsidRPr="005A589F">
        <w:rPr>
          <w:rFonts w:ascii="Calibri" w:eastAsia="Calibri" w:hAnsi="Calibri" w:cs="Calibri"/>
          <w:b/>
          <w:bCs/>
          <w:color w:val="000000"/>
          <w:sz w:val="24"/>
          <w:szCs w:val="24"/>
          <w:u w:color="C00000"/>
          <w:bdr w:val="nil"/>
          <w:lang w:val="es-ES_tradnl" w:eastAsia="fr-FR"/>
          <w14:textOutline w14:w="0" w14:cap="flat" w14:cmpd="sng" w14:algn="ctr">
            <w14:noFill/>
            <w14:prstDash w14:val="solid"/>
            <w14:bevel/>
          </w14:textOutline>
        </w:rPr>
        <w:t>MODALITES DE SAISINE DE L</w:t>
      </w:r>
      <w:r w:rsidRPr="005A589F">
        <w:rPr>
          <w:rFonts w:ascii="Calibri" w:eastAsia="Calibri" w:hAnsi="Calibri" w:cs="Calibri"/>
          <w:b/>
          <w:bCs/>
          <w:color w:val="000000"/>
          <w:sz w:val="24"/>
          <w:szCs w:val="24"/>
          <w:u w:color="C00000"/>
          <w:bdr w:val="nil"/>
          <w:lang w:eastAsia="fr-FR"/>
          <w14:textOutline w14:w="0" w14:cap="flat" w14:cmpd="sng" w14:algn="ctr">
            <w14:noFill/>
            <w14:prstDash w14:val="solid"/>
            <w14:bevel/>
          </w14:textOutline>
        </w:rPr>
        <w:t>’</w:t>
      </w:r>
      <w:r w:rsidRPr="00415AC7">
        <w:rPr>
          <w:rFonts w:ascii="Calibri" w:eastAsia="Calibri" w:hAnsi="Calibri" w:cs="Calibri"/>
          <w:b/>
          <w:bCs/>
          <w:color w:val="000000"/>
          <w:sz w:val="24"/>
          <w:szCs w:val="24"/>
          <w:u w:color="C00000"/>
          <w:bdr w:val="nil"/>
          <w:lang w:eastAsia="fr-FR"/>
          <w14:textOutline w14:w="0" w14:cap="flat" w14:cmpd="sng" w14:algn="ctr">
            <w14:noFill/>
            <w14:prstDash w14:val="solid"/>
            <w14:bevel/>
          </w14:textOutline>
        </w:rPr>
        <w:t>ENTREPRISE</w:t>
      </w:r>
    </w:p>
    <w:p w14:paraId="26A318D5" w14:textId="77777777" w:rsidR="005A589F" w:rsidRPr="005A589F" w:rsidRDefault="005A589F" w:rsidP="005A589F">
      <w:pPr>
        <w:widowControl w:val="0"/>
        <w:pBdr>
          <w:top w:val="nil"/>
          <w:left w:val="nil"/>
          <w:bottom w:val="nil"/>
          <w:right w:val="nil"/>
          <w:between w:val="nil"/>
          <w:bar w:val="nil"/>
        </w:pBdr>
        <w:tabs>
          <w:tab w:val="center" w:pos="4819"/>
          <w:tab w:val="right" w:pos="9355"/>
        </w:tabs>
        <w:suppressAutoHyphens/>
        <w:spacing w:after="120" w:line="240" w:lineRule="auto"/>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Pour toute réclamation votre conseiller (ou le service réclamation de l’Entreprise) peut être contacté selon les modalités suivantes :</w:t>
      </w:r>
    </w:p>
    <w:p w14:paraId="59FC677D" w14:textId="476A8B6E"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tabs>
          <w:tab w:val="left" w:pos="3119"/>
          <w:tab w:val="center" w:pos="7938"/>
          <w:tab w:val="right" w:pos="10440"/>
        </w:tabs>
        <w:suppressAutoHyphens/>
        <w:spacing w:after="120" w:line="240" w:lineRule="auto"/>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Par courrier : </w:t>
      </w:r>
      <w:r w:rsidR="00BD03A6">
        <w:rPr>
          <w:rFonts w:ascii="Calibri" w:eastAsia="Calibri" w:hAnsi="Calibri" w:cs="Calibri"/>
          <w:color w:val="000000"/>
          <w:u w:color="C00000"/>
          <w:bdr w:val="nil"/>
          <w:lang w:eastAsia="fr-FR"/>
          <w14:textOutline w14:w="0" w14:cap="flat" w14:cmpd="sng" w14:algn="ctr">
            <w14:noFill/>
            <w14:prstDash w14:val="solid"/>
            <w14:bevel/>
          </w14:textOutline>
        </w:rPr>
        <w:t>Kim BUI – 105 rue du 4 août 1789 – 69100 VILLEURBANNE</w:t>
      </w:r>
    </w:p>
    <w:p w14:paraId="431B0485" w14:textId="46165B23"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tabs>
          <w:tab w:val="left" w:pos="3119"/>
          <w:tab w:val="center" w:pos="7938"/>
          <w:tab w:val="right" w:pos="10440"/>
        </w:tabs>
        <w:suppressAutoHyphens/>
        <w:spacing w:after="120" w:line="240" w:lineRule="auto"/>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Par tel: </w:t>
      </w:r>
      <w:r w:rsidR="00BD03A6">
        <w:rPr>
          <w:rFonts w:ascii="Calibri" w:eastAsia="Calibri" w:hAnsi="Calibri" w:cs="Calibri"/>
          <w:color w:val="000000"/>
          <w:u w:color="C00000"/>
          <w:bdr w:val="nil"/>
          <w:lang w:eastAsia="fr-FR"/>
          <w14:textOutline w14:w="0" w14:cap="flat" w14:cmpd="sng" w14:algn="ctr">
            <w14:noFill/>
            <w14:prstDash w14:val="solid"/>
            <w14:bevel/>
          </w14:textOutline>
        </w:rPr>
        <w:t>06.01.33.10.60</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 ou par mail</w:t>
      </w:r>
      <w:r w:rsidR="00BD03A6">
        <w:rPr>
          <w:rFonts w:ascii="Calibri" w:eastAsia="Calibri" w:hAnsi="Calibri" w:cs="Calibri"/>
          <w:color w:val="000000"/>
          <w:u w:color="C00000"/>
          <w:bdr w:val="nil"/>
          <w:lang w:eastAsia="fr-FR"/>
          <w14:textOutline w14:w="0" w14:cap="flat" w14:cmpd="sng" w14:algn="ctr">
            <w14:noFill/>
            <w14:prstDash w14:val="solid"/>
            <w14:bevel/>
          </w14:textOutline>
        </w:rPr>
        <w:t> : kim.bui.cgp@gmail.com</w:t>
      </w:r>
    </w:p>
    <w:p w14:paraId="7E89418C" w14:textId="77777777"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tabs>
          <w:tab w:val="left" w:pos="3119"/>
          <w:tab w:val="center" w:pos="7938"/>
          <w:tab w:val="right" w:pos="10440"/>
        </w:tabs>
        <w:suppressAutoHyphens/>
        <w:spacing w:after="120" w:line="240" w:lineRule="auto"/>
        <w:jc w:val="both"/>
        <w:rPr>
          <w:rFonts w:ascii="Calibri" w:eastAsia="Times New Roman" w:hAnsi="Calibri" w:cs="Calibri"/>
          <w:b/>
          <w:bCs/>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b/>
          <w:bCs/>
          <w:color w:val="000000"/>
          <w:u w:color="C00000"/>
          <w:bdr w:val="nil"/>
          <w:lang w:eastAsia="fr-FR"/>
          <w14:textOutline w14:w="0" w14:cap="flat" w14:cmpd="sng" w14:algn="ctr">
            <w14:noFill/>
            <w14:prstDash w14:val="solid"/>
            <w14:bevel/>
          </w14:textOutline>
        </w:rPr>
        <w:t>Traitement des réclamations :</w:t>
      </w:r>
    </w:p>
    <w:p w14:paraId="72A492E4" w14:textId="77777777"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tabs>
          <w:tab w:val="left" w:pos="3119"/>
          <w:tab w:val="center" w:pos="7938"/>
          <w:tab w:val="right" w:pos="10440"/>
        </w:tabs>
        <w:suppressAutoHyphens/>
        <w:spacing w:after="120" w:line="240" w:lineRule="auto"/>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Votre Conseiller s’engage à traiter votre réclamation dans les délais suivants :      </w:t>
      </w:r>
    </w:p>
    <w:p w14:paraId="2EA4188F" w14:textId="0B06C3DC"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tabs>
          <w:tab w:val="left" w:pos="851"/>
          <w:tab w:val="center" w:pos="7938"/>
          <w:tab w:val="right" w:pos="10440"/>
        </w:tabs>
        <w:suppressAutoHyphens/>
        <w:spacing w:after="60" w:line="240" w:lineRule="auto"/>
        <w:ind w:left="851" w:hanging="851"/>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u w:color="C00000"/>
        </w:rPr>
        <w:t xml:space="preserve">        </w:t>
      </w:r>
      <w:r w:rsidRPr="005A589F">
        <w:rPr>
          <w:rFonts w:ascii="Calibri" w:eastAsia="Calibri" w:hAnsi="Calibri" w:cs="Calibri"/>
          <w:u w:color="C00000"/>
        </w:rPr>
        <w:sym w:font="Wingdings" w:char="F0D8"/>
      </w:r>
      <w:r w:rsidRPr="005A589F">
        <w:rPr>
          <w:rFonts w:ascii="Calibri" w:eastAsia="Calibri" w:hAnsi="Calibri" w:cs="Calibri"/>
          <w:u w:color="C00000"/>
        </w:rPr>
        <w:t xml:space="preserve">      </w:t>
      </w:r>
      <w:r w:rsidRPr="005A589F">
        <w:rPr>
          <w:rFonts w:ascii="Calibri" w:eastAsia="Times New Roman" w:hAnsi="Calibri" w:cs="Calibri"/>
          <w:color w:val="000000"/>
          <w:u w:color="C00000"/>
          <w:bdr w:val="nil"/>
          <w:lang w:eastAsia="fr-FR"/>
          <w14:textOutline w14:w="0" w14:cap="flat" w14:cmpd="sng" w14:algn="ctr">
            <w14:noFill/>
            <w14:prstDash w14:val="solid"/>
            <w14:bevel/>
          </w14:textOutline>
        </w:rPr>
        <w:t xml:space="preserve">Dix jours ouvrables maximum </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à compter de </w:t>
      </w:r>
      <w:r w:rsidR="00BB00F2" w:rsidRPr="00BB00F2">
        <w:rPr>
          <w:rFonts w:ascii="Calibri" w:eastAsia="Calibri" w:hAnsi="Calibri" w:cs="Calibri"/>
          <w:color w:val="000000"/>
          <w:u w:val="single" w:color="C00000"/>
          <w:bdr w:val="nil"/>
          <w:lang w:eastAsia="fr-FR"/>
          <w14:textOutline w14:w="0" w14:cap="flat" w14:cmpd="sng" w14:algn="ctr">
            <w14:noFill/>
            <w14:prstDash w14:val="solid"/>
            <w14:bevel/>
          </w14:textOutline>
        </w:rPr>
        <w:t>l’envoi</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 de la réclamation, pour accuser réception, sauf si la réponse elle-même est apportée au client dans ce délai ;</w:t>
      </w:r>
    </w:p>
    <w:p w14:paraId="684EF6CB" w14:textId="75A81010" w:rsidR="005A589F" w:rsidRPr="005A589F" w:rsidRDefault="005A589F" w:rsidP="005A589F">
      <w:pPr>
        <w:widowControl w:val="0"/>
        <w:pBdr>
          <w:top w:val="single" w:sz="2" w:space="0" w:color="000000"/>
          <w:left w:val="single" w:sz="2" w:space="0" w:color="000000"/>
          <w:bottom w:val="single" w:sz="2" w:space="0" w:color="000000"/>
          <w:right w:val="single" w:sz="2" w:space="0" w:color="000000"/>
          <w:between w:val="nil"/>
          <w:bar w:val="nil"/>
        </w:pBdr>
        <w:tabs>
          <w:tab w:val="left" w:pos="851"/>
          <w:tab w:val="left" w:pos="3119"/>
          <w:tab w:val="center" w:pos="7938"/>
          <w:tab w:val="right" w:pos="10440"/>
        </w:tabs>
        <w:suppressAutoHyphens/>
        <w:spacing w:after="60" w:line="240" w:lineRule="auto"/>
        <w:ind w:left="851" w:hanging="851"/>
        <w:jc w:val="both"/>
        <w:rPr>
          <w:rFonts w:ascii="Calibri" w:eastAsia="Times New Roman"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u w:color="C00000"/>
        </w:rPr>
        <w:t xml:space="preserve">        </w:t>
      </w:r>
      <w:r w:rsidRPr="005A589F">
        <w:rPr>
          <w:rFonts w:ascii="Calibri" w:eastAsia="Calibri" w:hAnsi="Calibri" w:cs="Calibri"/>
          <w:u w:color="C00000"/>
        </w:rPr>
        <w:sym w:font="Wingdings" w:char="F0D8"/>
      </w:r>
      <w:r w:rsidRPr="005A589F">
        <w:rPr>
          <w:rFonts w:ascii="Calibri" w:eastAsia="Calibri" w:hAnsi="Calibri" w:cs="Calibri"/>
          <w:u w:color="C00000"/>
        </w:rPr>
        <w:t xml:space="preserve">     </w:t>
      </w:r>
      <w:r w:rsidRPr="005A589F">
        <w:rPr>
          <w:rFonts w:ascii="Calibri" w:eastAsia="Times New Roman" w:hAnsi="Calibri" w:cs="Calibri"/>
          <w:color w:val="000000"/>
          <w:u w:color="C00000"/>
          <w:bdr w:val="nil"/>
          <w:lang w:eastAsia="fr-FR"/>
          <w14:textOutline w14:w="0" w14:cap="flat" w14:cmpd="sng" w14:algn="ctr">
            <w14:noFill/>
            <w14:prstDash w14:val="solid"/>
            <w14:bevel/>
          </w14:textOutline>
        </w:rPr>
        <w:t xml:space="preserve">Deux mois maximum entre la date </w:t>
      </w:r>
      <w:r w:rsidR="00F12EA0" w:rsidRPr="00F12EA0">
        <w:rPr>
          <w:rFonts w:ascii="Calibri" w:eastAsia="Times New Roman" w:hAnsi="Calibri" w:cs="Calibri"/>
          <w:color w:val="000000"/>
          <w:u w:val="single" w:color="C00000"/>
          <w:bdr w:val="nil"/>
          <w:lang w:eastAsia="fr-FR"/>
          <w14:textOutline w14:w="0" w14:cap="flat" w14:cmpd="sng" w14:algn="ctr">
            <w14:noFill/>
            <w14:prstDash w14:val="solid"/>
            <w14:bevel/>
          </w14:textOutline>
        </w:rPr>
        <w:t>d’envoi</w:t>
      </w:r>
      <w:r w:rsidRPr="005A589F">
        <w:rPr>
          <w:rFonts w:ascii="Calibri" w:eastAsia="Calibri" w:hAnsi="Calibri" w:cs="Calibri"/>
          <w:color w:val="000000"/>
          <w:u w:color="C00000"/>
          <w:bdr w:val="nil"/>
          <w:lang w:eastAsia="fr-FR"/>
          <w14:textOutline w14:w="0" w14:cap="flat" w14:cmpd="sng" w14:algn="ctr">
            <w14:noFill/>
            <w14:prstDash w14:val="solid"/>
            <w14:bevel/>
          </w14:textOutline>
        </w:rPr>
        <w:t xml:space="preserve"> de la réclamation et la date d’envoi de la réponse au client</w:t>
      </w:r>
      <w:r w:rsidRPr="005A589F">
        <w:rPr>
          <w:rFonts w:ascii="Calibri" w:eastAsia="Calibri" w:hAnsi="Calibri" w:cs="Calibri"/>
          <w:color w:val="000000"/>
          <w:u w:color="C00000"/>
          <w:bdr w:val="nil"/>
          <w:lang w:val="pt-PT" w:eastAsia="fr-FR"/>
          <w14:textOutline w14:w="0" w14:cap="flat" w14:cmpd="sng" w14:algn="ctr">
            <w14:noFill/>
            <w14:prstDash w14:val="solid"/>
            <w14:bevel/>
          </w14:textOutline>
        </w:rPr>
        <w:t xml:space="preserve">. </w:t>
      </w:r>
    </w:p>
    <w:p w14:paraId="385EC993" w14:textId="77777777" w:rsidR="005A589F" w:rsidRPr="005A589F" w:rsidRDefault="005A589F" w:rsidP="005A589F">
      <w:pPr>
        <w:widowControl w:val="0"/>
        <w:suppressAutoHyphens/>
        <w:spacing w:after="0" w:line="240" w:lineRule="auto"/>
        <w:jc w:val="both"/>
        <w:rPr>
          <w:rFonts w:ascii="Calibri" w:eastAsia="Times New Roman" w:hAnsi="Calibri" w:cs="Calibri"/>
          <w:color w:val="000000"/>
          <w:u w:color="000000"/>
          <w:bdr w:val="nil"/>
          <w:lang w:eastAsia="fr-FR"/>
          <w14:textOutline w14:w="0" w14:cap="flat" w14:cmpd="sng" w14:algn="ctr">
            <w14:noFill/>
            <w14:prstDash w14:val="solid"/>
            <w14:bevel/>
          </w14:textOutline>
        </w:rPr>
      </w:pPr>
    </w:p>
    <w:tbl>
      <w:tblPr>
        <w:tblStyle w:val="Grilledutableau"/>
        <w:tblW w:w="5000" w:type="pct"/>
        <w:tblLook w:val="04A0" w:firstRow="1" w:lastRow="0" w:firstColumn="1" w:lastColumn="0" w:noHBand="0" w:noVBand="1"/>
      </w:tblPr>
      <w:tblGrid>
        <w:gridCol w:w="9062"/>
      </w:tblGrid>
      <w:tr w:rsidR="005E7BAC" w:rsidRPr="005A589F" w14:paraId="57467236" w14:textId="77777777" w:rsidTr="005E7BAC">
        <w:tc>
          <w:tcPr>
            <w:tcW w:w="5000" w:type="pct"/>
          </w:tcPr>
          <w:p w14:paraId="3992AD3A" w14:textId="77777777" w:rsidR="005E7BAC" w:rsidRPr="00201178" w:rsidRDefault="005E7BAC" w:rsidP="005A589F">
            <w:pPr>
              <w:spacing w:after="120"/>
              <w:jc w:val="center"/>
              <w:rPr>
                <w:rFonts w:ascii="Calibri" w:hAnsi="Calibri" w:cs="Calibri"/>
                <w:b/>
                <w:bCs/>
                <w:sz w:val="24"/>
                <w:szCs w:val="24"/>
                <w:lang w:eastAsia="ar-SA"/>
              </w:rPr>
            </w:pPr>
            <w:r w:rsidRPr="00201178">
              <w:rPr>
                <w:rFonts w:ascii="Calibri" w:hAnsi="Calibri" w:cs="Calibri"/>
                <w:b/>
                <w:bCs/>
                <w:sz w:val="24"/>
                <w:szCs w:val="24"/>
                <w:lang w:eastAsia="ar-SA"/>
              </w:rPr>
              <w:t>Saisir un médiateur :</w:t>
            </w:r>
          </w:p>
        </w:tc>
      </w:tr>
      <w:tr w:rsidR="005E7BAC" w:rsidRPr="005A589F" w14:paraId="22137778" w14:textId="77777777" w:rsidTr="005E7BAC">
        <w:tc>
          <w:tcPr>
            <w:tcW w:w="5000" w:type="pct"/>
          </w:tcPr>
          <w:p w14:paraId="44987455"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C00000"/>
                <w:lang w:eastAsia="ar-SA"/>
              </w:rPr>
            </w:pPr>
            <w:r w:rsidRPr="00201178">
              <w:rPr>
                <w:rFonts w:ascii="Calibri" w:eastAsia="Calibri" w:hAnsi="Calibri" w:cs="Calibri"/>
                <w:b/>
                <w:u w:color="C00000"/>
                <w:lang w:eastAsia="ar-SA"/>
              </w:rPr>
              <w:t>I - Médiateur compétent litiges avec une entreprise</w:t>
            </w:r>
            <w:r w:rsidRPr="00201178">
              <w:rPr>
                <w:rFonts w:ascii="Calibri" w:eastAsia="Calibri" w:hAnsi="Calibri" w:cs="Calibri"/>
                <w:u w:color="C00000"/>
                <w:lang w:eastAsia="ar-SA"/>
              </w:rPr>
              <w:t> :</w:t>
            </w:r>
          </w:p>
          <w:p w14:paraId="27B3BE3E"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00B050"/>
                <w:lang w:eastAsia="ar-SA"/>
              </w:rPr>
            </w:pPr>
            <w:r w:rsidRPr="00201178">
              <w:rPr>
                <w:rFonts w:ascii="Calibri" w:eastAsia="Calibri" w:hAnsi="Calibri" w:cs="Calibri"/>
                <w:u w:color="00B050"/>
                <w:lang w:eastAsia="ar-SA"/>
              </w:rPr>
              <w:t>Médiateur de l’Anacofi</w:t>
            </w:r>
          </w:p>
          <w:p w14:paraId="35961070"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00B050"/>
                <w:lang w:eastAsia="ar-SA"/>
              </w:rPr>
            </w:pPr>
            <w:r w:rsidRPr="00201178">
              <w:rPr>
                <w:rFonts w:ascii="Calibri" w:eastAsia="Calibri" w:hAnsi="Calibri" w:cs="Calibri"/>
                <w:u w:color="00B050"/>
                <w:lang w:eastAsia="ar-SA"/>
              </w:rPr>
              <w:t>92 rue d’Amsterdam</w:t>
            </w:r>
          </w:p>
          <w:p w14:paraId="59017034"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00B050"/>
                <w:lang w:eastAsia="ar-SA"/>
              </w:rPr>
            </w:pPr>
            <w:r w:rsidRPr="00201178">
              <w:rPr>
                <w:rFonts w:ascii="Calibri" w:eastAsia="Calibri" w:hAnsi="Calibri" w:cs="Calibri"/>
                <w:u w:color="00B050"/>
                <w:lang w:eastAsia="ar-SA"/>
              </w:rPr>
              <w:t>75009 Paris</w:t>
            </w:r>
          </w:p>
          <w:p w14:paraId="273A5ABA"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C00000"/>
                <w:lang w:eastAsia="ar-SA"/>
              </w:rPr>
            </w:pPr>
            <w:r w:rsidRPr="00201178">
              <w:rPr>
                <w:rFonts w:ascii="Calibri" w:eastAsia="Calibri" w:hAnsi="Calibri" w:cs="Calibri"/>
                <w:b/>
                <w:u w:color="C00000"/>
                <w:lang w:eastAsia="ar-SA"/>
              </w:rPr>
              <w:t>II - Médiateurs compétents litiges avec un consommateur</w:t>
            </w:r>
            <w:r w:rsidRPr="00201178">
              <w:rPr>
                <w:rFonts w:ascii="Calibri" w:eastAsia="Calibri" w:hAnsi="Calibri" w:cs="Calibri"/>
                <w:u w:color="C00000"/>
                <w:lang w:eastAsia="ar-SA"/>
              </w:rPr>
              <w:t> :</w:t>
            </w:r>
          </w:p>
          <w:p w14:paraId="04B75143"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C00000"/>
                <w:lang w:eastAsia="ar-SA"/>
              </w:rPr>
            </w:pPr>
            <w:r w:rsidRPr="00201178">
              <w:rPr>
                <w:rFonts w:ascii="Calibri" w:eastAsia="Calibri" w:hAnsi="Calibri" w:cs="Calibri"/>
                <w:u w:color="C00000"/>
                <w:lang w:eastAsia="ar-SA"/>
              </w:rPr>
              <w:t>Pour les activités de CIF</w:t>
            </w:r>
          </w:p>
          <w:p w14:paraId="07B539F4" w14:textId="77777777" w:rsidR="005E7BAC" w:rsidRPr="00201178" w:rsidRDefault="005E7BAC" w:rsidP="005A589F">
            <w:pPr>
              <w:pBdr>
                <w:left w:val="single" w:sz="4" w:space="4" w:color="auto"/>
                <w:right w:val="single" w:sz="4" w:space="4" w:color="auto"/>
              </w:pBdr>
              <w:tabs>
                <w:tab w:val="left" w:pos="3119"/>
                <w:tab w:val="center" w:pos="7938"/>
                <w:tab w:val="right" w:pos="12474"/>
              </w:tabs>
              <w:rPr>
                <w:rFonts w:ascii="Calibri" w:eastAsia="Calibri" w:hAnsi="Calibri" w:cs="Calibri"/>
                <w:u w:color="C00000"/>
                <w:lang w:eastAsia="ar-SA"/>
              </w:rPr>
            </w:pPr>
            <w:r w:rsidRPr="00201178">
              <w:rPr>
                <w:rFonts w:ascii="Calibri" w:eastAsia="Calibri" w:hAnsi="Calibri" w:cs="Calibri"/>
                <w:u w:color="C00000"/>
                <w:lang w:eastAsia="ar-SA"/>
              </w:rPr>
              <w:t xml:space="preserve">Mme Marielle Cohen-Branche </w:t>
            </w:r>
            <w:r w:rsidRPr="00201178">
              <w:rPr>
                <w:rFonts w:ascii="Calibri" w:eastAsia="Calibri" w:hAnsi="Calibri" w:cs="Calibri"/>
                <w:u w:color="C00000"/>
                <w:lang w:eastAsia="ar-SA"/>
              </w:rPr>
              <w:br/>
              <w:t xml:space="preserve">Médiateur de l'AMF </w:t>
            </w:r>
          </w:p>
          <w:p w14:paraId="4E7D0B79" w14:textId="77777777" w:rsidR="005E7BAC" w:rsidRPr="00201178" w:rsidRDefault="005E7BAC" w:rsidP="005A589F">
            <w:pPr>
              <w:pBdr>
                <w:left w:val="single" w:sz="4" w:space="4" w:color="auto"/>
                <w:right w:val="single" w:sz="4" w:space="4" w:color="auto"/>
              </w:pBdr>
              <w:tabs>
                <w:tab w:val="left" w:pos="3119"/>
                <w:tab w:val="center" w:pos="7938"/>
                <w:tab w:val="right" w:pos="12474"/>
              </w:tabs>
              <w:rPr>
                <w:rFonts w:ascii="Calibri" w:eastAsia="Calibri" w:hAnsi="Calibri" w:cs="Calibri"/>
                <w:u w:color="C00000"/>
                <w:lang w:eastAsia="ar-SA"/>
              </w:rPr>
            </w:pPr>
            <w:r w:rsidRPr="00201178">
              <w:rPr>
                <w:rFonts w:ascii="Calibri" w:eastAsia="Calibri" w:hAnsi="Calibri" w:cs="Calibri"/>
                <w:u w:color="C00000"/>
                <w:lang w:eastAsia="ar-SA"/>
              </w:rPr>
              <w:t>Autorité des Marchés Financiers</w:t>
            </w:r>
          </w:p>
          <w:p w14:paraId="2E2E05E3" w14:textId="77777777" w:rsidR="005E7BAC" w:rsidRPr="00201178" w:rsidRDefault="005E7BAC" w:rsidP="005A589F">
            <w:pPr>
              <w:pBdr>
                <w:left w:val="single" w:sz="4" w:space="4" w:color="auto"/>
                <w:right w:val="single" w:sz="4" w:space="4" w:color="auto"/>
              </w:pBdr>
              <w:tabs>
                <w:tab w:val="left" w:pos="3119"/>
                <w:tab w:val="center" w:pos="7938"/>
                <w:tab w:val="right" w:pos="12474"/>
              </w:tabs>
              <w:spacing w:after="120"/>
              <w:rPr>
                <w:rFonts w:ascii="Calibri" w:eastAsia="Calibri" w:hAnsi="Calibri" w:cs="Calibri"/>
                <w:u w:color="C00000"/>
                <w:lang w:eastAsia="ar-SA"/>
              </w:rPr>
            </w:pPr>
            <w:r w:rsidRPr="00201178">
              <w:rPr>
                <w:rFonts w:ascii="Calibri" w:eastAsia="Calibri" w:hAnsi="Calibri" w:cs="Calibri"/>
                <w:u w:color="C00000"/>
                <w:lang w:eastAsia="ar-SA"/>
              </w:rPr>
              <w:t>17, place de la Bourse</w:t>
            </w:r>
            <w:r w:rsidRPr="00201178">
              <w:rPr>
                <w:rFonts w:ascii="Calibri" w:eastAsia="Calibri" w:hAnsi="Calibri" w:cs="Calibri"/>
                <w:u w:color="C00000"/>
                <w:lang w:eastAsia="ar-SA"/>
              </w:rPr>
              <w:br/>
              <w:t>75082 Paris cedex 02</w:t>
            </w:r>
          </w:p>
          <w:p w14:paraId="36A4A2A4" w14:textId="77777777" w:rsidR="005E7BAC" w:rsidRPr="00201178" w:rsidRDefault="005E7BAC" w:rsidP="005A589F">
            <w:pPr>
              <w:pBdr>
                <w:left w:val="single" w:sz="4" w:space="4" w:color="auto"/>
                <w:right w:val="single" w:sz="4" w:space="4" w:color="auto"/>
              </w:pBdr>
              <w:tabs>
                <w:tab w:val="center" w:pos="7938"/>
                <w:tab w:val="right" w:pos="12474"/>
              </w:tabs>
              <w:spacing w:after="120"/>
              <w:rPr>
                <w:rFonts w:ascii="Calibri" w:eastAsia="Calibri" w:hAnsi="Calibri" w:cs="Calibri"/>
                <w:u w:color="C00000"/>
                <w:lang w:eastAsia="ar-SA"/>
              </w:rPr>
            </w:pPr>
            <w:r w:rsidRPr="00201178">
              <w:rPr>
                <w:rFonts w:ascii="Calibri" w:eastAsia="Calibri" w:hAnsi="Calibri" w:cs="Calibri"/>
                <w:u w:color="C00000"/>
                <w:lang w:eastAsia="ar-SA"/>
              </w:rPr>
              <w:t>Site internet :</w:t>
            </w:r>
          </w:p>
          <w:p w14:paraId="65004ADD" w14:textId="77777777" w:rsidR="005E7BAC" w:rsidRPr="00201178" w:rsidRDefault="005E7BAC" w:rsidP="005A589F">
            <w:pPr>
              <w:spacing w:after="120"/>
              <w:jc w:val="both"/>
              <w:rPr>
                <w:rFonts w:ascii="Calibri" w:hAnsi="Calibri" w:cs="Calibri"/>
                <w:lang w:eastAsia="ar-SA"/>
              </w:rPr>
            </w:pPr>
            <w:hyperlink r:id="rId12" w:history="1">
              <w:r w:rsidRPr="00201178">
                <w:rPr>
                  <w:rFonts w:ascii="Calibri" w:eastAsia="Calibri" w:hAnsi="Calibri" w:cs="Calibri"/>
                  <w:color w:val="000080"/>
                  <w:u w:color="C00000"/>
                </w:rPr>
                <w:t>https://www.amf-france.org/fr/le-mediateur-de-lamf/votre-dossier-de-mediation/vous-voulez-deposer-une-demande-de-mediation</w:t>
              </w:r>
            </w:hyperlink>
          </w:p>
        </w:tc>
      </w:tr>
    </w:tbl>
    <w:p w14:paraId="5FDAEAAB" w14:textId="77777777" w:rsidR="005A589F" w:rsidRPr="005A589F" w:rsidRDefault="005A589F" w:rsidP="005A589F">
      <w:pPr>
        <w:widowControl w:val="0"/>
        <w:suppressAutoHyphens/>
        <w:spacing w:after="0" w:line="240" w:lineRule="auto"/>
        <w:jc w:val="both"/>
        <w:rPr>
          <w:rFonts w:ascii="Calibri" w:eastAsia="Times New Roman" w:hAnsi="Calibri" w:cs="Calibri"/>
          <w:lang w:eastAsia="ar-SA"/>
        </w:rPr>
      </w:pPr>
    </w:p>
    <w:p w14:paraId="72AEF361" w14:textId="77777777" w:rsidR="00D312CE" w:rsidRDefault="00D312CE">
      <w:pPr>
        <w:rPr>
          <w:rFonts w:ascii="Calibri" w:eastAsia="Calibri" w:hAnsi="Calibri" w:cs="Calibri"/>
          <w:b/>
          <w:bCs/>
          <w:lang w:eastAsia="ar-SA"/>
        </w:rPr>
      </w:pPr>
      <w:r>
        <w:rPr>
          <w:rFonts w:ascii="Calibri" w:eastAsia="Calibri" w:hAnsi="Calibri" w:cs="Calibri"/>
          <w:b/>
          <w:bCs/>
          <w:lang w:eastAsia="ar-SA"/>
        </w:rPr>
        <w:br w:type="page"/>
      </w:r>
    </w:p>
    <w:p w14:paraId="6C69852D" w14:textId="6EBD63EA" w:rsidR="005A589F" w:rsidRPr="005A589F" w:rsidRDefault="005A589F" w:rsidP="005E7BAC">
      <w:pPr>
        <w:widowControl w:val="0"/>
        <w:pBdr>
          <w:top w:val="single" w:sz="2" w:space="1" w:color="000000"/>
          <w:left w:val="single" w:sz="2" w:space="4" w:color="000000"/>
          <w:bottom w:val="single" w:sz="2" w:space="0" w:color="000000"/>
          <w:right w:val="single" w:sz="2" w:space="4" w:color="000000"/>
        </w:pBdr>
        <w:shd w:val="clear" w:color="auto" w:fill="E0E0E0"/>
        <w:tabs>
          <w:tab w:val="right" w:pos="9355"/>
        </w:tabs>
        <w:suppressAutoHyphens/>
        <w:spacing w:after="120" w:line="240" w:lineRule="auto"/>
        <w:jc w:val="center"/>
        <w:rPr>
          <w:rFonts w:ascii="Calibri" w:eastAsia="Calibri" w:hAnsi="Calibri" w:cs="Calibri"/>
          <w:b/>
          <w:bCs/>
          <w:lang w:eastAsia="ar-SA"/>
        </w:rPr>
      </w:pPr>
      <w:r w:rsidRPr="005A589F">
        <w:rPr>
          <w:rFonts w:ascii="Calibri" w:eastAsia="Calibri" w:hAnsi="Calibri" w:cs="Calibri"/>
          <w:b/>
          <w:bCs/>
          <w:lang w:eastAsia="ar-SA"/>
        </w:rPr>
        <w:lastRenderedPageBreak/>
        <w:t>DATE ET SIGNATURE</w:t>
      </w:r>
    </w:p>
    <w:tbl>
      <w:tblPr>
        <w:tblW w:w="5000" w:type="pct"/>
        <w:tblLook w:val="0000" w:firstRow="0" w:lastRow="0" w:firstColumn="0" w:lastColumn="0" w:noHBand="0" w:noVBand="0"/>
      </w:tblPr>
      <w:tblGrid>
        <w:gridCol w:w="3791"/>
        <w:gridCol w:w="5275"/>
      </w:tblGrid>
      <w:tr w:rsidR="005A589F" w:rsidRPr="005A589F" w14:paraId="56AA4E4A" w14:textId="77777777" w:rsidTr="00041BE8">
        <w:trPr>
          <w:cantSplit/>
          <w:trHeight w:val="3089"/>
        </w:trPr>
        <w:tc>
          <w:tcPr>
            <w:tcW w:w="2091" w:type="pct"/>
            <w:tcBorders>
              <w:top w:val="single" w:sz="2" w:space="0" w:color="000000"/>
              <w:left w:val="single" w:sz="2" w:space="0" w:color="000000"/>
              <w:bottom w:val="single" w:sz="2" w:space="0" w:color="000000"/>
            </w:tcBorders>
          </w:tcPr>
          <w:p w14:paraId="2726EE22" w14:textId="77777777" w:rsidR="005A589F" w:rsidRPr="005A589F" w:rsidRDefault="005A589F" w:rsidP="005A589F">
            <w:pPr>
              <w:widowControl w:val="0"/>
              <w:tabs>
                <w:tab w:val="center" w:pos="4819"/>
                <w:tab w:val="right" w:pos="9355"/>
              </w:tabs>
              <w:suppressAutoHyphens/>
              <w:spacing w:after="120" w:line="240" w:lineRule="auto"/>
              <w:ind w:left="-72"/>
              <w:rPr>
                <w:rFonts w:ascii="Calibri" w:eastAsia="Calibri" w:hAnsi="Calibri" w:cs="Calibri"/>
                <w:lang w:eastAsia="ar-SA"/>
              </w:rPr>
            </w:pPr>
            <w:r w:rsidRPr="005A589F">
              <w:rPr>
                <w:rFonts w:ascii="Calibri" w:eastAsia="Calibri" w:hAnsi="Calibri" w:cs="Calibri"/>
                <w:lang w:eastAsia="ar-SA"/>
              </w:rPr>
              <w:t>Le client</w:t>
            </w:r>
          </w:p>
          <w:p w14:paraId="1B8A5FA7" w14:textId="56524019" w:rsidR="005A589F" w:rsidRPr="005A589F" w:rsidRDefault="005A589F" w:rsidP="005A589F">
            <w:pPr>
              <w:widowControl w:val="0"/>
              <w:tabs>
                <w:tab w:val="center" w:pos="4819"/>
                <w:tab w:val="right" w:pos="9355"/>
              </w:tabs>
              <w:suppressAutoHyphens/>
              <w:spacing w:after="120" w:line="240" w:lineRule="auto"/>
              <w:ind w:left="-72"/>
              <w:rPr>
                <w:rFonts w:ascii="Calibri" w:eastAsia="Calibri" w:hAnsi="Calibri" w:cs="Calibri"/>
                <w:lang w:eastAsia="ar-SA"/>
              </w:rPr>
            </w:pPr>
            <w:r w:rsidRPr="005A589F">
              <w:rPr>
                <w:rFonts w:ascii="Calibri" w:eastAsia="Calibri" w:hAnsi="Calibri" w:cs="Calibri"/>
                <w:lang w:eastAsia="ar-SA"/>
              </w:rPr>
              <w:t xml:space="preserve">Fait à : </w:t>
            </w:r>
            <w:r w:rsidR="00A671AF" w:rsidRPr="00A671AF">
              <w:rPr>
                <w:rFonts w:ascii="Calibri" w:eastAsia="Calibri" w:hAnsi="Calibri" w:cs="Calibri"/>
                <w:b/>
                <w:bCs/>
                <w:lang w:eastAsia="ar-SA"/>
              </w:rPr>
              <w:t>{{</w:t>
            </w:r>
            <w:proofErr w:type="spellStart"/>
            <w:r w:rsidR="00A671AF" w:rsidRPr="00A671AF">
              <w:rPr>
                <w:rFonts w:ascii="Calibri" w:eastAsia="Calibri" w:hAnsi="Calibri" w:cs="Calibri"/>
                <w:b/>
                <w:bCs/>
                <w:lang w:eastAsia="ar-SA"/>
              </w:rPr>
              <w:t>ville_client</w:t>
            </w:r>
            <w:proofErr w:type="spellEnd"/>
            <w:r w:rsidR="00A671AF" w:rsidRPr="00A671AF">
              <w:rPr>
                <w:rFonts w:ascii="Calibri" w:eastAsia="Calibri" w:hAnsi="Calibri" w:cs="Calibri"/>
                <w:b/>
                <w:bCs/>
                <w:lang w:eastAsia="ar-SA"/>
              </w:rPr>
              <w:t>}}</w:t>
            </w:r>
          </w:p>
          <w:p w14:paraId="3AA060D0" w14:textId="79F46224" w:rsidR="005A589F" w:rsidRPr="005A589F" w:rsidRDefault="005A589F" w:rsidP="00041BE8">
            <w:pPr>
              <w:widowControl w:val="0"/>
              <w:tabs>
                <w:tab w:val="center" w:pos="4819"/>
                <w:tab w:val="right" w:pos="9355"/>
              </w:tabs>
              <w:suppressAutoHyphens/>
              <w:spacing w:after="120" w:line="240" w:lineRule="auto"/>
              <w:ind w:left="-72"/>
              <w:rPr>
                <w:rFonts w:ascii="Calibri" w:eastAsia="Calibri" w:hAnsi="Calibri" w:cs="Calibri"/>
                <w:lang w:eastAsia="ar-SA"/>
              </w:rPr>
            </w:pPr>
            <w:r w:rsidRPr="005A589F">
              <w:rPr>
                <w:rFonts w:ascii="Calibri" w:eastAsia="Calibri" w:hAnsi="Calibri" w:cs="Calibri"/>
                <w:lang w:eastAsia="ar-SA"/>
              </w:rPr>
              <w:t>Date </w:t>
            </w:r>
            <w:r w:rsidR="00041BE8">
              <w:rPr>
                <w:rFonts w:ascii="Calibri" w:eastAsia="Calibri" w:hAnsi="Calibri" w:cs="Calibri"/>
                <w:lang w:eastAsia="ar-SA"/>
              </w:rPr>
              <w:t>et signature :</w:t>
            </w:r>
          </w:p>
          <w:p w14:paraId="35AED571" w14:textId="77777777" w:rsidR="005A589F" w:rsidRPr="005A589F" w:rsidRDefault="005A589F" w:rsidP="005A589F">
            <w:pPr>
              <w:widowControl w:val="0"/>
              <w:tabs>
                <w:tab w:val="center" w:pos="4819"/>
                <w:tab w:val="right" w:pos="9355"/>
              </w:tabs>
              <w:suppressAutoHyphens/>
              <w:spacing w:after="120" w:line="240" w:lineRule="auto"/>
              <w:ind w:left="-72"/>
              <w:rPr>
                <w:rFonts w:ascii="Calibri" w:eastAsia="Calibri" w:hAnsi="Calibri" w:cs="Calibri"/>
                <w:lang w:eastAsia="ar-SA"/>
              </w:rPr>
            </w:pPr>
          </w:p>
        </w:tc>
        <w:tc>
          <w:tcPr>
            <w:tcW w:w="2909" w:type="pct"/>
            <w:tcBorders>
              <w:top w:val="single" w:sz="2" w:space="0" w:color="000000"/>
              <w:left w:val="single" w:sz="2" w:space="0" w:color="000000"/>
              <w:bottom w:val="single" w:sz="2" w:space="0" w:color="000000"/>
              <w:right w:val="single" w:sz="2" w:space="0" w:color="000000"/>
            </w:tcBorders>
          </w:tcPr>
          <w:p w14:paraId="0F3F2DA4" w14:textId="77777777" w:rsidR="005A589F" w:rsidRPr="005A589F" w:rsidRDefault="005A589F" w:rsidP="005A589F">
            <w:pPr>
              <w:widowControl w:val="0"/>
              <w:tabs>
                <w:tab w:val="center" w:pos="4819"/>
                <w:tab w:val="right" w:pos="9355"/>
              </w:tabs>
              <w:suppressAutoHyphens/>
              <w:spacing w:after="120" w:line="240" w:lineRule="auto"/>
              <w:rPr>
                <w:rFonts w:ascii="Calibri" w:eastAsia="Calibri" w:hAnsi="Calibri" w:cs="Calibri"/>
                <w:lang w:eastAsia="ar-SA"/>
              </w:rPr>
            </w:pPr>
            <w:r w:rsidRPr="005A589F">
              <w:rPr>
                <w:rFonts w:ascii="Calibri" w:eastAsia="Calibri" w:hAnsi="Calibri" w:cs="Calibri"/>
                <w:lang w:eastAsia="ar-SA"/>
              </w:rPr>
              <w:t>Le conseiller</w:t>
            </w:r>
          </w:p>
          <w:p w14:paraId="05C69B0A" w14:textId="317E58D8" w:rsidR="005A589F" w:rsidRPr="005A589F" w:rsidRDefault="005A589F" w:rsidP="005A589F">
            <w:pPr>
              <w:widowControl w:val="0"/>
              <w:tabs>
                <w:tab w:val="center" w:pos="4819"/>
                <w:tab w:val="right" w:pos="9355"/>
              </w:tabs>
              <w:suppressAutoHyphens/>
              <w:spacing w:after="120" w:line="240" w:lineRule="auto"/>
              <w:rPr>
                <w:rFonts w:ascii="Calibri" w:eastAsia="Calibri" w:hAnsi="Calibri" w:cs="Calibri"/>
                <w:lang w:eastAsia="ar-SA"/>
              </w:rPr>
            </w:pPr>
            <w:r w:rsidRPr="005A589F">
              <w:rPr>
                <w:rFonts w:ascii="Calibri" w:eastAsia="Calibri" w:hAnsi="Calibri" w:cs="Calibri"/>
                <w:lang w:eastAsia="ar-SA"/>
              </w:rPr>
              <w:t xml:space="preserve">Fait à : </w:t>
            </w:r>
            <w:r w:rsidR="00C76B80">
              <w:rPr>
                <w:rFonts w:ascii="Calibri" w:eastAsia="Calibri" w:hAnsi="Calibri" w:cs="Calibri"/>
                <w:lang w:eastAsia="ar-SA"/>
              </w:rPr>
              <w:t>Villeurbanne</w:t>
            </w:r>
          </w:p>
          <w:p w14:paraId="2F36736D" w14:textId="68D058AC" w:rsidR="005A589F" w:rsidRDefault="005A589F" w:rsidP="005A589F">
            <w:pPr>
              <w:widowControl w:val="0"/>
              <w:tabs>
                <w:tab w:val="center" w:pos="4819"/>
                <w:tab w:val="right" w:pos="9355"/>
              </w:tabs>
              <w:suppressAutoHyphens/>
              <w:spacing w:after="120" w:line="240" w:lineRule="auto"/>
              <w:rPr>
                <w:rFonts w:ascii="Calibri" w:eastAsia="Calibri" w:hAnsi="Calibri" w:cs="Calibri"/>
                <w:color w:val="000000"/>
                <w:u w:color="C00000"/>
                <w:bdr w:val="nil"/>
                <w:lang w:eastAsia="fr-FR"/>
                <w14:textOutline w14:w="0" w14:cap="flat" w14:cmpd="sng" w14:algn="ctr">
                  <w14:noFill/>
                  <w14:prstDash w14:val="solid"/>
                  <w14:bevel/>
                </w14:textOutline>
              </w:rPr>
            </w:pPr>
            <w:r w:rsidRPr="005A589F">
              <w:rPr>
                <w:rFonts w:ascii="Calibri" w:eastAsia="Calibri" w:hAnsi="Calibri" w:cs="Calibri"/>
                <w:lang w:eastAsia="ar-SA"/>
              </w:rPr>
              <w:t xml:space="preserve">Date : </w:t>
            </w:r>
            <w:r w:rsidR="00A671AF" w:rsidRPr="00A671AF">
              <w:rPr>
                <w:rFonts w:ascii="Calibri" w:eastAsia="Calibri" w:hAnsi="Calibri" w:cs="Calibri"/>
                <w:b/>
                <w:bCs/>
                <w:color w:val="000000"/>
                <w:u w:color="C00000"/>
                <w:bdr w:val="nil"/>
                <w:lang w:eastAsia="fr-FR"/>
                <w14:textOutline w14:w="0" w14:cap="flat" w14:cmpd="sng" w14:algn="ctr">
                  <w14:noFill/>
                  <w14:prstDash w14:val="solid"/>
                  <w14:bevel/>
                </w14:textOutline>
              </w:rPr>
              <w:t>{{</w:t>
            </w:r>
            <w:proofErr w:type="spellStart"/>
            <w:r w:rsidR="00A671AF" w:rsidRPr="00A671AF">
              <w:rPr>
                <w:rFonts w:ascii="Calibri" w:eastAsia="Calibri" w:hAnsi="Calibri" w:cs="Calibri"/>
                <w:b/>
                <w:bCs/>
                <w:color w:val="000000"/>
                <w:u w:color="C00000"/>
                <w:bdr w:val="nil"/>
                <w:lang w:eastAsia="fr-FR"/>
                <w14:textOutline w14:w="0" w14:cap="flat" w14:cmpd="sng" w14:algn="ctr">
                  <w14:noFill/>
                  <w14:prstDash w14:val="solid"/>
                  <w14:bevel/>
                </w14:textOutline>
              </w:rPr>
              <w:t>date_entree_relation</w:t>
            </w:r>
            <w:proofErr w:type="spellEnd"/>
            <w:r w:rsidR="00A671AF" w:rsidRPr="00A671AF">
              <w:rPr>
                <w:rFonts w:ascii="Calibri" w:eastAsia="Calibri" w:hAnsi="Calibri" w:cs="Calibri"/>
                <w:b/>
                <w:bCs/>
                <w:color w:val="000000"/>
                <w:u w:color="C00000"/>
                <w:bdr w:val="nil"/>
                <w:lang w:eastAsia="fr-FR"/>
                <w14:textOutline w14:w="0" w14:cap="flat" w14:cmpd="sng" w14:algn="ctr">
                  <w14:noFill/>
                  <w14:prstDash w14:val="solid"/>
                  <w14:bevel/>
                </w14:textOutline>
              </w:rPr>
              <w:t>}}</w:t>
            </w:r>
          </w:p>
          <w:p w14:paraId="4522A67A" w14:textId="77777777" w:rsidR="00041BE8" w:rsidRPr="005A589F" w:rsidRDefault="00041BE8" w:rsidP="005A589F">
            <w:pPr>
              <w:widowControl w:val="0"/>
              <w:tabs>
                <w:tab w:val="center" w:pos="4819"/>
                <w:tab w:val="right" w:pos="9355"/>
              </w:tabs>
              <w:suppressAutoHyphens/>
              <w:spacing w:after="120" w:line="240" w:lineRule="auto"/>
              <w:rPr>
                <w:rFonts w:ascii="Calibri" w:eastAsia="Calibri" w:hAnsi="Calibri" w:cs="Calibri"/>
                <w:lang w:eastAsia="ar-SA"/>
              </w:rPr>
            </w:pPr>
          </w:p>
          <w:p w14:paraId="56F6D731" w14:textId="66E39AC9" w:rsidR="005A589F" w:rsidRPr="005A589F" w:rsidRDefault="005A589F" w:rsidP="005A589F">
            <w:pPr>
              <w:widowControl w:val="0"/>
              <w:tabs>
                <w:tab w:val="center" w:pos="4819"/>
                <w:tab w:val="right" w:pos="9355"/>
              </w:tabs>
              <w:suppressAutoHyphens/>
              <w:spacing w:after="120" w:line="240" w:lineRule="auto"/>
              <w:rPr>
                <w:rFonts w:ascii="Calibri" w:eastAsia="Calibri" w:hAnsi="Calibri" w:cs="Calibri"/>
                <w:lang w:eastAsia="ar-SA"/>
              </w:rPr>
            </w:pPr>
            <w:r w:rsidRPr="005A589F">
              <w:rPr>
                <w:rFonts w:ascii="Calibri" w:eastAsia="Calibri" w:hAnsi="Calibri" w:cs="Calibri"/>
                <w:lang w:eastAsia="ar-SA"/>
              </w:rPr>
              <w:t xml:space="preserve">Signature : </w:t>
            </w:r>
            <w:r w:rsidR="00C76B80">
              <w:rPr>
                <w:rFonts w:ascii="Calibri" w:eastAsia="Calibri" w:hAnsi="Calibri" w:cs="Calibri"/>
                <w:noProof/>
                <w:lang w:eastAsia="ar-SA"/>
              </w:rPr>
              <w:drawing>
                <wp:inline distT="0" distB="0" distL="0" distR="0" wp14:anchorId="44B5F63F" wp14:editId="1975855C">
                  <wp:extent cx="742950" cy="638936"/>
                  <wp:effectExtent l="0" t="0" r="0" b="8890"/>
                  <wp:docPr id="1524863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63474" name="Image 1524863474"/>
                          <pic:cNvPicPr/>
                        </pic:nvPicPr>
                        <pic:blipFill>
                          <a:blip r:embed="rId13">
                            <a:extLst>
                              <a:ext uri="{28A0092B-C50C-407E-A947-70E740481C1C}">
                                <a14:useLocalDpi xmlns:a14="http://schemas.microsoft.com/office/drawing/2010/main" val="0"/>
                              </a:ext>
                            </a:extLst>
                          </a:blip>
                          <a:stretch>
                            <a:fillRect/>
                          </a:stretch>
                        </pic:blipFill>
                        <pic:spPr>
                          <a:xfrm>
                            <a:off x="0" y="0"/>
                            <a:ext cx="746739" cy="642195"/>
                          </a:xfrm>
                          <a:prstGeom prst="rect">
                            <a:avLst/>
                          </a:prstGeom>
                        </pic:spPr>
                      </pic:pic>
                    </a:graphicData>
                  </a:graphic>
                </wp:inline>
              </w:drawing>
            </w:r>
          </w:p>
        </w:tc>
      </w:tr>
    </w:tbl>
    <w:p w14:paraId="736C7A7D" w14:textId="7E0583C0" w:rsidR="00F4655A" w:rsidRDefault="00F4655A" w:rsidP="005A589F">
      <w:pPr>
        <w:rPr>
          <w:rFonts w:ascii="Calibri" w:eastAsia="Calibri" w:hAnsi="Calibri" w:cs="Calibri"/>
          <w:color w:val="000000"/>
          <w:u w:color="000000"/>
          <w:bdr w:val="nil"/>
          <w:lang w:eastAsia="fr-FR"/>
          <w14:textOutline w14:w="0" w14:cap="flat" w14:cmpd="sng" w14:algn="ctr">
            <w14:noFill/>
            <w14:prstDash w14:val="solid"/>
            <w14:bevel/>
          </w14:textOutline>
        </w:rPr>
      </w:pPr>
    </w:p>
    <w:sectPr w:rsidR="00F4655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CBB23" w14:textId="77777777" w:rsidR="00B85E02" w:rsidRDefault="00B85E02" w:rsidP="005A589F">
      <w:pPr>
        <w:spacing w:after="0" w:line="240" w:lineRule="auto"/>
      </w:pPr>
      <w:r>
        <w:separator/>
      </w:r>
    </w:p>
  </w:endnote>
  <w:endnote w:type="continuationSeparator" w:id="0">
    <w:p w14:paraId="1495EBB5" w14:textId="77777777" w:rsidR="00B85E02" w:rsidRDefault="00B85E02" w:rsidP="005A5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lbany">
    <w:altName w:val="Arial"/>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ヒラギノ角ゴ Pro W3">
    <w:altName w:val="Yu Gothic"/>
    <w:charset w:val="80"/>
    <w:family w:val="auto"/>
    <w:pitch w:val="variable"/>
    <w:sig w:usb0="E00002FF" w:usb1="7AC7FFFF" w:usb2="00000012" w:usb3="00000000" w:csb0="0002000D" w:csb1="00000000"/>
  </w:font>
  <w:font w:name="EUAlbertina">
    <w:altName w:val="Cambria"/>
    <w:panose1 w:val="00000000000000000000"/>
    <w:charset w:val="00"/>
    <w:family w:val="roman"/>
    <w:notTrueType/>
    <w:pitch w:val="default"/>
    <w:sig w:usb0="00000003" w:usb1="00000000" w:usb2="00000000" w:usb3="00000000" w:csb0="00000001" w:csb1="00000000"/>
  </w:font>
  <w:font w:name="Helvetica Neue">
    <w:altName w:val="Arial"/>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tarSymbol">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Skyfont">
    <w:panose1 w:val="00000000000000000000"/>
    <w:charset w:val="00"/>
    <w:family w:val="modern"/>
    <w:notTrueType/>
    <w:pitch w:val="variable"/>
    <w:sig w:usb0="80000007" w:usb1="0000000A"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6565686"/>
      <w:docPartObj>
        <w:docPartGallery w:val="Page Numbers (Bottom of Page)"/>
        <w:docPartUnique/>
      </w:docPartObj>
    </w:sdtPr>
    <w:sdtEndPr/>
    <w:sdtContent>
      <w:p w14:paraId="512743E0" w14:textId="137FD9BB" w:rsidR="00675DAE" w:rsidRDefault="00675DAE">
        <w:pPr>
          <w:pStyle w:val="Pieddepage"/>
          <w:jc w:val="right"/>
        </w:pPr>
        <w:r>
          <w:fldChar w:fldCharType="begin"/>
        </w:r>
        <w:r>
          <w:instrText>PAGE   \* MERGEFORMAT</w:instrText>
        </w:r>
        <w:r>
          <w:fldChar w:fldCharType="separate"/>
        </w:r>
        <w:r>
          <w:t>2</w:t>
        </w:r>
        <w:r>
          <w:fldChar w:fldCharType="end"/>
        </w:r>
      </w:p>
    </w:sdtContent>
  </w:sdt>
  <w:p w14:paraId="7FA8A66E" w14:textId="77777777" w:rsidR="00F4655A" w:rsidRDefault="00F465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F6A69" w14:textId="77777777" w:rsidR="00B85E02" w:rsidRDefault="00B85E02" w:rsidP="005A589F">
      <w:pPr>
        <w:spacing w:after="0" w:line="240" w:lineRule="auto"/>
      </w:pPr>
      <w:r>
        <w:separator/>
      </w:r>
    </w:p>
  </w:footnote>
  <w:footnote w:type="continuationSeparator" w:id="0">
    <w:p w14:paraId="705CBE63" w14:textId="77777777" w:rsidR="00B85E02" w:rsidRDefault="00B85E02" w:rsidP="005A5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4B102" w14:textId="15A659BD" w:rsidR="00517664" w:rsidRDefault="00517664" w:rsidP="008336F5">
    <w:pPr>
      <w:pStyle w:val="En-tte"/>
      <w:jc w:val="center"/>
      <w:rPr>
        <w:rFonts w:ascii="Arial" w:hAnsi="Arial" w:cs="Arial"/>
        <w:sz w:val="16"/>
        <w:szCs w:val="14"/>
      </w:rPr>
    </w:pPr>
    <w:r w:rsidRPr="00D312CE">
      <w:rPr>
        <w:rFonts w:ascii="Arial" w:hAnsi="Arial" w:cs="Arial"/>
        <w:b/>
        <w:bCs/>
        <w:sz w:val="16"/>
        <w:szCs w:val="14"/>
      </w:rPr>
      <w:t>Kim BUI, en entreprise individuelle (micro-entreprise)</w:t>
    </w:r>
    <w:r w:rsidRPr="00D312CE">
      <w:rPr>
        <w:rFonts w:ascii="Arial" w:hAnsi="Arial" w:cs="Arial"/>
        <w:sz w:val="16"/>
        <w:szCs w:val="14"/>
      </w:rPr>
      <w:br/>
      <w:t>N° SIREN : 930 610 084 – APE : 68.31Z</w:t>
    </w:r>
    <w:r w:rsidRPr="00D312CE">
      <w:rPr>
        <w:rFonts w:ascii="Arial" w:hAnsi="Arial" w:cs="Arial"/>
        <w:sz w:val="16"/>
        <w:szCs w:val="14"/>
      </w:rPr>
      <w:br/>
    </w:r>
    <w:r w:rsidRPr="00D312CE">
      <w:rPr>
        <w:rFonts w:ascii="Arial" w:hAnsi="Arial" w:cs="Arial"/>
        <w:b/>
        <w:bCs/>
        <w:sz w:val="16"/>
        <w:szCs w:val="14"/>
      </w:rPr>
      <w:t>Conseiller en Investissements Financiers (CIF)</w:t>
    </w:r>
    <w:r w:rsidRPr="00D312CE">
      <w:rPr>
        <w:rFonts w:ascii="Arial" w:hAnsi="Arial" w:cs="Arial"/>
        <w:sz w:val="16"/>
        <w:szCs w:val="14"/>
      </w:rPr>
      <w:t>, membre de l’ANACOFI-CIF, association agréée par l’AMF</w:t>
    </w:r>
    <w:r w:rsidRPr="00D312CE">
      <w:rPr>
        <w:rFonts w:ascii="Arial" w:hAnsi="Arial" w:cs="Arial"/>
        <w:sz w:val="16"/>
        <w:szCs w:val="14"/>
      </w:rPr>
      <w:br/>
      <w:t>Immatriculé à l’ORIAS n° 24006088 (</w:t>
    </w:r>
    <w:hyperlink r:id="rId1" w:tgtFrame="_new" w:history="1">
      <w:r w:rsidRPr="00D312CE">
        <w:rPr>
          <w:rStyle w:val="Lienhypertexte"/>
          <w:rFonts w:ascii="Arial" w:hAnsi="Arial" w:cs="Arial"/>
          <w:sz w:val="16"/>
          <w:szCs w:val="14"/>
        </w:rPr>
        <w:t>www.orias.fr</w:t>
      </w:r>
    </w:hyperlink>
    <w:r w:rsidRPr="00D312CE">
      <w:rPr>
        <w:rFonts w:ascii="Arial" w:hAnsi="Arial" w:cs="Arial"/>
        <w:sz w:val="16"/>
        <w:szCs w:val="14"/>
      </w:rPr>
      <w:t>)</w:t>
    </w:r>
    <w:r w:rsidRPr="00D312CE">
      <w:rPr>
        <w:rFonts w:ascii="Arial" w:hAnsi="Arial" w:cs="Arial"/>
        <w:sz w:val="16"/>
        <w:szCs w:val="14"/>
      </w:rPr>
      <w:br/>
      <w:t>Assurance Responsabilité Civile Professionnelle : ZURICH INSURANCE PLC – Police n° 7400023129</w:t>
    </w:r>
    <w:r w:rsidRPr="00D312CE">
      <w:rPr>
        <w:rFonts w:ascii="Arial" w:hAnsi="Arial" w:cs="Arial"/>
        <w:sz w:val="16"/>
        <w:szCs w:val="14"/>
      </w:rPr>
      <w:br/>
      <w:t>Siège social : 105 rue du 4 août 1789 – 69100 Villeurbanne</w:t>
    </w:r>
    <w:r w:rsidRPr="00D312CE">
      <w:rPr>
        <w:rFonts w:ascii="Arial" w:hAnsi="Arial" w:cs="Arial"/>
        <w:sz w:val="16"/>
        <w:szCs w:val="14"/>
      </w:rPr>
      <w:br/>
    </w:r>
    <w:r w:rsidRPr="00D312CE">
      <w:rPr>
        <w:rFonts w:ascii="Segoe UI Emoji" w:hAnsi="Segoe UI Emoji" w:cs="Segoe UI Emoji"/>
        <w:sz w:val="16"/>
        <w:szCs w:val="14"/>
      </w:rPr>
      <w:t>📧</w:t>
    </w:r>
    <w:r w:rsidRPr="00D312CE">
      <w:rPr>
        <w:rFonts w:ascii="Arial" w:hAnsi="Arial" w:cs="Arial"/>
        <w:sz w:val="16"/>
        <w:szCs w:val="14"/>
      </w:rPr>
      <w:t xml:space="preserve"> kim.bui.cgp@gmail.com – </w:t>
    </w:r>
    <w:r w:rsidRPr="00D312CE">
      <w:rPr>
        <w:rFonts w:ascii="Segoe UI Symbol" w:hAnsi="Segoe UI Symbol" w:cs="Segoe UI Symbol"/>
        <w:sz w:val="16"/>
        <w:szCs w:val="14"/>
      </w:rPr>
      <w:t>☎</w:t>
    </w:r>
    <w:r w:rsidRPr="00D312CE">
      <w:rPr>
        <w:rFonts w:ascii="Arial" w:hAnsi="Arial" w:cs="Arial"/>
        <w:sz w:val="16"/>
        <w:szCs w:val="14"/>
      </w:rPr>
      <w:t xml:space="preserve"> 06.01.33.10.60</w:t>
    </w:r>
  </w:p>
  <w:p w14:paraId="52EFBFFE" w14:textId="77777777" w:rsidR="00D312CE" w:rsidRPr="00D312CE" w:rsidRDefault="00D312CE" w:rsidP="008336F5">
    <w:pPr>
      <w:pStyle w:val="En-tte"/>
      <w:jc w:val="center"/>
      <w:rPr>
        <w:rFonts w:ascii="Arial" w:hAnsi="Arial" w:cs="Arial"/>
        <w:sz w:val="16"/>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1C826C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F6E8EBB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B86CEF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570828B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284810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C9EA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667FB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B6441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C40E2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F840346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9261990"/>
    <w:multiLevelType w:val="multilevel"/>
    <w:tmpl w:val="09A65E84"/>
    <w:styleLink w:val="Style8import1"/>
    <w:lvl w:ilvl="0">
      <w:start w:val="1"/>
      <w:numFmt w:val="upperRoman"/>
      <w:lvlText w:val="%1."/>
      <w:lvlJc w:val="right"/>
      <w:pPr>
        <w:ind w:left="480" w:hanging="480"/>
      </w:pPr>
    </w:lvl>
    <w:lvl w:ilvl="1">
      <w:start w:val="1"/>
      <w:numFmt w:val="decimal"/>
      <w:lvlText w:val="%1.%2"/>
      <w:lvlJc w:val="left"/>
      <w:pPr>
        <w:ind w:left="622" w:hanging="480"/>
      </w:pPr>
    </w:lvl>
    <w:lvl w:ilvl="2">
      <w:start w:val="2"/>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11" w15:restartNumberingAfterBreak="0">
    <w:nsid w:val="130C7062"/>
    <w:multiLevelType w:val="hybridMultilevel"/>
    <w:tmpl w:val="45AEACA8"/>
    <w:styleLink w:val="Style1import"/>
    <w:lvl w:ilvl="0" w:tplc="598A7BD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A84C47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E64B046">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BEED672">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69602A6">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DC8EE6C">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B58D546">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2E30B0">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9F2EBC0">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B6934D6"/>
    <w:multiLevelType w:val="hybridMultilevel"/>
    <w:tmpl w:val="7A963AA8"/>
    <w:styleLink w:val="Style3import1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1D0F72D1"/>
    <w:multiLevelType w:val="hybridMultilevel"/>
    <w:tmpl w:val="FB522B26"/>
    <w:styleLink w:val="Style3import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1FE00026"/>
    <w:multiLevelType w:val="hybridMultilevel"/>
    <w:tmpl w:val="DE18E518"/>
    <w:styleLink w:val="Style6import"/>
    <w:lvl w:ilvl="0" w:tplc="48B6E762">
      <w:start w:val="1"/>
      <w:numFmt w:val="decimal"/>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022FD6">
      <w:start w:val="1"/>
      <w:numFmt w:val="decimal"/>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1618D0">
      <w:start w:val="1"/>
      <w:numFmt w:val="decimal"/>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6242EC">
      <w:start w:val="1"/>
      <w:numFmt w:val="decimal"/>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BD0FBAC">
      <w:start w:val="1"/>
      <w:numFmt w:val="decimal"/>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B663B8">
      <w:start w:val="1"/>
      <w:numFmt w:val="decimal"/>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F4DBC6">
      <w:start w:val="1"/>
      <w:numFmt w:val="decimal"/>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787776">
      <w:start w:val="1"/>
      <w:numFmt w:val="decimal"/>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32A8C8">
      <w:start w:val="1"/>
      <w:numFmt w:val="decimal"/>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248686B"/>
    <w:multiLevelType w:val="hybridMultilevel"/>
    <w:tmpl w:val="21E2204C"/>
    <w:styleLink w:val="Style3import"/>
    <w:lvl w:ilvl="0" w:tplc="44806518">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9622468">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0687BF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61E579E">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8E67ADA">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847286">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22D782">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51A6ACAA">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ACFD0A">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49363F5"/>
    <w:multiLevelType w:val="hybridMultilevel"/>
    <w:tmpl w:val="5450EF0A"/>
    <w:styleLink w:val="Style6import1"/>
    <w:lvl w:ilvl="0" w:tplc="9BEC494C">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26000070"/>
    <w:multiLevelType w:val="hybridMultilevel"/>
    <w:tmpl w:val="0406C744"/>
    <w:styleLink w:val="Style8import"/>
    <w:lvl w:ilvl="0" w:tplc="27BC9CBA">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BD0A706">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4C7030">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FD0E87E">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3888116">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829838">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140EE8">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16A9328">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C9450">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73C50D5"/>
    <w:multiLevelType w:val="hybridMultilevel"/>
    <w:tmpl w:val="5F8AB50A"/>
    <w:styleLink w:val="Style4import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2A275BA1"/>
    <w:multiLevelType w:val="hybridMultilevel"/>
    <w:tmpl w:val="CF6CF56A"/>
    <w:styleLink w:val="Style7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2F5A5086"/>
    <w:multiLevelType w:val="hybridMultilevel"/>
    <w:tmpl w:val="F0069774"/>
    <w:styleLink w:val="Style2import2"/>
    <w:lvl w:ilvl="0" w:tplc="DF1E2420">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9C8DE68">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F763874">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9306990">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C44B18">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262AE">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99A54D2">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418F84E">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E671DC">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2E07569"/>
    <w:multiLevelType w:val="hybridMultilevel"/>
    <w:tmpl w:val="33E2F61A"/>
    <w:styleLink w:val="Style2import1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35512001"/>
    <w:multiLevelType w:val="hybridMultilevel"/>
    <w:tmpl w:val="1E888BD8"/>
    <w:styleLink w:val="Style2import21"/>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3654766E"/>
    <w:multiLevelType w:val="hybridMultilevel"/>
    <w:tmpl w:val="6832DA04"/>
    <w:styleLink w:val="Style2import3"/>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3C001D89"/>
    <w:multiLevelType w:val="hybridMultilevel"/>
    <w:tmpl w:val="B5C00E68"/>
    <w:styleLink w:val="Style3import5"/>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3C071580"/>
    <w:multiLevelType w:val="hybridMultilevel"/>
    <w:tmpl w:val="1D56B37C"/>
    <w:styleLink w:val="Style5import"/>
    <w:lvl w:ilvl="0" w:tplc="529C883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D866E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6A6A42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628592">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0ACE4A">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86748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F68B30">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C3603A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4663DF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3EC1335D"/>
    <w:multiLevelType w:val="hybridMultilevel"/>
    <w:tmpl w:val="441C7C28"/>
    <w:styleLink w:val="Style2import"/>
    <w:lvl w:ilvl="0" w:tplc="96CEEBD4">
      <w:start w:val="1"/>
      <w:numFmt w:val="decimal"/>
      <w:lvlText w:val="%1."/>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786EF40">
      <w:start w:val="1"/>
      <w:numFmt w:val="lowerLetter"/>
      <w:lvlText w:val="%2."/>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720AB6">
      <w:start w:val="1"/>
      <w:numFmt w:val="lowerRoman"/>
      <w:lvlText w:val="%3."/>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448D2A6">
      <w:start w:val="1"/>
      <w:numFmt w:val="decimal"/>
      <w:lvlText w:val="%4."/>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22CC34">
      <w:start w:val="1"/>
      <w:numFmt w:val="lowerLetter"/>
      <w:lvlText w:val="%5."/>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F488C2">
      <w:start w:val="1"/>
      <w:numFmt w:val="lowerRoman"/>
      <w:lvlText w:val="%6."/>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09C0FCE">
      <w:start w:val="1"/>
      <w:numFmt w:val="decimal"/>
      <w:lvlText w:val="%7."/>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6617D0">
      <w:start w:val="1"/>
      <w:numFmt w:val="lowerLetter"/>
      <w:lvlText w:val="%8."/>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C6885E">
      <w:start w:val="1"/>
      <w:numFmt w:val="lowerRoman"/>
      <w:lvlText w:val="%9."/>
      <w:lvlJc w:val="left"/>
      <w:rPr>
        <w:rFonts w:hAnsi="Arial Unicode MS"/>
        <w:b/>
        <w:bC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426279EF"/>
    <w:multiLevelType w:val="hybridMultilevel"/>
    <w:tmpl w:val="8E328704"/>
    <w:styleLink w:val="Style1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45D653FC"/>
    <w:multiLevelType w:val="hybridMultilevel"/>
    <w:tmpl w:val="5502995E"/>
    <w:styleLink w:val="Style7import"/>
    <w:lvl w:ilvl="0" w:tplc="50D8DC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0A6D8F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5569A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884E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469ED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7CC66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01C32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51C88A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9F6D6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CA7781F"/>
    <w:multiLevelType w:val="multilevel"/>
    <w:tmpl w:val="0BA8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26D54"/>
    <w:multiLevelType w:val="hybridMultilevel"/>
    <w:tmpl w:val="ECEE1274"/>
    <w:styleLink w:val="Style4import1"/>
    <w:lvl w:ilvl="0" w:tplc="040C0001">
      <w:start w:val="1"/>
      <w:numFmt w:val="bullet"/>
      <w:lvlText w:val=""/>
      <w:lvlJc w:val="left"/>
      <w:pPr>
        <w:ind w:left="775" w:hanging="360"/>
      </w:pPr>
      <w:rPr>
        <w:rFonts w:ascii="Symbol" w:hAnsi="Symbol" w:hint="default"/>
      </w:rPr>
    </w:lvl>
    <w:lvl w:ilvl="1" w:tplc="040C0003">
      <w:start w:val="1"/>
      <w:numFmt w:val="bullet"/>
      <w:lvlText w:val="o"/>
      <w:lvlJc w:val="left"/>
      <w:pPr>
        <w:ind w:left="1495" w:hanging="360"/>
      </w:pPr>
      <w:rPr>
        <w:rFonts w:ascii="Courier New" w:hAnsi="Courier New" w:cs="Courier New" w:hint="default"/>
      </w:rPr>
    </w:lvl>
    <w:lvl w:ilvl="2" w:tplc="040C0005">
      <w:start w:val="1"/>
      <w:numFmt w:val="bullet"/>
      <w:lvlText w:val=""/>
      <w:lvlJc w:val="left"/>
      <w:pPr>
        <w:ind w:left="2215" w:hanging="360"/>
      </w:pPr>
      <w:rPr>
        <w:rFonts w:ascii="Wingdings" w:hAnsi="Wingdings" w:hint="default"/>
      </w:rPr>
    </w:lvl>
    <w:lvl w:ilvl="3" w:tplc="040C0001">
      <w:start w:val="1"/>
      <w:numFmt w:val="bullet"/>
      <w:lvlText w:val=""/>
      <w:lvlJc w:val="left"/>
      <w:pPr>
        <w:ind w:left="2935" w:hanging="360"/>
      </w:pPr>
      <w:rPr>
        <w:rFonts w:ascii="Symbol" w:hAnsi="Symbol" w:hint="default"/>
      </w:rPr>
    </w:lvl>
    <w:lvl w:ilvl="4" w:tplc="040C0003">
      <w:start w:val="1"/>
      <w:numFmt w:val="bullet"/>
      <w:lvlText w:val="o"/>
      <w:lvlJc w:val="left"/>
      <w:pPr>
        <w:ind w:left="3655" w:hanging="360"/>
      </w:pPr>
      <w:rPr>
        <w:rFonts w:ascii="Courier New" w:hAnsi="Courier New" w:cs="Courier New" w:hint="default"/>
      </w:rPr>
    </w:lvl>
    <w:lvl w:ilvl="5" w:tplc="040C0005">
      <w:start w:val="1"/>
      <w:numFmt w:val="bullet"/>
      <w:lvlText w:val=""/>
      <w:lvlJc w:val="left"/>
      <w:pPr>
        <w:ind w:left="4375" w:hanging="360"/>
      </w:pPr>
      <w:rPr>
        <w:rFonts w:ascii="Wingdings" w:hAnsi="Wingdings" w:hint="default"/>
      </w:rPr>
    </w:lvl>
    <w:lvl w:ilvl="6" w:tplc="040C0001">
      <w:start w:val="1"/>
      <w:numFmt w:val="bullet"/>
      <w:lvlText w:val=""/>
      <w:lvlJc w:val="left"/>
      <w:pPr>
        <w:ind w:left="5095" w:hanging="360"/>
      </w:pPr>
      <w:rPr>
        <w:rFonts w:ascii="Symbol" w:hAnsi="Symbol" w:hint="default"/>
      </w:rPr>
    </w:lvl>
    <w:lvl w:ilvl="7" w:tplc="040C0003">
      <w:start w:val="1"/>
      <w:numFmt w:val="bullet"/>
      <w:lvlText w:val="o"/>
      <w:lvlJc w:val="left"/>
      <w:pPr>
        <w:ind w:left="5815" w:hanging="360"/>
      </w:pPr>
      <w:rPr>
        <w:rFonts w:ascii="Courier New" w:hAnsi="Courier New" w:cs="Courier New" w:hint="default"/>
      </w:rPr>
    </w:lvl>
    <w:lvl w:ilvl="8" w:tplc="040C0005">
      <w:start w:val="1"/>
      <w:numFmt w:val="bullet"/>
      <w:lvlText w:val=""/>
      <w:lvlJc w:val="left"/>
      <w:pPr>
        <w:ind w:left="6535" w:hanging="360"/>
      </w:pPr>
      <w:rPr>
        <w:rFonts w:ascii="Wingdings" w:hAnsi="Wingdings" w:hint="default"/>
      </w:rPr>
    </w:lvl>
  </w:abstractNum>
  <w:abstractNum w:abstractNumId="31" w15:restartNumberingAfterBreak="0">
    <w:nsid w:val="532A40DF"/>
    <w:multiLevelType w:val="hybridMultilevel"/>
    <w:tmpl w:val="D69C9BAA"/>
    <w:styleLink w:val="Style1import3"/>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56F95EE8"/>
    <w:multiLevelType w:val="hybridMultilevel"/>
    <w:tmpl w:val="71E4AC0A"/>
    <w:styleLink w:val="Style2import11"/>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3" w15:restartNumberingAfterBreak="0">
    <w:nsid w:val="58434C17"/>
    <w:multiLevelType w:val="hybridMultilevel"/>
    <w:tmpl w:val="C39E0B24"/>
    <w:styleLink w:val="Style4import"/>
    <w:lvl w:ilvl="0" w:tplc="E8FEE400">
      <w:start w:val="1"/>
      <w:numFmt w:val="bullet"/>
      <w:lvlText w:val="✓"/>
      <w:lvlJc w:val="left"/>
      <w:pPr>
        <w:tabs>
          <w:tab w:val="center" w:pos="5944"/>
          <w:tab w:val="right" w:pos="1044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AF0C590">
      <w:start w:val="1"/>
      <w:numFmt w:val="bullet"/>
      <w:lvlText w:val="o"/>
      <w:lvlJc w:val="left"/>
      <w:pPr>
        <w:tabs>
          <w:tab w:val="center" w:pos="5944"/>
          <w:tab w:val="right" w:pos="1044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04663CA">
      <w:start w:val="1"/>
      <w:numFmt w:val="bullet"/>
      <w:lvlText w:val="▪"/>
      <w:lvlJc w:val="left"/>
      <w:pPr>
        <w:tabs>
          <w:tab w:val="center" w:pos="5944"/>
          <w:tab w:val="right" w:pos="1044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7FCE006">
      <w:start w:val="1"/>
      <w:numFmt w:val="bullet"/>
      <w:lvlText w:val="•"/>
      <w:lvlJc w:val="left"/>
      <w:pPr>
        <w:tabs>
          <w:tab w:val="center" w:pos="5944"/>
          <w:tab w:val="right" w:pos="1044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200FB9C">
      <w:start w:val="1"/>
      <w:numFmt w:val="bullet"/>
      <w:lvlText w:val="o"/>
      <w:lvlJc w:val="left"/>
      <w:pPr>
        <w:tabs>
          <w:tab w:val="center" w:pos="5944"/>
          <w:tab w:val="right" w:pos="1044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5CC6A07E">
      <w:start w:val="1"/>
      <w:numFmt w:val="bullet"/>
      <w:lvlText w:val="▪"/>
      <w:lvlJc w:val="left"/>
      <w:pPr>
        <w:tabs>
          <w:tab w:val="center" w:pos="5944"/>
          <w:tab w:val="right" w:pos="1044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00C4BE">
      <w:start w:val="1"/>
      <w:numFmt w:val="bullet"/>
      <w:lvlText w:val="•"/>
      <w:lvlJc w:val="left"/>
      <w:pPr>
        <w:tabs>
          <w:tab w:val="center" w:pos="5944"/>
          <w:tab w:val="right" w:pos="1044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0A794">
      <w:start w:val="1"/>
      <w:numFmt w:val="bullet"/>
      <w:lvlText w:val="o"/>
      <w:lvlJc w:val="left"/>
      <w:pPr>
        <w:tabs>
          <w:tab w:val="center" w:pos="5944"/>
          <w:tab w:val="right" w:pos="1044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08EEC72">
      <w:start w:val="1"/>
      <w:numFmt w:val="bullet"/>
      <w:lvlText w:val="▪"/>
      <w:lvlJc w:val="left"/>
      <w:pPr>
        <w:tabs>
          <w:tab w:val="center" w:pos="5944"/>
          <w:tab w:val="right" w:pos="1044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D8B5D8D"/>
    <w:multiLevelType w:val="hybridMultilevel"/>
    <w:tmpl w:val="5D8E8184"/>
    <w:styleLink w:val="Style3import1"/>
    <w:lvl w:ilvl="0" w:tplc="2E9CA2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E961E7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AE84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103D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B06061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2692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7447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FAA6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0D6DF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5E360268"/>
    <w:multiLevelType w:val="hybridMultilevel"/>
    <w:tmpl w:val="DC52E4F2"/>
    <w:styleLink w:val="Style2import1"/>
    <w:lvl w:ilvl="0" w:tplc="DB4A43BE">
      <w:start w:val="1"/>
      <w:numFmt w:val="bullet"/>
      <w:lvlText w:val="□"/>
      <w:lvlJc w:val="left"/>
      <w:pPr>
        <w:tabs>
          <w:tab w:val="right" w:pos="9638"/>
        </w:tabs>
        <w:ind w:left="4394" w:hanging="36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47C6CEFA">
      <w:start w:val="1"/>
      <w:numFmt w:val="bullet"/>
      <w:lvlText w:val="o"/>
      <w:lvlJc w:val="left"/>
      <w:pPr>
        <w:tabs>
          <w:tab w:val="center" w:pos="5102"/>
          <w:tab w:val="right" w:pos="9638"/>
        </w:tabs>
        <w:ind w:left="3674" w:hanging="296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D4463A92">
      <w:start w:val="1"/>
      <w:numFmt w:val="bullet"/>
      <w:lvlText w:val="▪"/>
      <w:lvlJc w:val="left"/>
      <w:pPr>
        <w:tabs>
          <w:tab w:val="center" w:pos="5102"/>
          <w:tab w:val="right" w:pos="9638"/>
        </w:tabs>
        <w:ind w:left="2954" w:hanging="224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45F8BB98">
      <w:start w:val="1"/>
      <w:numFmt w:val="bullet"/>
      <w:lvlText w:val="•"/>
      <w:lvlJc w:val="left"/>
      <w:pPr>
        <w:tabs>
          <w:tab w:val="center" w:pos="5102"/>
          <w:tab w:val="right" w:pos="9638"/>
        </w:tabs>
        <w:ind w:left="2868" w:hanging="152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4D7AA932">
      <w:start w:val="1"/>
      <w:numFmt w:val="bullet"/>
      <w:lvlText w:val="o"/>
      <w:lvlJc w:val="left"/>
      <w:pPr>
        <w:tabs>
          <w:tab w:val="center" w:pos="5102"/>
          <w:tab w:val="right" w:pos="9638"/>
        </w:tabs>
        <w:ind w:left="3588" w:hanging="80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6728F958">
      <w:start w:val="1"/>
      <w:numFmt w:val="bullet"/>
      <w:lvlText w:val="▪"/>
      <w:lvlJc w:val="left"/>
      <w:pPr>
        <w:tabs>
          <w:tab w:val="center" w:pos="5102"/>
          <w:tab w:val="right" w:pos="9638"/>
        </w:tabs>
        <w:ind w:left="4308" w:hanging="86"/>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34F02D10">
      <w:start w:val="1"/>
      <w:numFmt w:val="bullet"/>
      <w:lvlText w:val="•"/>
      <w:lvlJc w:val="left"/>
      <w:pPr>
        <w:tabs>
          <w:tab w:val="right" w:pos="9638"/>
        </w:tabs>
        <w:ind w:left="5028" w:hanging="390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10DC0376">
      <w:start w:val="1"/>
      <w:numFmt w:val="bullet"/>
      <w:lvlText w:val="o"/>
      <w:lvlJc w:val="left"/>
      <w:pPr>
        <w:tabs>
          <w:tab w:val="right" w:pos="9638"/>
        </w:tabs>
        <w:ind w:left="5748" w:hanging="318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0DA2698E">
      <w:start w:val="1"/>
      <w:numFmt w:val="bullet"/>
      <w:lvlText w:val="▪"/>
      <w:lvlJc w:val="left"/>
      <w:pPr>
        <w:tabs>
          <w:tab w:val="right" w:pos="9638"/>
        </w:tabs>
        <w:ind w:left="6468" w:hanging="2462"/>
      </w:pPr>
      <w:rPr>
        <w:rFonts w:ascii="Times New Roman" w:eastAsia="Times New Roman" w:hAnsi="Times New Roman" w:cs="Times New Roman"/>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36" w15:restartNumberingAfterBreak="0">
    <w:nsid w:val="609F6CCD"/>
    <w:multiLevelType w:val="multilevel"/>
    <w:tmpl w:val="5210C228"/>
    <w:styleLink w:val="Style5import1"/>
    <w:lvl w:ilvl="0">
      <w:start w:val="5"/>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7E8A51CA"/>
    <w:multiLevelType w:val="hybridMultilevel"/>
    <w:tmpl w:val="89BEC0CC"/>
    <w:styleLink w:val="Style7import11"/>
    <w:lvl w:ilvl="0" w:tplc="040C0013">
      <w:start w:val="1"/>
      <w:numFmt w:val="upperRoman"/>
      <w:lvlText w:val="%1."/>
      <w:lvlJc w:val="right"/>
      <w:pPr>
        <w:ind w:left="1080" w:hanging="360"/>
      </w:pPr>
      <w:rPr>
        <w:i/>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num w:numId="1" w16cid:durableId="1633562400">
    <w:abstractNumId w:val="34"/>
  </w:num>
  <w:num w:numId="2" w16cid:durableId="1932930087">
    <w:abstractNumId w:val="31"/>
  </w:num>
  <w:num w:numId="3" w16cid:durableId="2020352630">
    <w:abstractNumId w:val="24"/>
  </w:num>
  <w:num w:numId="4" w16cid:durableId="2124032458">
    <w:abstractNumId w:val="19"/>
  </w:num>
  <w:num w:numId="5" w16cid:durableId="1797093670">
    <w:abstractNumId w:val="18"/>
  </w:num>
  <w:num w:numId="6" w16cid:durableId="1676154473">
    <w:abstractNumId w:val="21"/>
  </w:num>
  <w:num w:numId="7" w16cid:durableId="1214082769">
    <w:abstractNumId w:val="11"/>
  </w:num>
  <w:num w:numId="8" w16cid:durableId="1024209245">
    <w:abstractNumId w:val="35"/>
  </w:num>
  <w:num w:numId="9" w16cid:durableId="1008367627">
    <w:abstractNumId w:val="15"/>
  </w:num>
  <w:num w:numId="10" w16cid:durableId="442723176">
    <w:abstractNumId w:val="33"/>
  </w:num>
  <w:num w:numId="11" w16cid:durableId="301349798">
    <w:abstractNumId w:val="28"/>
  </w:num>
  <w:num w:numId="12" w16cid:durableId="1565489382">
    <w:abstractNumId w:val="9"/>
  </w:num>
  <w:num w:numId="13" w16cid:durableId="314993221">
    <w:abstractNumId w:val="8"/>
    <w:lvlOverride w:ilvl="0">
      <w:startOverride w:val="1"/>
    </w:lvlOverride>
  </w:num>
  <w:num w:numId="14" w16cid:durableId="1622804364">
    <w:abstractNumId w:val="7"/>
  </w:num>
  <w:num w:numId="15" w16cid:durableId="790049505">
    <w:abstractNumId w:val="6"/>
  </w:num>
  <w:num w:numId="16" w16cid:durableId="275067803">
    <w:abstractNumId w:val="5"/>
  </w:num>
  <w:num w:numId="17" w16cid:durableId="1065643051">
    <w:abstractNumId w:val="4"/>
  </w:num>
  <w:num w:numId="18" w16cid:durableId="595526606">
    <w:abstractNumId w:val="3"/>
    <w:lvlOverride w:ilvl="0">
      <w:startOverride w:val="1"/>
    </w:lvlOverride>
  </w:num>
  <w:num w:numId="19" w16cid:durableId="189152224">
    <w:abstractNumId w:val="2"/>
    <w:lvlOverride w:ilvl="0">
      <w:startOverride w:val="1"/>
    </w:lvlOverride>
  </w:num>
  <w:num w:numId="20" w16cid:durableId="1452281891">
    <w:abstractNumId w:val="1"/>
    <w:lvlOverride w:ilvl="0">
      <w:startOverride w:val="1"/>
    </w:lvlOverride>
  </w:num>
  <w:num w:numId="21" w16cid:durableId="1563910297">
    <w:abstractNumId w:val="0"/>
    <w:lvlOverride w:ilvl="0">
      <w:startOverride w:val="1"/>
    </w:lvlOverride>
  </w:num>
  <w:num w:numId="22" w16cid:durableId="1347319044">
    <w:abstractNumId w:val="10"/>
  </w:num>
  <w:num w:numId="23" w16cid:durableId="99230147">
    <w:abstractNumId w:val="12"/>
  </w:num>
  <w:num w:numId="24" w16cid:durableId="1830057488">
    <w:abstractNumId w:val="13"/>
  </w:num>
  <w:num w:numId="25" w16cid:durableId="840389672">
    <w:abstractNumId w:val="14"/>
  </w:num>
  <w:num w:numId="26" w16cid:durableId="413748825">
    <w:abstractNumId w:val="16"/>
  </w:num>
  <w:num w:numId="27" w16cid:durableId="35592043">
    <w:abstractNumId w:val="17"/>
  </w:num>
  <w:num w:numId="28" w16cid:durableId="1885369620">
    <w:abstractNumId w:val="20"/>
  </w:num>
  <w:num w:numId="29" w16cid:durableId="1745177637">
    <w:abstractNumId w:val="22"/>
  </w:num>
  <w:num w:numId="30" w16cid:durableId="1978218629">
    <w:abstractNumId w:val="23"/>
  </w:num>
  <w:num w:numId="31" w16cid:durableId="1549611061">
    <w:abstractNumId w:val="25"/>
  </w:num>
  <w:num w:numId="32" w16cid:durableId="1524323964">
    <w:abstractNumId w:val="26"/>
  </w:num>
  <w:num w:numId="33" w16cid:durableId="950235754">
    <w:abstractNumId w:val="27"/>
  </w:num>
  <w:num w:numId="34" w16cid:durableId="1912348395">
    <w:abstractNumId w:val="30"/>
  </w:num>
  <w:num w:numId="35" w16cid:durableId="1651404243">
    <w:abstractNumId w:val="32"/>
  </w:num>
  <w:num w:numId="36" w16cid:durableId="569462391">
    <w:abstractNumId w:val="36"/>
  </w:num>
  <w:num w:numId="37" w16cid:durableId="563495374">
    <w:abstractNumId w:val="37"/>
  </w:num>
  <w:num w:numId="38" w16cid:durableId="1602638975">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9F"/>
    <w:rsid w:val="00003E40"/>
    <w:rsid w:val="00005E0E"/>
    <w:rsid w:val="00005F49"/>
    <w:rsid w:val="000072F3"/>
    <w:rsid w:val="00015A85"/>
    <w:rsid w:val="00041BE8"/>
    <w:rsid w:val="0005004A"/>
    <w:rsid w:val="0006435D"/>
    <w:rsid w:val="00070BD6"/>
    <w:rsid w:val="00074420"/>
    <w:rsid w:val="000954E1"/>
    <w:rsid w:val="00097DC8"/>
    <w:rsid w:val="000B0B9D"/>
    <w:rsid w:val="000B4031"/>
    <w:rsid w:val="000C1994"/>
    <w:rsid w:val="000C29E7"/>
    <w:rsid w:val="000C3FDD"/>
    <w:rsid w:val="000E1C28"/>
    <w:rsid w:val="000F4744"/>
    <w:rsid w:val="00111104"/>
    <w:rsid w:val="001156EB"/>
    <w:rsid w:val="00115CBC"/>
    <w:rsid w:val="00125796"/>
    <w:rsid w:val="00161C42"/>
    <w:rsid w:val="00174747"/>
    <w:rsid w:val="001770DE"/>
    <w:rsid w:val="0018141E"/>
    <w:rsid w:val="0018318D"/>
    <w:rsid w:val="0018740D"/>
    <w:rsid w:val="001A0F8B"/>
    <w:rsid w:val="001B7DAC"/>
    <w:rsid w:val="00201178"/>
    <w:rsid w:val="0020620F"/>
    <w:rsid w:val="00216ACB"/>
    <w:rsid w:val="00217734"/>
    <w:rsid w:val="00217B3F"/>
    <w:rsid w:val="0022332C"/>
    <w:rsid w:val="00242607"/>
    <w:rsid w:val="0024487C"/>
    <w:rsid w:val="00250BCC"/>
    <w:rsid w:val="00264996"/>
    <w:rsid w:val="00265229"/>
    <w:rsid w:val="002726E1"/>
    <w:rsid w:val="00281670"/>
    <w:rsid w:val="00294F87"/>
    <w:rsid w:val="00295B8C"/>
    <w:rsid w:val="00297A88"/>
    <w:rsid w:val="002A21CF"/>
    <w:rsid w:val="002B48E1"/>
    <w:rsid w:val="002B4C12"/>
    <w:rsid w:val="002C6A36"/>
    <w:rsid w:val="00301BEE"/>
    <w:rsid w:val="00302556"/>
    <w:rsid w:val="00321206"/>
    <w:rsid w:val="0033269E"/>
    <w:rsid w:val="0033428C"/>
    <w:rsid w:val="003353D0"/>
    <w:rsid w:val="00335D04"/>
    <w:rsid w:val="00343833"/>
    <w:rsid w:val="00346005"/>
    <w:rsid w:val="0036080F"/>
    <w:rsid w:val="00363052"/>
    <w:rsid w:val="00370F80"/>
    <w:rsid w:val="00377C28"/>
    <w:rsid w:val="003E3356"/>
    <w:rsid w:val="003F25F7"/>
    <w:rsid w:val="0041033D"/>
    <w:rsid w:val="00415AC7"/>
    <w:rsid w:val="004239BC"/>
    <w:rsid w:val="004329C7"/>
    <w:rsid w:val="00464779"/>
    <w:rsid w:val="004928AB"/>
    <w:rsid w:val="004C70DC"/>
    <w:rsid w:val="004D5B50"/>
    <w:rsid w:val="004F6618"/>
    <w:rsid w:val="00504D8F"/>
    <w:rsid w:val="00517664"/>
    <w:rsid w:val="0052024B"/>
    <w:rsid w:val="00521A2D"/>
    <w:rsid w:val="00521B4C"/>
    <w:rsid w:val="00526230"/>
    <w:rsid w:val="00534E28"/>
    <w:rsid w:val="00543164"/>
    <w:rsid w:val="00546893"/>
    <w:rsid w:val="00573552"/>
    <w:rsid w:val="00586EC9"/>
    <w:rsid w:val="005A589F"/>
    <w:rsid w:val="005B3AD5"/>
    <w:rsid w:val="005D6FFE"/>
    <w:rsid w:val="005E7BAC"/>
    <w:rsid w:val="00615FD6"/>
    <w:rsid w:val="00644ED1"/>
    <w:rsid w:val="00645A7A"/>
    <w:rsid w:val="00660EDD"/>
    <w:rsid w:val="0066230A"/>
    <w:rsid w:val="00663F64"/>
    <w:rsid w:val="00674DB8"/>
    <w:rsid w:val="00675DAE"/>
    <w:rsid w:val="006B26EC"/>
    <w:rsid w:val="006B33D8"/>
    <w:rsid w:val="006B619B"/>
    <w:rsid w:val="006E3B4A"/>
    <w:rsid w:val="006E42AC"/>
    <w:rsid w:val="006F05AD"/>
    <w:rsid w:val="007258A8"/>
    <w:rsid w:val="00741C13"/>
    <w:rsid w:val="00742720"/>
    <w:rsid w:val="00744B66"/>
    <w:rsid w:val="007477E3"/>
    <w:rsid w:val="00794DB2"/>
    <w:rsid w:val="007A0BAA"/>
    <w:rsid w:val="007A26A3"/>
    <w:rsid w:val="007B0F17"/>
    <w:rsid w:val="007B4674"/>
    <w:rsid w:val="007B5310"/>
    <w:rsid w:val="008213FD"/>
    <w:rsid w:val="00822EA3"/>
    <w:rsid w:val="008237B1"/>
    <w:rsid w:val="00824B71"/>
    <w:rsid w:val="008336F5"/>
    <w:rsid w:val="008523D2"/>
    <w:rsid w:val="00855657"/>
    <w:rsid w:val="008657B5"/>
    <w:rsid w:val="00882ECF"/>
    <w:rsid w:val="008B3FC2"/>
    <w:rsid w:val="008C26A8"/>
    <w:rsid w:val="008D7A04"/>
    <w:rsid w:val="009144BE"/>
    <w:rsid w:val="009374DB"/>
    <w:rsid w:val="009504A2"/>
    <w:rsid w:val="00981C0B"/>
    <w:rsid w:val="00985AAB"/>
    <w:rsid w:val="009932A0"/>
    <w:rsid w:val="009938F3"/>
    <w:rsid w:val="009A14D8"/>
    <w:rsid w:val="009A38A0"/>
    <w:rsid w:val="009A42C9"/>
    <w:rsid w:val="009A4646"/>
    <w:rsid w:val="009B0A98"/>
    <w:rsid w:val="009B2C96"/>
    <w:rsid w:val="009C6531"/>
    <w:rsid w:val="009D4852"/>
    <w:rsid w:val="009D5BF9"/>
    <w:rsid w:val="00A032C1"/>
    <w:rsid w:val="00A064D6"/>
    <w:rsid w:val="00A10BF3"/>
    <w:rsid w:val="00A2513D"/>
    <w:rsid w:val="00A41394"/>
    <w:rsid w:val="00A44044"/>
    <w:rsid w:val="00A47BF7"/>
    <w:rsid w:val="00A64FDC"/>
    <w:rsid w:val="00A671AF"/>
    <w:rsid w:val="00A718FB"/>
    <w:rsid w:val="00A72FD1"/>
    <w:rsid w:val="00A81EC2"/>
    <w:rsid w:val="00A87A26"/>
    <w:rsid w:val="00A91AD9"/>
    <w:rsid w:val="00AB5C07"/>
    <w:rsid w:val="00AD57F2"/>
    <w:rsid w:val="00AE5388"/>
    <w:rsid w:val="00B07D7D"/>
    <w:rsid w:val="00B15D9A"/>
    <w:rsid w:val="00B6269F"/>
    <w:rsid w:val="00B65DAA"/>
    <w:rsid w:val="00B7723A"/>
    <w:rsid w:val="00B777A6"/>
    <w:rsid w:val="00B841E8"/>
    <w:rsid w:val="00B85E02"/>
    <w:rsid w:val="00B91479"/>
    <w:rsid w:val="00BA7267"/>
    <w:rsid w:val="00BB00F2"/>
    <w:rsid w:val="00BC7294"/>
    <w:rsid w:val="00BD03A6"/>
    <w:rsid w:val="00BE06E4"/>
    <w:rsid w:val="00BF1558"/>
    <w:rsid w:val="00C03898"/>
    <w:rsid w:val="00C04E08"/>
    <w:rsid w:val="00C114C0"/>
    <w:rsid w:val="00C15A3B"/>
    <w:rsid w:val="00C235AA"/>
    <w:rsid w:val="00C44D9A"/>
    <w:rsid w:val="00C7667E"/>
    <w:rsid w:val="00C76B80"/>
    <w:rsid w:val="00CA7236"/>
    <w:rsid w:val="00CB6001"/>
    <w:rsid w:val="00CC40FF"/>
    <w:rsid w:val="00CC7113"/>
    <w:rsid w:val="00CE373D"/>
    <w:rsid w:val="00CF0642"/>
    <w:rsid w:val="00D01211"/>
    <w:rsid w:val="00D128A8"/>
    <w:rsid w:val="00D16F84"/>
    <w:rsid w:val="00D312CE"/>
    <w:rsid w:val="00D32E34"/>
    <w:rsid w:val="00D45139"/>
    <w:rsid w:val="00D50F63"/>
    <w:rsid w:val="00D6662C"/>
    <w:rsid w:val="00D90656"/>
    <w:rsid w:val="00DA174A"/>
    <w:rsid w:val="00DA21E9"/>
    <w:rsid w:val="00DA5FC8"/>
    <w:rsid w:val="00DC172D"/>
    <w:rsid w:val="00DC1C01"/>
    <w:rsid w:val="00DD6A4D"/>
    <w:rsid w:val="00DE346B"/>
    <w:rsid w:val="00DE358C"/>
    <w:rsid w:val="00DE493D"/>
    <w:rsid w:val="00DE4DEF"/>
    <w:rsid w:val="00DF38C0"/>
    <w:rsid w:val="00DF7C2E"/>
    <w:rsid w:val="00E02E68"/>
    <w:rsid w:val="00E13BA2"/>
    <w:rsid w:val="00E222D5"/>
    <w:rsid w:val="00E252F5"/>
    <w:rsid w:val="00E432DF"/>
    <w:rsid w:val="00E74354"/>
    <w:rsid w:val="00E869F8"/>
    <w:rsid w:val="00E93213"/>
    <w:rsid w:val="00E95498"/>
    <w:rsid w:val="00EB3A22"/>
    <w:rsid w:val="00ED6808"/>
    <w:rsid w:val="00EF05D5"/>
    <w:rsid w:val="00EF73DB"/>
    <w:rsid w:val="00F0513D"/>
    <w:rsid w:val="00F05890"/>
    <w:rsid w:val="00F061EC"/>
    <w:rsid w:val="00F06AB8"/>
    <w:rsid w:val="00F121B4"/>
    <w:rsid w:val="00F12EA0"/>
    <w:rsid w:val="00F22A1C"/>
    <w:rsid w:val="00F231A3"/>
    <w:rsid w:val="00F4655A"/>
    <w:rsid w:val="00F55A12"/>
    <w:rsid w:val="00F56F6B"/>
    <w:rsid w:val="00F737B3"/>
    <w:rsid w:val="00F94547"/>
    <w:rsid w:val="00FA6531"/>
    <w:rsid w:val="00FC5444"/>
    <w:rsid w:val="00FD2A93"/>
    <w:rsid w:val="00FE3A4C"/>
    <w:rsid w:val="00FF5A10"/>
    <w:rsid w:val="00FF6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6E9B"/>
  <w15:chartTrackingRefBased/>
  <w15:docId w15:val="{E6DB6AC1-78FA-47AB-8CC1-7A5CFAB3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9"/>
    <w:qFormat/>
    <w:rsid w:val="00D45139"/>
    <w:pPr>
      <w:keepNext/>
      <w:widowControl w:val="0"/>
      <w:pBdr>
        <w:top w:val="single" w:sz="2" w:space="1" w:color="000000" w:shadow="1"/>
        <w:left w:val="single" w:sz="2" w:space="4" w:color="000000" w:shadow="1"/>
        <w:bottom w:val="single" w:sz="2" w:space="1" w:color="000000" w:shadow="1"/>
        <w:right w:val="single" w:sz="2" w:space="4" w:color="000000" w:shadow="1"/>
      </w:pBdr>
      <w:shd w:val="clear" w:color="auto" w:fill="E5E5E5"/>
      <w:tabs>
        <w:tab w:val="num" w:pos="0"/>
      </w:tabs>
      <w:suppressAutoHyphens/>
      <w:spacing w:before="240" w:after="60" w:line="240" w:lineRule="auto"/>
      <w:jc w:val="center"/>
      <w:outlineLvl w:val="0"/>
    </w:pPr>
    <w:rPr>
      <w:rFonts w:ascii="Arial" w:eastAsia="Calibri" w:hAnsi="Arial" w:cs="Times New Roman"/>
      <w:b/>
      <w:kern w:val="2"/>
      <w:sz w:val="28"/>
      <w:szCs w:val="20"/>
      <w:lang w:eastAsia="ar-SA"/>
    </w:rPr>
  </w:style>
  <w:style w:type="paragraph" w:styleId="Titre2">
    <w:name w:val="heading 2"/>
    <w:basedOn w:val="Normal"/>
    <w:next w:val="Normal"/>
    <w:link w:val="Titre2Car"/>
    <w:uiPriority w:val="99"/>
    <w:semiHidden/>
    <w:unhideWhenUsed/>
    <w:qFormat/>
    <w:rsid w:val="00D45139"/>
    <w:pPr>
      <w:keepNext/>
      <w:widowControl w:val="0"/>
      <w:tabs>
        <w:tab w:val="num" w:pos="0"/>
      </w:tabs>
      <w:suppressAutoHyphens/>
      <w:spacing w:after="0" w:line="240" w:lineRule="auto"/>
      <w:outlineLvl w:val="1"/>
    </w:pPr>
    <w:rPr>
      <w:rFonts w:ascii="Thorndale" w:eastAsia="Calibri" w:hAnsi="Thorndale" w:cs="Times New Roman"/>
      <w:b/>
      <w:sz w:val="28"/>
      <w:szCs w:val="20"/>
      <w:lang w:eastAsia="ar-SA"/>
    </w:rPr>
  </w:style>
  <w:style w:type="paragraph" w:styleId="Titre3">
    <w:name w:val="heading 3"/>
    <w:basedOn w:val="Normal"/>
    <w:next w:val="Normal"/>
    <w:link w:val="Titre3Car"/>
    <w:uiPriority w:val="99"/>
    <w:semiHidden/>
    <w:unhideWhenUsed/>
    <w:qFormat/>
    <w:rsid w:val="00D45139"/>
    <w:pPr>
      <w:keepNext/>
      <w:widowControl w:val="0"/>
      <w:tabs>
        <w:tab w:val="num" w:pos="0"/>
      </w:tabs>
      <w:suppressAutoHyphens/>
      <w:spacing w:after="0" w:line="240" w:lineRule="auto"/>
      <w:outlineLvl w:val="2"/>
    </w:pPr>
    <w:rPr>
      <w:rFonts w:ascii="Tahoma" w:eastAsia="Calibri" w:hAnsi="Tahoma" w:cs="Times New Roman"/>
      <w:b/>
      <w:sz w:val="40"/>
      <w:szCs w:val="20"/>
      <w:lang w:eastAsia="ar-SA"/>
    </w:rPr>
  </w:style>
  <w:style w:type="paragraph" w:styleId="Titre4">
    <w:name w:val="heading 4"/>
    <w:basedOn w:val="Normal"/>
    <w:next w:val="Normal"/>
    <w:link w:val="Titre4Car"/>
    <w:uiPriority w:val="9"/>
    <w:semiHidden/>
    <w:unhideWhenUsed/>
    <w:qFormat/>
    <w:rsid w:val="00D45139"/>
    <w:pPr>
      <w:keepNext/>
      <w:keepLines/>
      <w:spacing w:before="200" w:after="0" w:line="276" w:lineRule="auto"/>
      <w:outlineLvl w:val="3"/>
    </w:pPr>
    <w:rPr>
      <w:rFonts w:ascii="Cambria" w:eastAsia="Times New Roman" w:hAnsi="Cambria" w:cs="Times New Roman"/>
      <w:b/>
      <w:bCs/>
      <w:i/>
      <w:iCs/>
      <w:color w:val="4F81BD"/>
      <w:sz w:val="24"/>
      <w:szCs w:val="20"/>
      <w:lang w:eastAsia="ar-SA"/>
    </w:rPr>
  </w:style>
  <w:style w:type="paragraph" w:styleId="Titre5">
    <w:name w:val="heading 5"/>
    <w:basedOn w:val="Normal"/>
    <w:next w:val="Normal"/>
    <w:link w:val="Titre5Car"/>
    <w:uiPriority w:val="99"/>
    <w:semiHidden/>
    <w:unhideWhenUsed/>
    <w:qFormat/>
    <w:rsid w:val="00D45139"/>
    <w:pPr>
      <w:keepNext/>
      <w:widowControl w:val="0"/>
      <w:tabs>
        <w:tab w:val="num" w:pos="0"/>
      </w:tabs>
      <w:suppressAutoHyphens/>
      <w:spacing w:after="0" w:line="240" w:lineRule="auto"/>
      <w:ind w:left="1416"/>
      <w:outlineLvl w:val="4"/>
    </w:pPr>
    <w:rPr>
      <w:rFonts w:ascii="Trebuchet MS" w:eastAsia="Calibri" w:hAnsi="Trebuchet MS" w:cs="Times New Roman"/>
      <w:b/>
      <w:sz w:val="28"/>
      <w:szCs w:val="20"/>
      <w:lang w:eastAsia="ar-SA"/>
    </w:rPr>
  </w:style>
  <w:style w:type="paragraph" w:styleId="Titre6">
    <w:name w:val="heading 6"/>
    <w:basedOn w:val="Normal"/>
    <w:next w:val="Normal"/>
    <w:link w:val="Titre6Car"/>
    <w:semiHidden/>
    <w:unhideWhenUsed/>
    <w:qFormat/>
    <w:rsid w:val="00D45139"/>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itre7">
    <w:name w:val="heading 7"/>
    <w:basedOn w:val="Normal"/>
    <w:next w:val="Normal"/>
    <w:link w:val="Titre7Car"/>
    <w:uiPriority w:val="9"/>
    <w:semiHidden/>
    <w:unhideWhenUsed/>
    <w:qFormat/>
    <w:rsid w:val="00D45139"/>
    <w:pPr>
      <w:keepNext/>
      <w:keepLines/>
      <w:spacing w:before="200" w:after="0" w:line="276" w:lineRule="auto"/>
      <w:outlineLvl w:val="6"/>
    </w:pPr>
    <w:rPr>
      <w:rFonts w:ascii="Calibri" w:eastAsia="Times New Roman" w:hAnsi="Calibri" w:cs="Times New Roman"/>
      <w:sz w:val="24"/>
      <w:szCs w:val="24"/>
      <w:lang w:val="en-US"/>
    </w:rPr>
  </w:style>
  <w:style w:type="paragraph" w:styleId="Titre8">
    <w:name w:val="heading 8"/>
    <w:basedOn w:val="Normal"/>
    <w:next w:val="Normal"/>
    <w:link w:val="Titre8Car"/>
    <w:uiPriority w:val="9"/>
    <w:semiHidden/>
    <w:unhideWhenUsed/>
    <w:qFormat/>
    <w:rsid w:val="00D45139"/>
    <w:pPr>
      <w:keepNext/>
      <w:keepLines/>
      <w:spacing w:before="200" w:after="0" w:line="276" w:lineRule="auto"/>
      <w:outlineLvl w:val="7"/>
    </w:pPr>
    <w:rPr>
      <w:rFonts w:ascii="Calibri" w:eastAsia="Times New Roman" w:hAnsi="Calibri" w:cs="Times New Roman"/>
      <w:i/>
      <w:iCs/>
      <w:sz w:val="24"/>
      <w:szCs w:val="24"/>
      <w:lang w:val="en-US"/>
    </w:rPr>
  </w:style>
  <w:style w:type="paragraph" w:styleId="Titre9">
    <w:name w:val="heading 9"/>
    <w:basedOn w:val="Normal"/>
    <w:next w:val="Normal"/>
    <w:link w:val="Titre9Car"/>
    <w:uiPriority w:val="9"/>
    <w:semiHidden/>
    <w:unhideWhenUsed/>
    <w:qFormat/>
    <w:rsid w:val="00D45139"/>
    <w:pPr>
      <w:keepNext/>
      <w:keepLines/>
      <w:spacing w:before="200" w:after="0" w:line="276" w:lineRule="auto"/>
      <w:outlineLvl w:val="8"/>
    </w:pPr>
    <w:rPr>
      <w:rFonts w:ascii="Cambria" w:eastAsia="Times New Roman" w:hAnsi="Cambria" w:cs="Times New Roman"/>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589F"/>
    <w:pPr>
      <w:widowControl w:val="0"/>
      <w:suppressAutoHyphens/>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ppelnotedebasdep">
    <w:name w:val="footnote reference"/>
    <w:basedOn w:val="Policepardfaut"/>
    <w:uiPriority w:val="99"/>
    <w:semiHidden/>
    <w:rsid w:val="005A589F"/>
    <w:rPr>
      <w:rFonts w:cs="Times New Roman"/>
      <w:vertAlign w:val="superscript"/>
    </w:rPr>
  </w:style>
  <w:style w:type="paragraph" w:styleId="Notedebasdepage">
    <w:name w:val="footnote text"/>
    <w:basedOn w:val="Normal"/>
    <w:link w:val="NotedebasdepageCar"/>
    <w:uiPriority w:val="99"/>
    <w:rsid w:val="005A589F"/>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5A589F"/>
    <w:rPr>
      <w:rFonts w:ascii="Times New Roman" w:eastAsia="Times New Roman" w:hAnsi="Times New Roman" w:cs="Times New Roman"/>
      <w:sz w:val="20"/>
      <w:szCs w:val="20"/>
      <w:lang w:eastAsia="fr-FR"/>
    </w:rPr>
  </w:style>
  <w:style w:type="table" w:customStyle="1" w:styleId="TableNormal">
    <w:name w:val="Table Normal"/>
    <w:qFormat/>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character" w:customStyle="1" w:styleId="Aucun">
    <w:name w:val="Aucun"/>
    <w:rsid w:val="005A589F"/>
    <w:rPr>
      <w:lang w:val="fr-FR"/>
    </w:rPr>
  </w:style>
  <w:style w:type="paragraph" w:styleId="Commentaire">
    <w:name w:val="annotation text"/>
    <w:basedOn w:val="Normal"/>
    <w:link w:val="CommentaireCar"/>
    <w:uiPriority w:val="99"/>
    <w:semiHidden/>
    <w:unhideWhenUsed/>
    <w:rsid w:val="005A589F"/>
    <w:pPr>
      <w:spacing w:line="240" w:lineRule="auto"/>
    </w:pPr>
    <w:rPr>
      <w:sz w:val="20"/>
      <w:szCs w:val="20"/>
    </w:rPr>
  </w:style>
  <w:style w:type="character" w:customStyle="1" w:styleId="CommentaireCar">
    <w:name w:val="Commentaire Car"/>
    <w:basedOn w:val="Policepardfaut"/>
    <w:link w:val="Commentaire"/>
    <w:uiPriority w:val="99"/>
    <w:semiHidden/>
    <w:rsid w:val="005A589F"/>
    <w:rPr>
      <w:sz w:val="20"/>
      <w:szCs w:val="20"/>
    </w:rPr>
  </w:style>
  <w:style w:type="character" w:styleId="Lienhypertexte">
    <w:name w:val="Hyperlink"/>
    <w:basedOn w:val="Policepardfaut"/>
    <w:uiPriority w:val="99"/>
    <w:rsid w:val="005A589F"/>
    <w:rPr>
      <w:rFonts w:cs="Times New Roman"/>
      <w:color w:val="000080"/>
      <w:u w:val="single"/>
    </w:rPr>
  </w:style>
  <w:style w:type="character" w:styleId="Marquedecommentaire">
    <w:name w:val="annotation reference"/>
    <w:basedOn w:val="Policepardfaut"/>
    <w:uiPriority w:val="99"/>
    <w:rsid w:val="005A589F"/>
    <w:rPr>
      <w:rFonts w:cs="Times New Roman"/>
      <w:sz w:val="16"/>
      <w:szCs w:val="16"/>
    </w:rPr>
  </w:style>
  <w:style w:type="numbering" w:customStyle="1" w:styleId="Style3import1">
    <w:name w:val="Style 3 importé1"/>
    <w:rsid w:val="005A589F"/>
    <w:pPr>
      <w:numPr>
        <w:numId w:val="1"/>
      </w:numPr>
    </w:pPr>
  </w:style>
  <w:style w:type="table" w:customStyle="1" w:styleId="TableNormal2">
    <w:name w:val="Table Normal2"/>
    <w:rsid w:val="005A589F"/>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numbering" w:customStyle="1" w:styleId="Style1import">
    <w:name w:val="Style 1 importé"/>
    <w:rsid w:val="00363052"/>
    <w:pPr>
      <w:numPr>
        <w:numId w:val="7"/>
      </w:numPr>
    </w:pPr>
  </w:style>
  <w:style w:type="numbering" w:customStyle="1" w:styleId="Style2import1">
    <w:name w:val="Style 2 importé1"/>
    <w:rsid w:val="00363052"/>
    <w:pPr>
      <w:numPr>
        <w:numId w:val="8"/>
      </w:numPr>
    </w:pPr>
  </w:style>
  <w:style w:type="numbering" w:customStyle="1" w:styleId="Style3import">
    <w:name w:val="Style 3 importé"/>
    <w:rsid w:val="00363052"/>
    <w:pPr>
      <w:numPr>
        <w:numId w:val="9"/>
      </w:numPr>
    </w:pPr>
  </w:style>
  <w:style w:type="numbering" w:customStyle="1" w:styleId="Style4import">
    <w:name w:val="Style 4 importé"/>
    <w:rsid w:val="00363052"/>
    <w:pPr>
      <w:numPr>
        <w:numId w:val="10"/>
      </w:numPr>
    </w:pPr>
  </w:style>
  <w:style w:type="numbering" w:customStyle="1" w:styleId="Style7import">
    <w:name w:val="Style 7 importé"/>
    <w:rsid w:val="00363052"/>
    <w:pPr>
      <w:numPr>
        <w:numId w:val="11"/>
      </w:numPr>
    </w:pPr>
  </w:style>
  <w:style w:type="table" w:customStyle="1" w:styleId="Grilledutableau1">
    <w:name w:val="Grille du tableau1"/>
    <w:basedOn w:val="TableauNormal"/>
    <w:next w:val="Grilledutableau"/>
    <w:uiPriority w:val="39"/>
    <w:rsid w:val="00D45139"/>
    <w:pPr>
      <w:spacing w:after="0" w:line="240" w:lineRule="auto"/>
    </w:pPr>
    <w:rPr>
      <w:rFonts w:ascii="Calibri" w:eastAsia="Calibri" w:hAnsi="Calibri"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D45139"/>
    <w:pPr>
      <w:ind w:left="720"/>
      <w:contextualSpacing/>
    </w:pPr>
  </w:style>
  <w:style w:type="character" w:customStyle="1" w:styleId="Titre1Car">
    <w:name w:val="Titre 1 Car"/>
    <w:basedOn w:val="Policepardfaut"/>
    <w:link w:val="Titre1"/>
    <w:uiPriority w:val="99"/>
    <w:rsid w:val="00D45139"/>
    <w:rPr>
      <w:rFonts w:ascii="Arial" w:eastAsia="Calibri" w:hAnsi="Arial" w:cs="Times New Roman"/>
      <w:b/>
      <w:kern w:val="2"/>
      <w:sz w:val="28"/>
      <w:szCs w:val="20"/>
      <w:shd w:val="clear" w:color="auto" w:fill="E5E5E5"/>
      <w:lang w:eastAsia="ar-SA"/>
    </w:rPr>
  </w:style>
  <w:style w:type="character" w:customStyle="1" w:styleId="Titre2Car">
    <w:name w:val="Titre 2 Car"/>
    <w:basedOn w:val="Policepardfaut"/>
    <w:link w:val="Titre2"/>
    <w:uiPriority w:val="99"/>
    <w:semiHidden/>
    <w:rsid w:val="00D45139"/>
    <w:rPr>
      <w:rFonts w:ascii="Thorndale" w:eastAsia="Calibri" w:hAnsi="Thorndale" w:cs="Times New Roman"/>
      <w:b/>
      <w:sz w:val="28"/>
      <w:szCs w:val="20"/>
      <w:lang w:eastAsia="ar-SA"/>
    </w:rPr>
  </w:style>
  <w:style w:type="character" w:customStyle="1" w:styleId="Titre3Car">
    <w:name w:val="Titre 3 Car"/>
    <w:basedOn w:val="Policepardfaut"/>
    <w:link w:val="Titre3"/>
    <w:uiPriority w:val="99"/>
    <w:semiHidden/>
    <w:rsid w:val="00D45139"/>
    <w:rPr>
      <w:rFonts w:ascii="Tahoma" w:eastAsia="Calibri" w:hAnsi="Tahoma" w:cs="Times New Roman"/>
      <w:b/>
      <w:sz w:val="40"/>
      <w:szCs w:val="20"/>
      <w:lang w:eastAsia="ar-SA"/>
    </w:rPr>
  </w:style>
  <w:style w:type="character" w:customStyle="1" w:styleId="Titre4Car">
    <w:name w:val="Titre 4 Car"/>
    <w:basedOn w:val="Policepardfaut"/>
    <w:link w:val="Titre4"/>
    <w:uiPriority w:val="9"/>
    <w:semiHidden/>
    <w:rsid w:val="00D45139"/>
    <w:rPr>
      <w:rFonts w:ascii="Cambria" w:eastAsia="Times New Roman" w:hAnsi="Cambria" w:cs="Times New Roman"/>
      <w:b/>
      <w:bCs/>
      <w:i/>
      <w:iCs/>
      <w:color w:val="4F81BD"/>
      <w:sz w:val="24"/>
      <w:szCs w:val="20"/>
      <w:lang w:eastAsia="ar-SA"/>
    </w:rPr>
  </w:style>
  <w:style w:type="character" w:customStyle="1" w:styleId="Titre5Car">
    <w:name w:val="Titre 5 Car"/>
    <w:basedOn w:val="Policepardfaut"/>
    <w:link w:val="Titre5"/>
    <w:uiPriority w:val="99"/>
    <w:semiHidden/>
    <w:rsid w:val="00D45139"/>
    <w:rPr>
      <w:rFonts w:ascii="Trebuchet MS" w:eastAsia="Calibri" w:hAnsi="Trebuchet MS" w:cs="Times New Roman"/>
      <w:b/>
      <w:sz w:val="28"/>
      <w:szCs w:val="20"/>
      <w:lang w:eastAsia="ar-SA"/>
    </w:rPr>
  </w:style>
  <w:style w:type="character" w:customStyle="1" w:styleId="Titre6Car">
    <w:name w:val="Titre 6 Car"/>
    <w:basedOn w:val="Policepardfaut"/>
    <w:link w:val="Titre6"/>
    <w:semiHidden/>
    <w:rsid w:val="00D45139"/>
    <w:rPr>
      <w:rFonts w:ascii="Times New Roman" w:eastAsia="Times New Roman" w:hAnsi="Times New Roman" w:cs="Times New Roman"/>
      <w:b/>
      <w:bCs/>
      <w:lang w:val="en-US"/>
    </w:rPr>
  </w:style>
  <w:style w:type="character" w:customStyle="1" w:styleId="Titre7Car">
    <w:name w:val="Titre 7 Car"/>
    <w:basedOn w:val="Policepardfaut"/>
    <w:link w:val="Titre7"/>
    <w:uiPriority w:val="9"/>
    <w:semiHidden/>
    <w:rsid w:val="00D45139"/>
    <w:rPr>
      <w:rFonts w:ascii="Calibri" w:eastAsia="Times New Roman" w:hAnsi="Calibri" w:cs="Times New Roman"/>
      <w:sz w:val="24"/>
      <w:szCs w:val="24"/>
      <w:lang w:val="en-US"/>
    </w:rPr>
  </w:style>
  <w:style w:type="character" w:customStyle="1" w:styleId="Titre8Car">
    <w:name w:val="Titre 8 Car"/>
    <w:basedOn w:val="Policepardfaut"/>
    <w:link w:val="Titre8"/>
    <w:uiPriority w:val="9"/>
    <w:semiHidden/>
    <w:rsid w:val="00D45139"/>
    <w:rPr>
      <w:rFonts w:ascii="Calibri" w:eastAsia="Times New Roman" w:hAnsi="Calibri" w:cs="Times New Roman"/>
      <w:i/>
      <w:iCs/>
      <w:sz w:val="24"/>
      <w:szCs w:val="24"/>
      <w:lang w:val="en-US"/>
    </w:rPr>
  </w:style>
  <w:style w:type="character" w:customStyle="1" w:styleId="Titre9Car">
    <w:name w:val="Titre 9 Car"/>
    <w:basedOn w:val="Policepardfaut"/>
    <w:link w:val="Titre9"/>
    <w:uiPriority w:val="9"/>
    <w:semiHidden/>
    <w:rsid w:val="00D45139"/>
    <w:rPr>
      <w:rFonts w:ascii="Cambria" w:eastAsia="Times New Roman" w:hAnsi="Cambria" w:cs="Times New Roman"/>
      <w:lang w:val="en-US"/>
    </w:rPr>
  </w:style>
  <w:style w:type="character" w:styleId="Lienhypertextesuivivisit">
    <w:name w:val="FollowedHyperlink"/>
    <w:basedOn w:val="Policepardfaut"/>
    <w:uiPriority w:val="99"/>
    <w:semiHidden/>
    <w:unhideWhenUsed/>
    <w:rsid w:val="00D45139"/>
    <w:rPr>
      <w:rFonts w:ascii="Times New Roman" w:hAnsi="Times New Roman" w:cs="Times New Roman" w:hint="default"/>
      <w:color w:val="800000"/>
      <w:u w:val="single"/>
    </w:rPr>
  </w:style>
  <w:style w:type="paragraph" w:styleId="AdresseHTML">
    <w:name w:val="HTML Address"/>
    <w:basedOn w:val="Normal"/>
    <w:link w:val="AdresseHTMLCar"/>
    <w:uiPriority w:val="99"/>
    <w:semiHidden/>
    <w:unhideWhenUsed/>
    <w:rsid w:val="00D45139"/>
    <w:pPr>
      <w:spacing w:after="0" w:line="240" w:lineRule="auto"/>
    </w:pPr>
    <w:rPr>
      <w:rFonts w:ascii="Calibri" w:eastAsia="Calibri" w:hAnsi="Calibri" w:cs="Times New Roman"/>
      <w:i/>
      <w:iCs/>
    </w:rPr>
  </w:style>
  <w:style w:type="character" w:customStyle="1" w:styleId="AdresseHTMLCar">
    <w:name w:val="Adresse HTML Car"/>
    <w:basedOn w:val="Policepardfaut"/>
    <w:link w:val="AdresseHTML"/>
    <w:uiPriority w:val="99"/>
    <w:semiHidden/>
    <w:rsid w:val="00D45139"/>
    <w:rPr>
      <w:rFonts w:ascii="Calibri" w:eastAsia="Calibri" w:hAnsi="Calibri" w:cs="Times New Roman"/>
      <w:i/>
      <w:iCs/>
    </w:rPr>
  </w:style>
  <w:style w:type="character" w:styleId="CitationHTML">
    <w:name w:val="HTML Cite"/>
    <w:basedOn w:val="Policepardfaut"/>
    <w:uiPriority w:val="99"/>
    <w:semiHidden/>
    <w:unhideWhenUsed/>
    <w:rsid w:val="00D45139"/>
    <w:rPr>
      <w:rFonts w:ascii="Times New Roman" w:hAnsi="Times New Roman" w:cs="Times New Roman" w:hint="default"/>
      <w:i/>
      <w:iCs/>
    </w:rPr>
  </w:style>
  <w:style w:type="character" w:styleId="Accentuation">
    <w:name w:val="Emphasis"/>
    <w:basedOn w:val="Policepardfaut"/>
    <w:uiPriority w:val="20"/>
    <w:qFormat/>
    <w:rsid w:val="00D45139"/>
    <w:rPr>
      <w:rFonts w:ascii="Times New Roman" w:hAnsi="Times New Roman" w:cs="Times New Roman" w:hint="default"/>
      <w:i/>
      <w:iCs w:val="0"/>
    </w:rPr>
  </w:style>
  <w:style w:type="paragraph" w:styleId="PrformatHTML">
    <w:name w:val="HTML Preformatted"/>
    <w:basedOn w:val="Normal"/>
    <w:link w:val="PrformatHTMLCar"/>
    <w:uiPriority w:val="99"/>
    <w:semiHidden/>
    <w:unhideWhenUsed/>
    <w:rsid w:val="00D4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Calibri" w:hAnsi="Consolas" w:cs="Times New Roman"/>
      <w:sz w:val="20"/>
      <w:szCs w:val="20"/>
    </w:rPr>
  </w:style>
  <w:style w:type="character" w:customStyle="1" w:styleId="PrformatHTMLCar">
    <w:name w:val="Préformaté HTML Car"/>
    <w:basedOn w:val="Policepardfaut"/>
    <w:link w:val="PrformatHTML"/>
    <w:uiPriority w:val="99"/>
    <w:semiHidden/>
    <w:rsid w:val="00D45139"/>
    <w:rPr>
      <w:rFonts w:ascii="Consolas" w:eastAsia="Calibri" w:hAnsi="Consolas" w:cs="Times New Roman"/>
      <w:sz w:val="20"/>
      <w:szCs w:val="20"/>
    </w:rPr>
  </w:style>
  <w:style w:type="character" w:styleId="lev">
    <w:name w:val="Strong"/>
    <w:basedOn w:val="Policepardfaut"/>
    <w:qFormat/>
    <w:rsid w:val="00D45139"/>
    <w:rPr>
      <w:rFonts w:ascii="Times New Roman" w:hAnsi="Times New Roman" w:cs="Times New Roman" w:hint="default"/>
      <w:b/>
      <w:bCs w:val="0"/>
    </w:rPr>
  </w:style>
  <w:style w:type="paragraph" w:customStyle="1" w:styleId="msonormal0">
    <w:name w:val="msonormal"/>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rsid w:val="00D45139"/>
    <w:pPr>
      <w:spacing w:after="0" w:line="240" w:lineRule="auto"/>
      <w:ind w:left="220" w:hanging="220"/>
    </w:pPr>
    <w:rPr>
      <w:rFonts w:ascii="Calibri" w:eastAsia="Calibri" w:hAnsi="Calibri" w:cs="Times New Roman"/>
    </w:rPr>
  </w:style>
  <w:style w:type="paragraph" w:styleId="Index2">
    <w:name w:val="index 2"/>
    <w:basedOn w:val="Normal"/>
    <w:next w:val="Normal"/>
    <w:autoRedefine/>
    <w:uiPriority w:val="99"/>
    <w:semiHidden/>
    <w:unhideWhenUsed/>
    <w:rsid w:val="00D45139"/>
    <w:pPr>
      <w:spacing w:after="0" w:line="240" w:lineRule="auto"/>
      <w:ind w:left="440" w:hanging="220"/>
    </w:pPr>
    <w:rPr>
      <w:rFonts w:ascii="Calibri" w:eastAsia="Calibri" w:hAnsi="Calibri" w:cs="Times New Roman"/>
    </w:rPr>
  </w:style>
  <w:style w:type="paragraph" w:styleId="Index3">
    <w:name w:val="index 3"/>
    <w:basedOn w:val="Normal"/>
    <w:next w:val="Normal"/>
    <w:autoRedefine/>
    <w:uiPriority w:val="99"/>
    <w:semiHidden/>
    <w:unhideWhenUsed/>
    <w:rsid w:val="00D45139"/>
    <w:pPr>
      <w:spacing w:after="0" w:line="240" w:lineRule="auto"/>
      <w:ind w:left="660" w:hanging="220"/>
    </w:pPr>
    <w:rPr>
      <w:rFonts w:ascii="Calibri" w:eastAsia="Calibri" w:hAnsi="Calibri" w:cs="Times New Roman"/>
    </w:rPr>
  </w:style>
  <w:style w:type="paragraph" w:styleId="Index4">
    <w:name w:val="index 4"/>
    <w:basedOn w:val="Normal"/>
    <w:next w:val="Normal"/>
    <w:autoRedefine/>
    <w:uiPriority w:val="99"/>
    <w:semiHidden/>
    <w:unhideWhenUsed/>
    <w:rsid w:val="00D45139"/>
    <w:pPr>
      <w:spacing w:after="0" w:line="240" w:lineRule="auto"/>
      <w:ind w:left="880" w:hanging="220"/>
    </w:pPr>
    <w:rPr>
      <w:rFonts w:ascii="Calibri" w:eastAsia="Calibri" w:hAnsi="Calibri" w:cs="Times New Roman"/>
    </w:rPr>
  </w:style>
  <w:style w:type="paragraph" w:styleId="Index5">
    <w:name w:val="index 5"/>
    <w:basedOn w:val="Normal"/>
    <w:next w:val="Normal"/>
    <w:autoRedefine/>
    <w:uiPriority w:val="99"/>
    <w:semiHidden/>
    <w:unhideWhenUsed/>
    <w:rsid w:val="00D45139"/>
    <w:pPr>
      <w:spacing w:after="0" w:line="240" w:lineRule="auto"/>
      <w:ind w:left="1100" w:hanging="220"/>
    </w:pPr>
    <w:rPr>
      <w:rFonts w:ascii="Calibri" w:eastAsia="Calibri" w:hAnsi="Calibri" w:cs="Times New Roman"/>
    </w:rPr>
  </w:style>
  <w:style w:type="paragraph" w:styleId="Index6">
    <w:name w:val="index 6"/>
    <w:basedOn w:val="Normal"/>
    <w:next w:val="Normal"/>
    <w:autoRedefine/>
    <w:uiPriority w:val="99"/>
    <w:semiHidden/>
    <w:unhideWhenUsed/>
    <w:rsid w:val="00D45139"/>
    <w:pPr>
      <w:spacing w:after="0" w:line="240" w:lineRule="auto"/>
      <w:ind w:left="1320" w:hanging="220"/>
    </w:pPr>
    <w:rPr>
      <w:rFonts w:ascii="Calibri" w:eastAsia="Calibri" w:hAnsi="Calibri" w:cs="Times New Roman"/>
    </w:rPr>
  </w:style>
  <w:style w:type="paragraph" w:styleId="Index7">
    <w:name w:val="index 7"/>
    <w:basedOn w:val="Normal"/>
    <w:next w:val="Normal"/>
    <w:autoRedefine/>
    <w:uiPriority w:val="99"/>
    <w:semiHidden/>
    <w:unhideWhenUsed/>
    <w:rsid w:val="00D45139"/>
    <w:pPr>
      <w:spacing w:after="0" w:line="240" w:lineRule="auto"/>
      <w:ind w:left="1540" w:hanging="220"/>
    </w:pPr>
    <w:rPr>
      <w:rFonts w:ascii="Calibri" w:eastAsia="Calibri" w:hAnsi="Calibri" w:cs="Times New Roman"/>
    </w:rPr>
  </w:style>
  <w:style w:type="paragraph" w:styleId="Index8">
    <w:name w:val="index 8"/>
    <w:basedOn w:val="Normal"/>
    <w:next w:val="Normal"/>
    <w:autoRedefine/>
    <w:uiPriority w:val="99"/>
    <w:semiHidden/>
    <w:unhideWhenUsed/>
    <w:rsid w:val="00D45139"/>
    <w:pPr>
      <w:spacing w:after="0" w:line="240" w:lineRule="auto"/>
      <w:ind w:left="1760" w:hanging="220"/>
    </w:pPr>
    <w:rPr>
      <w:rFonts w:ascii="Calibri" w:eastAsia="Calibri" w:hAnsi="Calibri" w:cs="Times New Roman"/>
    </w:rPr>
  </w:style>
  <w:style w:type="paragraph" w:styleId="Index9">
    <w:name w:val="index 9"/>
    <w:basedOn w:val="Normal"/>
    <w:next w:val="Normal"/>
    <w:autoRedefine/>
    <w:uiPriority w:val="99"/>
    <w:semiHidden/>
    <w:unhideWhenUsed/>
    <w:rsid w:val="00D45139"/>
    <w:pPr>
      <w:spacing w:after="0" w:line="240" w:lineRule="auto"/>
      <w:ind w:left="1980" w:hanging="220"/>
    </w:pPr>
    <w:rPr>
      <w:rFonts w:ascii="Calibri" w:eastAsia="Calibri" w:hAnsi="Calibri" w:cs="Times New Roman"/>
    </w:rPr>
  </w:style>
  <w:style w:type="paragraph" w:styleId="TM1">
    <w:name w:val="toc 1"/>
    <w:basedOn w:val="Normal"/>
    <w:next w:val="Normal"/>
    <w:autoRedefine/>
    <w:uiPriority w:val="39"/>
    <w:unhideWhenUsed/>
    <w:rsid w:val="00D45139"/>
    <w:pPr>
      <w:tabs>
        <w:tab w:val="right" w:leader="dot" w:pos="10456"/>
      </w:tabs>
      <w:spacing w:after="100" w:line="256" w:lineRule="auto"/>
      <w:ind w:left="142"/>
      <w:jc w:val="both"/>
    </w:pPr>
    <w:rPr>
      <w:rFonts w:ascii="Calibri" w:eastAsia="Calibri" w:hAnsi="Calibri" w:cs="Times New Roman"/>
      <w:b/>
      <w:caps/>
      <w:noProof/>
      <w:color w:val="29833F"/>
    </w:rPr>
  </w:style>
  <w:style w:type="paragraph" w:styleId="TM2">
    <w:name w:val="toc 2"/>
    <w:basedOn w:val="Normal"/>
    <w:next w:val="Normal"/>
    <w:autoRedefine/>
    <w:uiPriority w:val="39"/>
    <w:unhideWhenUsed/>
    <w:rsid w:val="00D45139"/>
    <w:pPr>
      <w:tabs>
        <w:tab w:val="right" w:leader="dot" w:pos="10456"/>
      </w:tabs>
      <w:spacing w:after="100" w:line="256" w:lineRule="auto"/>
      <w:ind w:left="220"/>
    </w:pPr>
    <w:rPr>
      <w:rFonts w:ascii="Calibri" w:eastAsia="Times New Roman" w:hAnsi="Calibri" w:cs="Times New Roman"/>
      <w:caps/>
      <w:color w:val="29833F"/>
      <w:lang w:eastAsia="fr-FR"/>
    </w:rPr>
  </w:style>
  <w:style w:type="paragraph" w:styleId="TM3">
    <w:name w:val="toc 3"/>
    <w:basedOn w:val="Normal"/>
    <w:next w:val="Normal"/>
    <w:autoRedefine/>
    <w:uiPriority w:val="39"/>
    <w:semiHidden/>
    <w:unhideWhenUsed/>
    <w:rsid w:val="00D45139"/>
    <w:pPr>
      <w:spacing w:after="100" w:line="256" w:lineRule="auto"/>
      <w:ind w:left="440"/>
    </w:pPr>
    <w:rPr>
      <w:rFonts w:ascii="Calibri" w:eastAsia="Times New Roman" w:hAnsi="Calibri" w:cs="Times New Roman"/>
      <w:b/>
      <w:lang w:eastAsia="fr-FR"/>
    </w:rPr>
  </w:style>
  <w:style w:type="paragraph" w:styleId="TM4">
    <w:name w:val="toc 4"/>
    <w:basedOn w:val="Normal"/>
    <w:next w:val="Normal"/>
    <w:autoRedefine/>
    <w:uiPriority w:val="39"/>
    <w:semiHidden/>
    <w:unhideWhenUsed/>
    <w:rsid w:val="00D45139"/>
    <w:pPr>
      <w:spacing w:after="100" w:line="256" w:lineRule="auto"/>
      <w:ind w:left="660"/>
    </w:pPr>
    <w:rPr>
      <w:rFonts w:ascii="Calibri" w:eastAsia="Calibri" w:hAnsi="Calibri" w:cs="Times New Roman"/>
      <w:i/>
    </w:rPr>
  </w:style>
  <w:style w:type="paragraph" w:styleId="TM5">
    <w:name w:val="toc 5"/>
    <w:basedOn w:val="Normal"/>
    <w:next w:val="Normal"/>
    <w:autoRedefine/>
    <w:uiPriority w:val="39"/>
    <w:semiHidden/>
    <w:unhideWhenUsed/>
    <w:rsid w:val="00D45139"/>
    <w:pPr>
      <w:spacing w:after="100" w:line="256" w:lineRule="auto"/>
      <w:ind w:left="880"/>
    </w:pPr>
    <w:rPr>
      <w:rFonts w:ascii="Calibri" w:eastAsia="Times New Roman" w:hAnsi="Calibri" w:cs="Times New Roman"/>
      <w:i/>
      <w:sz w:val="20"/>
      <w:lang w:eastAsia="fr-FR"/>
    </w:rPr>
  </w:style>
  <w:style w:type="paragraph" w:styleId="TM6">
    <w:name w:val="toc 6"/>
    <w:basedOn w:val="Normal"/>
    <w:next w:val="Normal"/>
    <w:autoRedefine/>
    <w:uiPriority w:val="39"/>
    <w:semiHidden/>
    <w:unhideWhenUsed/>
    <w:rsid w:val="00D45139"/>
    <w:pPr>
      <w:spacing w:after="100" w:line="256" w:lineRule="auto"/>
      <w:ind w:left="1100"/>
    </w:pPr>
    <w:rPr>
      <w:rFonts w:ascii="Calibri" w:eastAsia="Times New Roman" w:hAnsi="Calibri" w:cs="Times New Roman"/>
      <w:i/>
      <w:sz w:val="20"/>
      <w:lang w:eastAsia="fr-FR"/>
    </w:rPr>
  </w:style>
  <w:style w:type="paragraph" w:styleId="TM7">
    <w:name w:val="toc 7"/>
    <w:basedOn w:val="Normal"/>
    <w:next w:val="Normal"/>
    <w:autoRedefine/>
    <w:uiPriority w:val="39"/>
    <w:semiHidden/>
    <w:unhideWhenUsed/>
    <w:rsid w:val="00D45139"/>
    <w:pPr>
      <w:spacing w:after="100" w:line="256" w:lineRule="auto"/>
      <w:ind w:left="1320"/>
    </w:pPr>
    <w:rPr>
      <w:rFonts w:ascii="Calibri" w:eastAsia="Times New Roman" w:hAnsi="Calibri" w:cs="Times New Roman"/>
      <w:lang w:eastAsia="fr-FR"/>
    </w:rPr>
  </w:style>
  <w:style w:type="paragraph" w:styleId="TM8">
    <w:name w:val="toc 8"/>
    <w:basedOn w:val="Normal"/>
    <w:next w:val="Normal"/>
    <w:autoRedefine/>
    <w:uiPriority w:val="39"/>
    <w:semiHidden/>
    <w:unhideWhenUsed/>
    <w:rsid w:val="00D45139"/>
    <w:pPr>
      <w:spacing w:after="100" w:line="256" w:lineRule="auto"/>
      <w:ind w:left="1540"/>
    </w:pPr>
    <w:rPr>
      <w:rFonts w:ascii="Calibri" w:eastAsia="Times New Roman" w:hAnsi="Calibri" w:cs="Times New Roman"/>
      <w:lang w:eastAsia="fr-FR"/>
    </w:rPr>
  </w:style>
  <w:style w:type="paragraph" w:styleId="TM9">
    <w:name w:val="toc 9"/>
    <w:basedOn w:val="Normal"/>
    <w:next w:val="Normal"/>
    <w:autoRedefine/>
    <w:uiPriority w:val="39"/>
    <w:semiHidden/>
    <w:unhideWhenUsed/>
    <w:rsid w:val="00D45139"/>
    <w:pPr>
      <w:spacing w:after="100" w:line="256" w:lineRule="auto"/>
      <w:ind w:left="1760"/>
    </w:pPr>
    <w:rPr>
      <w:rFonts w:ascii="Calibri" w:eastAsia="Times New Roman" w:hAnsi="Calibri" w:cs="Times New Roman"/>
      <w:lang w:eastAsia="fr-FR"/>
    </w:rPr>
  </w:style>
  <w:style w:type="paragraph" w:styleId="Retraitnormal">
    <w:name w:val="Normal Indent"/>
    <w:basedOn w:val="Normal"/>
    <w:uiPriority w:val="99"/>
    <w:semiHidden/>
    <w:unhideWhenUsed/>
    <w:rsid w:val="00D45139"/>
    <w:pPr>
      <w:spacing w:line="256" w:lineRule="auto"/>
      <w:ind w:left="708"/>
    </w:pPr>
    <w:rPr>
      <w:rFonts w:ascii="Calibri" w:eastAsia="Calibri" w:hAnsi="Calibri" w:cs="Times New Roman"/>
    </w:rPr>
  </w:style>
  <w:style w:type="paragraph" w:styleId="En-tte">
    <w:name w:val="header"/>
    <w:basedOn w:val="Normal"/>
    <w:link w:val="En-tt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Cs w:val="20"/>
      <w:lang w:eastAsia="ar-SA"/>
    </w:rPr>
  </w:style>
  <w:style w:type="character" w:customStyle="1" w:styleId="En-tteCar">
    <w:name w:val="En-tête Car"/>
    <w:basedOn w:val="Policepardfaut"/>
    <w:link w:val="En-tte"/>
    <w:uiPriority w:val="99"/>
    <w:rsid w:val="00D45139"/>
    <w:rPr>
      <w:rFonts w:ascii="Thorndale" w:eastAsia="Calibri" w:hAnsi="Thorndale" w:cs="Times New Roman"/>
      <w:szCs w:val="20"/>
      <w:lang w:eastAsia="ar-SA"/>
    </w:rPr>
  </w:style>
  <w:style w:type="paragraph" w:styleId="Pieddepage">
    <w:name w:val="footer"/>
    <w:basedOn w:val="Normal"/>
    <w:link w:val="PieddepageCar"/>
    <w:uiPriority w:val="99"/>
    <w:unhideWhenUsed/>
    <w:rsid w:val="00D45139"/>
    <w:pPr>
      <w:widowControl w:val="0"/>
      <w:tabs>
        <w:tab w:val="center" w:pos="4536"/>
        <w:tab w:val="right" w:pos="9072"/>
      </w:tabs>
      <w:suppressAutoHyphens/>
      <w:spacing w:after="0" w:line="240" w:lineRule="auto"/>
    </w:pPr>
    <w:rPr>
      <w:rFonts w:ascii="Thorndale" w:eastAsia="Calibri" w:hAnsi="Thorndale" w:cs="Times New Roman"/>
      <w:sz w:val="24"/>
      <w:szCs w:val="20"/>
      <w:lang w:eastAsia="ar-SA"/>
    </w:rPr>
  </w:style>
  <w:style w:type="character" w:customStyle="1" w:styleId="PieddepageCar">
    <w:name w:val="Pied de page Car"/>
    <w:basedOn w:val="Policepardfaut"/>
    <w:link w:val="Pieddepage"/>
    <w:uiPriority w:val="99"/>
    <w:rsid w:val="00D45139"/>
    <w:rPr>
      <w:rFonts w:ascii="Thorndale" w:eastAsia="Calibri" w:hAnsi="Thorndale" w:cs="Times New Roman"/>
      <w:sz w:val="24"/>
      <w:szCs w:val="20"/>
      <w:lang w:eastAsia="ar-SA"/>
    </w:rPr>
  </w:style>
  <w:style w:type="paragraph" w:styleId="Titreindex">
    <w:name w:val="index heading"/>
    <w:basedOn w:val="Normal"/>
    <w:next w:val="Index1"/>
    <w:uiPriority w:val="99"/>
    <w:semiHidden/>
    <w:unhideWhenUsed/>
    <w:rsid w:val="00D45139"/>
    <w:pPr>
      <w:spacing w:line="256" w:lineRule="auto"/>
    </w:pPr>
    <w:rPr>
      <w:rFonts w:ascii="Calibri Light" w:eastAsia="Times New Roman" w:hAnsi="Calibri Light" w:cs="Times New Roman"/>
      <w:b/>
      <w:bCs/>
    </w:rPr>
  </w:style>
  <w:style w:type="paragraph" w:styleId="Lgende">
    <w:name w:val="caption"/>
    <w:basedOn w:val="Normal"/>
    <w:next w:val="Normal"/>
    <w:uiPriority w:val="35"/>
    <w:semiHidden/>
    <w:unhideWhenUsed/>
    <w:qFormat/>
    <w:rsid w:val="00D45139"/>
    <w:pPr>
      <w:spacing w:after="200" w:line="240" w:lineRule="auto"/>
    </w:pPr>
    <w:rPr>
      <w:rFonts w:ascii="Calibri" w:eastAsia="Calibri" w:hAnsi="Calibri" w:cs="Times New Roman"/>
      <w:i/>
      <w:iCs/>
      <w:color w:val="44546A" w:themeColor="text2"/>
      <w:sz w:val="18"/>
      <w:szCs w:val="18"/>
    </w:rPr>
  </w:style>
  <w:style w:type="paragraph" w:styleId="Tabledesillustrations">
    <w:name w:val="table of figures"/>
    <w:basedOn w:val="Normal"/>
    <w:next w:val="Normal"/>
    <w:uiPriority w:val="99"/>
    <w:semiHidden/>
    <w:unhideWhenUsed/>
    <w:rsid w:val="00D45139"/>
    <w:pPr>
      <w:spacing w:after="0" w:line="256" w:lineRule="auto"/>
    </w:pPr>
    <w:rPr>
      <w:rFonts w:ascii="Calibri" w:eastAsia="Calibri" w:hAnsi="Calibri" w:cs="Times New Roman"/>
    </w:rPr>
  </w:style>
  <w:style w:type="paragraph" w:styleId="Adressedestinataire">
    <w:name w:val="envelope address"/>
    <w:basedOn w:val="Normal"/>
    <w:uiPriority w:val="99"/>
    <w:semiHidden/>
    <w:unhideWhenUsed/>
    <w:rsid w:val="00D45139"/>
    <w:pPr>
      <w:framePr w:w="7938" w:h="1985" w:hSpace="141" w:wrap="auto" w:hAnchor="page" w:xAlign="center" w:yAlign="bottom"/>
      <w:spacing w:after="0" w:line="240" w:lineRule="auto"/>
      <w:ind w:left="2835"/>
    </w:pPr>
    <w:rPr>
      <w:rFonts w:ascii="Calibri Light" w:eastAsia="Times New Roman" w:hAnsi="Calibri Light" w:cs="Times New Roman"/>
      <w:sz w:val="24"/>
      <w:szCs w:val="24"/>
    </w:rPr>
  </w:style>
  <w:style w:type="paragraph" w:styleId="Adresseexpditeur">
    <w:name w:val="envelope return"/>
    <w:basedOn w:val="Normal"/>
    <w:uiPriority w:val="99"/>
    <w:semiHidden/>
    <w:unhideWhenUsed/>
    <w:rsid w:val="00D45139"/>
    <w:pPr>
      <w:spacing w:after="0" w:line="240" w:lineRule="auto"/>
    </w:pPr>
    <w:rPr>
      <w:rFonts w:ascii="Calibri Light" w:eastAsia="Times New Roman" w:hAnsi="Calibri Light" w:cs="Times New Roman"/>
      <w:sz w:val="20"/>
      <w:szCs w:val="20"/>
    </w:rPr>
  </w:style>
  <w:style w:type="paragraph" w:styleId="Notedefin">
    <w:name w:val="endnote text"/>
    <w:basedOn w:val="Normal"/>
    <w:link w:val="NotedefinCar"/>
    <w:uiPriority w:val="99"/>
    <w:semiHidden/>
    <w:unhideWhenUsed/>
    <w:rsid w:val="00D45139"/>
    <w:pPr>
      <w:spacing w:after="0" w:line="240" w:lineRule="auto"/>
    </w:pPr>
    <w:rPr>
      <w:rFonts w:ascii="Calibri" w:eastAsia="Calibri" w:hAnsi="Calibri" w:cs="Times New Roman"/>
      <w:sz w:val="20"/>
      <w:szCs w:val="20"/>
    </w:rPr>
  </w:style>
  <w:style w:type="character" w:customStyle="1" w:styleId="NotedefinCar">
    <w:name w:val="Note de fin Car"/>
    <w:basedOn w:val="Policepardfaut"/>
    <w:link w:val="Notedefin"/>
    <w:uiPriority w:val="99"/>
    <w:semiHidden/>
    <w:rsid w:val="00D45139"/>
    <w:rPr>
      <w:rFonts w:ascii="Calibri" w:eastAsia="Calibri" w:hAnsi="Calibri" w:cs="Times New Roman"/>
      <w:sz w:val="20"/>
      <w:szCs w:val="20"/>
    </w:rPr>
  </w:style>
  <w:style w:type="paragraph" w:styleId="Tabledesrfrencesjuridiques">
    <w:name w:val="table of authorities"/>
    <w:basedOn w:val="Normal"/>
    <w:next w:val="Normal"/>
    <w:uiPriority w:val="99"/>
    <w:semiHidden/>
    <w:unhideWhenUsed/>
    <w:rsid w:val="00D45139"/>
    <w:pPr>
      <w:spacing w:after="0" w:line="256" w:lineRule="auto"/>
      <w:ind w:left="220" w:hanging="220"/>
    </w:pPr>
    <w:rPr>
      <w:rFonts w:ascii="Calibri" w:eastAsia="Calibri" w:hAnsi="Calibri" w:cs="Times New Roman"/>
    </w:rPr>
  </w:style>
  <w:style w:type="paragraph" w:styleId="Textedemacro">
    <w:name w:val="macro"/>
    <w:link w:val="TextedemacroCar"/>
    <w:uiPriority w:val="99"/>
    <w:semiHidden/>
    <w:unhideWhenUsed/>
    <w:rsid w:val="00D45139"/>
    <w:pPr>
      <w:tabs>
        <w:tab w:val="left" w:pos="480"/>
        <w:tab w:val="left" w:pos="960"/>
        <w:tab w:val="left" w:pos="1440"/>
        <w:tab w:val="left" w:pos="1920"/>
        <w:tab w:val="left" w:pos="2400"/>
        <w:tab w:val="left" w:pos="2880"/>
        <w:tab w:val="left" w:pos="3360"/>
        <w:tab w:val="left" w:pos="3840"/>
        <w:tab w:val="left" w:pos="4320"/>
      </w:tabs>
      <w:spacing w:after="0" w:line="256" w:lineRule="auto"/>
    </w:pPr>
    <w:rPr>
      <w:rFonts w:ascii="Consolas" w:eastAsia="Calibri" w:hAnsi="Consolas" w:cs="Times New Roman"/>
      <w:sz w:val="20"/>
      <w:szCs w:val="20"/>
    </w:rPr>
  </w:style>
  <w:style w:type="character" w:customStyle="1" w:styleId="TextedemacroCar">
    <w:name w:val="Texte de macro Car"/>
    <w:basedOn w:val="Policepardfaut"/>
    <w:link w:val="Textedemacro"/>
    <w:uiPriority w:val="99"/>
    <w:semiHidden/>
    <w:rsid w:val="00D45139"/>
    <w:rPr>
      <w:rFonts w:ascii="Consolas" w:eastAsia="Calibri" w:hAnsi="Consolas" w:cs="Times New Roman"/>
      <w:sz w:val="20"/>
      <w:szCs w:val="20"/>
    </w:rPr>
  </w:style>
  <w:style w:type="paragraph" w:styleId="TitreTR">
    <w:name w:val="toa heading"/>
    <w:basedOn w:val="Normal"/>
    <w:next w:val="Normal"/>
    <w:uiPriority w:val="99"/>
    <w:semiHidden/>
    <w:unhideWhenUsed/>
    <w:rsid w:val="00D45139"/>
    <w:pPr>
      <w:spacing w:before="120" w:line="256" w:lineRule="auto"/>
    </w:pPr>
    <w:rPr>
      <w:rFonts w:ascii="Calibri Light" w:eastAsia="Times New Roman" w:hAnsi="Calibri Light" w:cs="Times New Roman"/>
      <w:b/>
      <w:bCs/>
      <w:sz w:val="24"/>
      <w:szCs w:val="24"/>
    </w:rPr>
  </w:style>
  <w:style w:type="paragraph" w:styleId="Corpsdetexte">
    <w:name w:val="Body Text"/>
    <w:basedOn w:val="Normal"/>
    <w:link w:val="CorpsdetexteCar"/>
    <w:uiPriority w:val="1"/>
    <w:unhideWhenUsed/>
    <w:qFormat/>
    <w:rsid w:val="00D45139"/>
    <w:pPr>
      <w:widowControl w:val="0"/>
      <w:suppressAutoHyphens/>
      <w:spacing w:after="120" w:line="240" w:lineRule="auto"/>
    </w:pPr>
    <w:rPr>
      <w:rFonts w:ascii="Thorndale" w:eastAsia="Calibri" w:hAnsi="Thorndale" w:cs="Times New Roman"/>
      <w:sz w:val="24"/>
      <w:szCs w:val="20"/>
      <w:lang w:eastAsia="ar-SA"/>
    </w:rPr>
  </w:style>
  <w:style w:type="character" w:customStyle="1" w:styleId="CorpsdetexteCar">
    <w:name w:val="Corps de texte Car"/>
    <w:basedOn w:val="Policepardfaut"/>
    <w:link w:val="Corpsdetexte"/>
    <w:uiPriority w:val="1"/>
    <w:rsid w:val="00D45139"/>
    <w:rPr>
      <w:rFonts w:ascii="Thorndale" w:eastAsia="Calibri" w:hAnsi="Thorndale" w:cs="Times New Roman"/>
      <w:sz w:val="24"/>
      <w:szCs w:val="20"/>
      <w:lang w:eastAsia="ar-SA"/>
    </w:rPr>
  </w:style>
  <w:style w:type="paragraph" w:styleId="Liste">
    <w:name w:val="List"/>
    <w:basedOn w:val="Corpsdetexte"/>
    <w:uiPriority w:val="99"/>
    <w:semiHidden/>
    <w:unhideWhenUsed/>
    <w:rsid w:val="00D45139"/>
    <w:rPr>
      <w:rFonts w:cs="Tahoma"/>
    </w:rPr>
  </w:style>
  <w:style w:type="paragraph" w:styleId="Listepuces">
    <w:name w:val="List Bullet"/>
    <w:basedOn w:val="Normal"/>
    <w:uiPriority w:val="99"/>
    <w:semiHidden/>
    <w:unhideWhenUsed/>
    <w:rsid w:val="00D45139"/>
    <w:pPr>
      <w:numPr>
        <w:numId w:val="12"/>
      </w:numPr>
      <w:spacing w:line="256" w:lineRule="auto"/>
      <w:contextualSpacing/>
    </w:pPr>
    <w:rPr>
      <w:rFonts w:ascii="Calibri" w:eastAsia="Calibri" w:hAnsi="Calibri" w:cs="Times New Roman"/>
    </w:rPr>
  </w:style>
  <w:style w:type="paragraph" w:styleId="Listenumros">
    <w:name w:val="List Number"/>
    <w:basedOn w:val="Normal"/>
    <w:uiPriority w:val="99"/>
    <w:semiHidden/>
    <w:unhideWhenUsed/>
    <w:rsid w:val="00D45139"/>
    <w:pPr>
      <w:numPr>
        <w:numId w:val="13"/>
      </w:numPr>
      <w:spacing w:line="256" w:lineRule="auto"/>
      <w:contextualSpacing/>
    </w:pPr>
    <w:rPr>
      <w:rFonts w:ascii="Calibri" w:eastAsia="Calibri" w:hAnsi="Calibri" w:cs="Times New Roman"/>
    </w:rPr>
  </w:style>
  <w:style w:type="paragraph" w:styleId="Liste2">
    <w:name w:val="List 2"/>
    <w:basedOn w:val="Normal"/>
    <w:uiPriority w:val="99"/>
    <w:semiHidden/>
    <w:unhideWhenUsed/>
    <w:rsid w:val="00D45139"/>
    <w:pPr>
      <w:spacing w:line="256" w:lineRule="auto"/>
      <w:ind w:left="566" w:hanging="283"/>
      <w:contextualSpacing/>
    </w:pPr>
    <w:rPr>
      <w:rFonts w:ascii="Calibri" w:eastAsia="Calibri" w:hAnsi="Calibri" w:cs="Times New Roman"/>
    </w:rPr>
  </w:style>
  <w:style w:type="paragraph" w:styleId="Liste3">
    <w:name w:val="List 3"/>
    <w:basedOn w:val="Normal"/>
    <w:uiPriority w:val="99"/>
    <w:semiHidden/>
    <w:unhideWhenUsed/>
    <w:rsid w:val="00D45139"/>
    <w:pPr>
      <w:spacing w:line="256" w:lineRule="auto"/>
      <w:ind w:left="849" w:hanging="283"/>
      <w:contextualSpacing/>
    </w:pPr>
    <w:rPr>
      <w:rFonts w:ascii="Calibri" w:eastAsia="Calibri" w:hAnsi="Calibri" w:cs="Times New Roman"/>
    </w:rPr>
  </w:style>
  <w:style w:type="paragraph" w:styleId="Liste4">
    <w:name w:val="List 4"/>
    <w:basedOn w:val="Normal"/>
    <w:uiPriority w:val="99"/>
    <w:semiHidden/>
    <w:unhideWhenUsed/>
    <w:rsid w:val="00D45139"/>
    <w:pPr>
      <w:spacing w:line="256" w:lineRule="auto"/>
      <w:ind w:left="1132" w:hanging="283"/>
      <w:contextualSpacing/>
    </w:pPr>
    <w:rPr>
      <w:rFonts w:ascii="Calibri" w:eastAsia="Calibri" w:hAnsi="Calibri" w:cs="Times New Roman"/>
    </w:rPr>
  </w:style>
  <w:style w:type="paragraph" w:styleId="Liste5">
    <w:name w:val="List 5"/>
    <w:basedOn w:val="Normal"/>
    <w:uiPriority w:val="99"/>
    <w:semiHidden/>
    <w:unhideWhenUsed/>
    <w:rsid w:val="00D45139"/>
    <w:pPr>
      <w:spacing w:line="256" w:lineRule="auto"/>
      <w:ind w:left="1415" w:hanging="283"/>
      <w:contextualSpacing/>
    </w:pPr>
    <w:rPr>
      <w:rFonts w:ascii="Calibri" w:eastAsia="Calibri" w:hAnsi="Calibri" w:cs="Times New Roman"/>
    </w:rPr>
  </w:style>
  <w:style w:type="paragraph" w:styleId="Listepuces2">
    <w:name w:val="List Bullet 2"/>
    <w:basedOn w:val="Normal"/>
    <w:uiPriority w:val="99"/>
    <w:semiHidden/>
    <w:unhideWhenUsed/>
    <w:rsid w:val="00D45139"/>
    <w:pPr>
      <w:numPr>
        <w:numId w:val="14"/>
      </w:numPr>
      <w:spacing w:line="256" w:lineRule="auto"/>
      <w:contextualSpacing/>
    </w:pPr>
    <w:rPr>
      <w:rFonts w:ascii="Calibri" w:eastAsia="Calibri" w:hAnsi="Calibri" w:cs="Times New Roman"/>
    </w:rPr>
  </w:style>
  <w:style w:type="paragraph" w:styleId="Listepuces3">
    <w:name w:val="List Bullet 3"/>
    <w:basedOn w:val="Normal"/>
    <w:uiPriority w:val="99"/>
    <w:semiHidden/>
    <w:unhideWhenUsed/>
    <w:rsid w:val="00D45139"/>
    <w:pPr>
      <w:numPr>
        <w:numId w:val="15"/>
      </w:numPr>
      <w:spacing w:line="256" w:lineRule="auto"/>
      <w:contextualSpacing/>
    </w:pPr>
    <w:rPr>
      <w:rFonts w:ascii="Calibri" w:eastAsia="Calibri" w:hAnsi="Calibri" w:cs="Times New Roman"/>
    </w:rPr>
  </w:style>
  <w:style w:type="paragraph" w:styleId="Listepuces4">
    <w:name w:val="List Bullet 4"/>
    <w:basedOn w:val="Normal"/>
    <w:uiPriority w:val="99"/>
    <w:semiHidden/>
    <w:unhideWhenUsed/>
    <w:rsid w:val="00D45139"/>
    <w:pPr>
      <w:numPr>
        <w:numId w:val="16"/>
      </w:numPr>
      <w:spacing w:line="256" w:lineRule="auto"/>
      <w:contextualSpacing/>
    </w:pPr>
    <w:rPr>
      <w:rFonts w:ascii="Calibri" w:eastAsia="Calibri" w:hAnsi="Calibri" w:cs="Times New Roman"/>
    </w:rPr>
  </w:style>
  <w:style w:type="paragraph" w:styleId="Listepuces5">
    <w:name w:val="List Bullet 5"/>
    <w:basedOn w:val="Normal"/>
    <w:uiPriority w:val="99"/>
    <w:semiHidden/>
    <w:unhideWhenUsed/>
    <w:rsid w:val="00D45139"/>
    <w:pPr>
      <w:numPr>
        <w:numId w:val="17"/>
      </w:numPr>
      <w:spacing w:line="256" w:lineRule="auto"/>
      <w:contextualSpacing/>
    </w:pPr>
    <w:rPr>
      <w:rFonts w:ascii="Calibri" w:eastAsia="Calibri" w:hAnsi="Calibri" w:cs="Times New Roman"/>
    </w:rPr>
  </w:style>
  <w:style w:type="paragraph" w:styleId="Listenumros2">
    <w:name w:val="List Number 2"/>
    <w:basedOn w:val="Normal"/>
    <w:uiPriority w:val="99"/>
    <w:semiHidden/>
    <w:unhideWhenUsed/>
    <w:rsid w:val="00D45139"/>
    <w:pPr>
      <w:numPr>
        <w:numId w:val="18"/>
      </w:numPr>
      <w:spacing w:line="256" w:lineRule="auto"/>
      <w:contextualSpacing/>
    </w:pPr>
    <w:rPr>
      <w:rFonts w:ascii="Calibri" w:eastAsia="Calibri" w:hAnsi="Calibri" w:cs="Times New Roman"/>
    </w:rPr>
  </w:style>
  <w:style w:type="paragraph" w:styleId="Listenumros3">
    <w:name w:val="List Number 3"/>
    <w:basedOn w:val="Normal"/>
    <w:uiPriority w:val="99"/>
    <w:semiHidden/>
    <w:unhideWhenUsed/>
    <w:rsid w:val="00D45139"/>
    <w:pPr>
      <w:numPr>
        <w:numId w:val="19"/>
      </w:numPr>
      <w:spacing w:line="256" w:lineRule="auto"/>
      <w:contextualSpacing/>
    </w:pPr>
    <w:rPr>
      <w:rFonts w:ascii="Calibri" w:eastAsia="Calibri" w:hAnsi="Calibri" w:cs="Times New Roman"/>
    </w:rPr>
  </w:style>
  <w:style w:type="paragraph" w:styleId="Listenumros4">
    <w:name w:val="List Number 4"/>
    <w:basedOn w:val="Normal"/>
    <w:uiPriority w:val="99"/>
    <w:semiHidden/>
    <w:unhideWhenUsed/>
    <w:rsid w:val="00D45139"/>
    <w:pPr>
      <w:numPr>
        <w:numId w:val="20"/>
      </w:numPr>
      <w:spacing w:line="256" w:lineRule="auto"/>
      <w:contextualSpacing/>
    </w:pPr>
    <w:rPr>
      <w:rFonts w:ascii="Calibri" w:eastAsia="Calibri" w:hAnsi="Calibri" w:cs="Times New Roman"/>
    </w:rPr>
  </w:style>
  <w:style w:type="paragraph" w:styleId="Listenumros5">
    <w:name w:val="List Number 5"/>
    <w:basedOn w:val="Normal"/>
    <w:uiPriority w:val="99"/>
    <w:semiHidden/>
    <w:unhideWhenUsed/>
    <w:rsid w:val="00D45139"/>
    <w:pPr>
      <w:numPr>
        <w:numId w:val="21"/>
      </w:numPr>
      <w:spacing w:line="256" w:lineRule="auto"/>
      <w:contextualSpacing/>
    </w:pPr>
    <w:rPr>
      <w:rFonts w:ascii="Calibri" w:eastAsia="Calibri" w:hAnsi="Calibri" w:cs="Times New Roman"/>
    </w:rPr>
  </w:style>
  <w:style w:type="paragraph" w:styleId="Titre">
    <w:name w:val="Title"/>
    <w:basedOn w:val="Normal"/>
    <w:next w:val="Normal"/>
    <w:link w:val="TitreCar"/>
    <w:uiPriority w:val="10"/>
    <w:qFormat/>
    <w:rsid w:val="00D45139"/>
    <w:pPr>
      <w:spacing w:after="0" w:line="240" w:lineRule="auto"/>
      <w:contextualSpacing/>
    </w:pPr>
    <w:rPr>
      <w:rFonts w:ascii="Calibri Light" w:eastAsia="Times New Roman" w:hAnsi="Calibri Light" w:cs="Times New Roman"/>
      <w:spacing w:val="-10"/>
      <w:kern w:val="28"/>
      <w:sz w:val="56"/>
      <w:szCs w:val="56"/>
    </w:rPr>
  </w:style>
  <w:style w:type="character" w:customStyle="1" w:styleId="TitreCar">
    <w:name w:val="Titre Car"/>
    <w:basedOn w:val="Policepardfaut"/>
    <w:link w:val="Titre"/>
    <w:uiPriority w:val="10"/>
    <w:rsid w:val="00D45139"/>
    <w:rPr>
      <w:rFonts w:ascii="Calibri Light" w:eastAsia="Times New Roman" w:hAnsi="Calibri Light" w:cs="Times New Roman"/>
      <w:spacing w:val="-10"/>
      <w:kern w:val="28"/>
      <w:sz w:val="56"/>
      <w:szCs w:val="56"/>
    </w:rPr>
  </w:style>
  <w:style w:type="paragraph" w:styleId="Formuledepolitesse">
    <w:name w:val="Closing"/>
    <w:basedOn w:val="Normal"/>
    <w:link w:val="FormuledepolitesseCar"/>
    <w:uiPriority w:val="99"/>
    <w:semiHidden/>
    <w:unhideWhenUsed/>
    <w:rsid w:val="00D45139"/>
    <w:pPr>
      <w:spacing w:after="0" w:line="240" w:lineRule="auto"/>
      <w:ind w:left="4252"/>
    </w:pPr>
    <w:rPr>
      <w:rFonts w:ascii="Calibri" w:eastAsia="Calibri" w:hAnsi="Calibri" w:cs="Times New Roman"/>
    </w:rPr>
  </w:style>
  <w:style w:type="character" w:customStyle="1" w:styleId="FormuledepolitesseCar">
    <w:name w:val="Formule de politesse Car"/>
    <w:basedOn w:val="Policepardfaut"/>
    <w:link w:val="Formuledepolitesse"/>
    <w:uiPriority w:val="99"/>
    <w:semiHidden/>
    <w:rsid w:val="00D45139"/>
    <w:rPr>
      <w:rFonts w:ascii="Calibri" w:eastAsia="Calibri" w:hAnsi="Calibri" w:cs="Times New Roman"/>
    </w:rPr>
  </w:style>
  <w:style w:type="paragraph" w:styleId="Signature">
    <w:name w:val="Signature"/>
    <w:basedOn w:val="Normal"/>
    <w:link w:val="SignatureCar"/>
    <w:uiPriority w:val="99"/>
    <w:semiHidden/>
    <w:unhideWhenUsed/>
    <w:rsid w:val="00D45139"/>
    <w:pPr>
      <w:spacing w:after="0" w:line="240" w:lineRule="auto"/>
      <w:ind w:left="4252"/>
    </w:pPr>
    <w:rPr>
      <w:rFonts w:ascii="Calibri" w:eastAsia="Calibri" w:hAnsi="Calibri" w:cs="Times New Roman"/>
    </w:rPr>
  </w:style>
  <w:style w:type="character" w:customStyle="1" w:styleId="SignatureCar">
    <w:name w:val="Signature Car"/>
    <w:basedOn w:val="Policepardfaut"/>
    <w:link w:val="Signature"/>
    <w:uiPriority w:val="99"/>
    <w:semiHidden/>
    <w:rsid w:val="00D45139"/>
    <w:rPr>
      <w:rFonts w:ascii="Calibri" w:eastAsia="Calibri" w:hAnsi="Calibri" w:cs="Times New Roman"/>
    </w:rPr>
  </w:style>
  <w:style w:type="paragraph" w:styleId="Retraitcorpsdetexte">
    <w:name w:val="Body Text Indent"/>
    <w:basedOn w:val="Normal"/>
    <w:link w:val="RetraitcorpsdetexteCar"/>
    <w:uiPriority w:val="99"/>
    <w:semiHidden/>
    <w:unhideWhenUsed/>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3119"/>
      </w:tabs>
      <w:suppressAutoHyphens/>
      <w:spacing w:after="0" w:line="240" w:lineRule="auto"/>
      <w:ind w:left="3119" w:hanging="3119"/>
      <w:jc w:val="both"/>
    </w:pPr>
    <w:rPr>
      <w:rFonts w:ascii="Thorndale" w:eastAsia="Calibri" w:hAnsi="Thorndale" w:cs="Times New Roman"/>
      <w:sz w:val="24"/>
      <w:szCs w:val="20"/>
      <w:lang w:eastAsia="ar-SA"/>
    </w:rPr>
  </w:style>
  <w:style w:type="character" w:customStyle="1" w:styleId="RetraitcorpsdetexteCar">
    <w:name w:val="Retrait corps de texte Car"/>
    <w:basedOn w:val="Policepardfaut"/>
    <w:link w:val="Retraitcorpsdetexte"/>
    <w:uiPriority w:val="99"/>
    <w:semiHidden/>
    <w:rsid w:val="00D45139"/>
    <w:rPr>
      <w:rFonts w:ascii="Thorndale" w:eastAsia="Calibri" w:hAnsi="Thorndale" w:cs="Times New Roman"/>
      <w:sz w:val="24"/>
      <w:szCs w:val="20"/>
      <w:lang w:eastAsia="ar-SA"/>
    </w:rPr>
  </w:style>
  <w:style w:type="paragraph" w:styleId="Listecontinue">
    <w:name w:val="List Continue"/>
    <w:basedOn w:val="Normal"/>
    <w:uiPriority w:val="99"/>
    <w:semiHidden/>
    <w:unhideWhenUsed/>
    <w:rsid w:val="00D45139"/>
    <w:pPr>
      <w:spacing w:after="120" w:line="256" w:lineRule="auto"/>
      <w:ind w:left="283"/>
      <w:contextualSpacing/>
    </w:pPr>
    <w:rPr>
      <w:rFonts w:ascii="Calibri" w:eastAsia="Calibri" w:hAnsi="Calibri" w:cs="Times New Roman"/>
    </w:rPr>
  </w:style>
  <w:style w:type="paragraph" w:styleId="Listecontinue2">
    <w:name w:val="List Continue 2"/>
    <w:basedOn w:val="Normal"/>
    <w:uiPriority w:val="99"/>
    <w:semiHidden/>
    <w:unhideWhenUsed/>
    <w:rsid w:val="00D45139"/>
    <w:pPr>
      <w:spacing w:after="120" w:line="256" w:lineRule="auto"/>
      <w:ind w:left="566"/>
      <w:contextualSpacing/>
    </w:pPr>
    <w:rPr>
      <w:rFonts w:ascii="Calibri" w:eastAsia="Calibri" w:hAnsi="Calibri" w:cs="Times New Roman"/>
    </w:rPr>
  </w:style>
  <w:style w:type="paragraph" w:styleId="Listecontinue3">
    <w:name w:val="List Continue 3"/>
    <w:basedOn w:val="Normal"/>
    <w:uiPriority w:val="99"/>
    <w:semiHidden/>
    <w:unhideWhenUsed/>
    <w:rsid w:val="00D45139"/>
    <w:pPr>
      <w:spacing w:after="120" w:line="256" w:lineRule="auto"/>
      <w:ind w:left="849"/>
      <w:contextualSpacing/>
    </w:pPr>
    <w:rPr>
      <w:rFonts w:ascii="Calibri" w:eastAsia="Calibri" w:hAnsi="Calibri" w:cs="Times New Roman"/>
    </w:rPr>
  </w:style>
  <w:style w:type="paragraph" w:styleId="Listecontinue4">
    <w:name w:val="List Continue 4"/>
    <w:basedOn w:val="Normal"/>
    <w:uiPriority w:val="99"/>
    <w:semiHidden/>
    <w:unhideWhenUsed/>
    <w:rsid w:val="00D45139"/>
    <w:pPr>
      <w:spacing w:after="120" w:line="256" w:lineRule="auto"/>
      <w:ind w:left="1132"/>
      <w:contextualSpacing/>
    </w:pPr>
    <w:rPr>
      <w:rFonts w:ascii="Calibri" w:eastAsia="Calibri" w:hAnsi="Calibri" w:cs="Times New Roman"/>
    </w:rPr>
  </w:style>
  <w:style w:type="paragraph" w:styleId="Listecontinue5">
    <w:name w:val="List Continue 5"/>
    <w:basedOn w:val="Normal"/>
    <w:uiPriority w:val="99"/>
    <w:semiHidden/>
    <w:unhideWhenUsed/>
    <w:rsid w:val="00D45139"/>
    <w:pPr>
      <w:spacing w:after="120" w:line="256" w:lineRule="auto"/>
      <w:ind w:left="1415"/>
      <w:contextualSpacing/>
    </w:pPr>
    <w:rPr>
      <w:rFonts w:ascii="Calibri" w:eastAsia="Calibri" w:hAnsi="Calibri" w:cs="Times New Roman"/>
    </w:rPr>
  </w:style>
  <w:style w:type="paragraph" w:styleId="En-ttedemessage">
    <w:name w:val="Message Header"/>
    <w:basedOn w:val="Normal"/>
    <w:link w:val="En-ttedemessageCar"/>
    <w:uiPriority w:val="99"/>
    <w:semiHidden/>
    <w:unhideWhenUsed/>
    <w:rsid w:val="00D4513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rPr>
  </w:style>
  <w:style w:type="character" w:customStyle="1" w:styleId="En-ttedemessageCar">
    <w:name w:val="En-tête de message Car"/>
    <w:basedOn w:val="Policepardfaut"/>
    <w:link w:val="En-ttedemessage"/>
    <w:uiPriority w:val="99"/>
    <w:semiHidden/>
    <w:rsid w:val="00D45139"/>
    <w:rPr>
      <w:rFonts w:ascii="Calibri Light" w:eastAsia="Times New Roman" w:hAnsi="Calibri Light" w:cs="Times New Roman"/>
      <w:sz w:val="24"/>
      <w:szCs w:val="24"/>
      <w:shd w:val="pct20" w:color="auto" w:fill="auto"/>
    </w:rPr>
  </w:style>
  <w:style w:type="paragraph" w:styleId="Sous-titre">
    <w:name w:val="Subtitle"/>
    <w:basedOn w:val="Normal"/>
    <w:next w:val="Corpsdetexte"/>
    <w:link w:val="Sous-titreCar"/>
    <w:uiPriority w:val="99"/>
    <w:qFormat/>
    <w:rsid w:val="00D45139"/>
    <w:pPr>
      <w:widowControl w:val="0"/>
      <w:suppressAutoHyphens/>
      <w:spacing w:after="0" w:line="240" w:lineRule="auto"/>
      <w:ind w:left="-1440"/>
    </w:pPr>
    <w:rPr>
      <w:rFonts w:ascii="Thorndale" w:eastAsia="Calibri" w:hAnsi="Thorndale" w:cs="Times New Roman"/>
      <w:b/>
      <w:bCs/>
      <w:sz w:val="24"/>
      <w:szCs w:val="20"/>
      <w:lang w:eastAsia="ar-SA"/>
    </w:rPr>
  </w:style>
  <w:style w:type="character" w:customStyle="1" w:styleId="Sous-titreCar">
    <w:name w:val="Sous-titre Car"/>
    <w:basedOn w:val="Policepardfaut"/>
    <w:link w:val="Sous-titre"/>
    <w:uiPriority w:val="99"/>
    <w:rsid w:val="00D45139"/>
    <w:rPr>
      <w:rFonts w:ascii="Thorndale" w:eastAsia="Calibri" w:hAnsi="Thorndale" w:cs="Times New Roman"/>
      <w:b/>
      <w:bCs/>
      <w:sz w:val="24"/>
      <w:szCs w:val="20"/>
      <w:lang w:eastAsia="ar-SA"/>
    </w:rPr>
  </w:style>
  <w:style w:type="paragraph" w:styleId="Salutations">
    <w:name w:val="Salutation"/>
    <w:basedOn w:val="Normal"/>
    <w:next w:val="Normal"/>
    <w:link w:val="SalutationsCar"/>
    <w:uiPriority w:val="99"/>
    <w:semiHidden/>
    <w:unhideWhenUsed/>
    <w:rsid w:val="00D45139"/>
    <w:pPr>
      <w:spacing w:line="256" w:lineRule="auto"/>
    </w:pPr>
    <w:rPr>
      <w:rFonts w:ascii="Calibri" w:eastAsia="Calibri" w:hAnsi="Calibri" w:cs="Times New Roman"/>
    </w:rPr>
  </w:style>
  <w:style w:type="character" w:customStyle="1" w:styleId="SalutationsCar">
    <w:name w:val="Salutations Car"/>
    <w:basedOn w:val="Policepardfaut"/>
    <w:link w:val="Salutations"/>
    <w:uiPriority w:val="99"/>
    <w:semiHidden/>
    <w:rsid w:val="00D45139"/>
    <w:rPr>
      <w:rFonts w:ascii="Calibri" w:eastAsia="Calibri" w:hAnsi="Calibri" w:cs="Times New Roman"/>
    </w:rPr>
  </w:style>
  <w:style w:type="paragraph" w:styleId="Date">
    <w:name w:val="Date"/>
    <w:basedOn w:val="Normal"/>
    <w:next w:val="Normal"/>
    <w:link w:val="DateCar"/>
    <w:uiPriority w:val="99"/>
    <w:semiHidden/>
    <w:unhideWhenUsed/>
    <w:rsid w:val="00D45139"/>
    <w:pPr>
      <w:spacing w:line="256" w:lineRule="auto"/>
    </w:pPr>
    <w:rPr>
      <w:rFonts w:ascii="Calibri" w:eastAsia="Calibri" w:hAnsi="Calibri" w:cs="Times New Roman"/>
    </w:rPr>
  </w:style>
  <w:style w:type="character" w:customStyle="1" w:styleId="DateCar">
    <w:name w:val="Date Car"/>
    <w:basedOn w:val="Policepardfaut"/>
    <w:link w:val="Date"/>
    <w:uiPriority w:val="99"/>
    <w:semiHidden/>
    <w:rsid w:val="00D45139"/>
    <w:rPr>
      <w:rFonts w:ascii="Calibri" w:eastAsia="Calibri" w:hAnsi="Calibri" w:cs="Times New Roman"/>
    </w:rPr>
  </w:style>
  <w:style w:type="paragraph" w:styleId="Retrait1religne">
    <w:name w:val="Body Text First Indent"/>
    <w:basedOn w:val="Corpsdetexte"/>
    <w:link w:val="Retrait1religneCar"/>
    <w:uiPriority w:val="99"/>
    <w:semiHidden/>
    <w:unhideWhenUsed/>
    <w:rsid w:val="00D45139"/>
    <w:pPr>
      <w:widowControl/>
      <w:suppressAutoHyphens w:val="0"/>
      <w:spacing w:after="160" w:line="256" w:lineRule="auto"/>
      <w:ind w:firstLine="360"/>
    </w:pPr>
    <w:rPr>
      <w:rFonts w:ascii="Calibri" w:hAnsi="Calibri"/>
      <w:sz w:val="22"/>
      <w:szCs w:val="22"/>
      <w:lang w:eastAsia="en-US"/>
    </w:rPr>
  </w:style>
  <w:style w:type="character" w:customStyle="1" w:styleId="Retrait1religneCar">
    <w:name w:val="Retrait 1re ligne Car"/>
    <w:basedOn w:val="CorpsdetexteCar"/>
    <w:link w:val="Retrait1religne"/>
    <w:uiPriority w:val="99"/>
    <w:semiHidden/>
    <w:rsid w:val="00D45139"/>
    <w:rPr>
      <w:rFonts w:ascii="Calibri" w:eastAsia="Calibri" w:hAnsi="Calibri" w:cs="Times New Roman"/>
      <w:sz w:val="24"/>
      <w:szCs w:val="20"/>
      <w:lang w:eastAsia="ar-SA"/>
    </w:rPr>
  </w:style>
  <w:style w:type="paragraph" w:styleId="Retraitcorpset1relig">
    <w:name w:val="Body Text First Indent 2"/>
    <w:basedOn w:val="Retraitcorpsdetexte"/>
    <w:link w:val="Retraitcorpset1religCar"/>
    <w:uiPriority w:val="99"/>
    <w:semiHidden/>
    <w:unhideWhenUsed/>
    <w:rsid w:val="00D45139"/>
    <w:pPr>
      <w:widowControl/>
      <w:pBdr>
        <w:top w:val="none" w:sz="0" w:space="0" w:color="auto"/>
        <w:left w:val="none" w:sz="0" w:space="0" w:color="auto"/>
        <w:bottom w:val="none" w:sz="0" w:space="0" w:color="auto"/>
        <w:right w:val="none" w:sz="0" w:space="0" w:color="auto"/>
      </w:pBdr>
      <w:tabs>
        <w:tab w:val="clear" w:pos="3119"/>
      </w:tabs>
      <w:suppressAutoHyphens w:val="0"/>
      <w:spacing w:after="160" w:line="256" w:lineRule="auto"/>
      <w:ind w:left="360" w:firstLine="360"/>
      <w:jc w:val="left"/>
    </w:pPr>
    <w:rPr>
      <w:rFonts w:ascii="Calibri" w:hAnsi="Calibri"/>
      <w:sz w:val="22"/>
      <w:szCs w:val="22"/>
      <w:lang w:eastAsia="en-US"/>
    </w:rPr>
  </w:style>
  <w:style w:type="character" w:customStyle="1" w:styleId="Retraitcorpset1religCar">
    <w:name w:val="Retrait corps et 1re lig. Car"/>
    <w:basedOn w:val="RetraitcorpsdetexteCar"/>
    <w:link w:val="Retraitcorpset1relig"/>
    <w:uiPriority w:val="99"/>
    <w:semiHidden/>
    <w:rsid w:val="00D45139"/>
    <w:rPr>
      <w:rFonts w:ascii="Calibri" w:eastAsia="Calibri" w:hAnsi="Calibri" w:cs="Times New Roman"/>
      <w:sz w:val="24"/>
      <w:szCs w:val="20"/>
      <w:lang w:eastAsia="ar-SA"/>
    </w:rPr>
  </w:style>
  <w:style w:type="paragraph" w:styleId="Titredenote">
    <w:name w:val="Note Heading"/>
    <w:basedOn w:val="Normal"/>
    <w:next w:val="Normal"/>
    <w:link w:val="TitredenoteCar"/>
    <w:uiPriority w:val="99"/>
    <w:semiHidden/>
    <w:unhideWhenUsed/>
    <w:rsid w:val="00D45139"/>
    <w:pPr>
      <w:spacing w:after="0" w:line="240" w:lineRule="auto"/>
    </w:pPr>
    <w:rPr>
      <w:rFonts w:ascii="Calibri" w:eastAsia="Calibri" w:hAnsi="Calibri" w:cs="Times New Roman"/>
    </w:rPr>
  </w:style>
  <w:style w:type="character" w:customStyle="1" w:styleId="TitredenoteCar">
    <w:name w:val="Titre de note Car"/>
    <w:basedOn w:val="Policepardfaut"/>
    <w:link w:val="Titredenote"/>
    <w:uiPriority w:val="99"/>
    <w:semiHidden/>
    <w:rsid w:val="00D45139"/>
    <w:rPr>
      <w:rFonts w:ascii="Calibri" w:eastAsia="Calibri" w:hAnsi="Calibri" w:cs="Times New Roman"/>
    </w:rPr>
  </w:style>
  <w:style w:type="paragraph" w:styleId="Corpsdetexte2">
    <w:name w:val="Body Text 2"/>
    <w:basedOn w:val="Normal"/>
    <w:link w:val="Corpsdetexte2Car"/>
    <w:uiPriority w:val="99"/>
    <w:semiHidden/>
    <w:unhideWhenUsed/>
    <w:rsid w:val="00D45139"/>
    <w:pPr>
      <w:spacing w:after="120" w:line="480" w:lineRule="auto"/>
    </w:pPr>
    <w:rPr>
      <w:rFonts w:ascii="Calibri" w:eastAsia="Calibri" w:hAnsi="Calibri" w:cs="Times New Roman"/>
    </w:rPr>
  </w:style>
  <w:style w:type="character" w:customStyle="1" w:styleId="Corpsdetexte2Car">
    <w:name w:val="Corps de texte 2 Car"/>
    <w:basedOn w:val="Policepardfaut"/>
    <w:link w:val="Corpsdetexte2"/>
    <w:uiPriority w:val="99"/>
    <w:semiHidden/>
    <w:rsid w:val="00D45139"/>
    <w:rPr>
      <w:rFonts w:ascii="Calibri" w:eastAsia="Calibri" w:hAnsi="Calibri" w:cs="Times New Roman"/>
    </w:rPr>
  </w:style>
  <w:style w:type="paragraph" w:styleId="Corpsdetexte3">
    <w:name w:val="Body Text 3"/>
    <w:basedOn w:val="Normal"/>
    <w:link w:val="Corpsdetexte3Car"/>
    <w:uiPriority w:val="99"/>
    <w:semiHidden/>
    <w:unhideWhenUsed/>
    <w:rsid w:val="00D45139"/>
    <w:pPr>
      <w:spacing w:after="120" w:line="256" w:lineRule="auto"/>
    </w:pPr>
    <w:rPr>
      <w:rFonts w:ascii="Calibri" w:eastAsia="Calibri" w:hAnsi="Calibri" w:cs="Times New Roman"/>
      <w:sz w:val="16"/>
      <w:szCs w:val="16"/>
    </w:rPr>
  </w:style>
  <w:style w:type="character" w:customStyle="1" w:styleId="Corpsdetexte3Car">
    <w:name w:val="Corps de texte 3 Car"/>
    <w:basedOn w:val="Policepardfaut"/>
    <w:link w:val="Corpsdetexte3"/>
    <w:uiPriority w:val="99"/>
    <w:semiHidden/>
    <w:rsid w:val="00D45139"/>
    <w:rPr>
      <w:rFonts w:ascii="Calibri" w:eastAsia="Calibri" w:hAnsi="Calibri" w:cs="Times New Roman"/>
      <w:sz w:val="16"/>
      <w:szCs w:val="16"/>
    </w:rPr>
  </w:style>
  <w:style w:type="paragraph" w:styleId="Retraitcorpsdetexte2">
    <w:name w:val="Body Text Indent 2"/>
    <w:basedOn w:val="Normal"/>
    <w:link w:val="Retraitcorpsdetexte2Car"/>
    <w:uiPriority w:val="99"/>
    <w:semiHidden/>
    <w:unhideWhenUsed/>
    <w:rsid w:val="00D45139"/>
    <w:pPr>
      <w:spacing w:after="120" w:line="480" w:lineRule="auto"/>
      <w:ind w:left="283"/>
    </w:pPr>
    <w:rPr>
      <w:rFonts w:ascii="Calibri" w:eastAsia="Calibri" w:hAnsi="Calibri" w:cs="Times New Roman"/>
    </w:rPr>
  </w:style>
  <w:style w:type="character" w:customStyle="1" w:styleId="Retraitcorpsdetexte2Car">
    <w:name w:val="Retrait corps de texte 2 Car"/>
    <w:basedOn w:val="Policepardfaut"/>
    <w:link w:val="Retraitcorpsdetexte2"/>
    <w:uiPriority w:val="99"/>
    <w:semiHidden/>
    <w:rsid w:val="00D45139"/>
    <w:rPr>
      <w:rFonts w:ascii="Calibri" w:eastAsia="Calibri" w:hAnsi="Calibri" w:cs="Times New Roman"/>
    </w:rPr>
  </w:style>
  <w:style w:type="paragraph" w:styleId="Retraitcorpsdetexte3">
    <w:name w:val="Body Text Indent 3"/>
    <w:basedOn w:val="Normal"/>
    <w:link w:val="Retraitcorpsdetexte3Car"/>
    <w:uiPriority w:val="99"/>
    <w:semiHidden/>
    <w:unhideWhenUsed/>
    <w:rsid w:val="00D45139"/>
    <w:pPr>
      <w:spacing w:after="120" w:line="256" w:lineRule="auto"/>
      <w:ind w:left="283"/>
    </w:pPr>
    <w:rPr>
      <w:rFonts w:ascii="Calibri" w:eastAsia="Calibri" w:hAnsi="Calibri" w:cs="Times New Roman"/>
      <w:sz w:val="16"/>
      <w:szCs w:val="16"/>
    </w:rPr>
  </w:style>
  <w:style w:type="character" w:customStyle="1" w:styleId="Retraitcorpsdetexte3Car">
    <w:name w:val="Retrait corps de texte 3 Car"/>
    <w:basedOn w:val="Policepardfaut"/>
    <w:link w:val="Retraitcorpsdetexte3"/>
    <w:uiPriority w:val="99"/>
    <w:semiHidden/>
    <w:rsid w:val="00D45139"/>
    <w:rPr>
      <w:rFonts w:ascii="Calibri" w:eastAsia="Calibri" w:hAnsi="Calibri" w:cs="Times New Roman"/>
      <w:sz w:val="16"/>
      <w:szCs w:val="16"/>
    </w:rPr>
  </w:style>
  <w:style w:type="paragraph" w:styleId="Normalcentr">
    <w:name w:val="Block Text"/>
    <w:basedOn w:val="Normal"/>
    <w:uiPriority w:val="99"/>
    <w:semiHidden/>
    <w:unhideWhenUsed/>
    <w:rsid w:val="00D45139"/>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line="256" w:lineRule="auto"/>
      <w:ind w:left="1152" w:right="1152"/>
    </w:pPr>
    <w:rPr>
      <w:rFonts w:ascii="Calibri" w:eastAsia="Times New Roman" w:hAnsi="Calibri" w:cs="Times New Roman"/>
      <w:i/>
      <w:iCs/>
      <w:color w:val="4472C4" w:themeColor="accent1"/>
    </w:rPr>
  </w:style>
  <w:style w:type="paragraph" w:styleId="Explorateurdedocuments">
    <w:name w:val="Document Map"/>
    <w:basedOn w:val="Normal"/>
    <w:link w:val="ExplorateurdedocumentsCar"/>
    <w:uiPriority w:val="99"/>
    <w:semiHidden/>
    <w:unhideWhenUsed/>
    <w:rsid w:val="00D45139"/>
    <w:pPr>
      <w:widowControl w:val="0"/>
      <w:shd w:val="clear" w:color="auto" w:fill="000080"/>
      <w:suppressAutoHyphens/>
      <w:spacing w:after="0" w:line="240" w:lineRule="auto"/>
    </w:pPr>
    <w:rPr>
      <w:rFonts w:ascii="Tahoma" w:eastAsia="Calibri" w:hAnsi="Tahoma" w:cs="Tahoma"/>
      <w:sz w:val="20"/>
      <w:szCs w:val="20"/>
      <w:lang w:eastAsia="ar-SA"/>
    </w:rPr>
  </w:style>
  <w:style w:type="character" w:customStyle="1" w:styleId="ExplorateurdedocumentsCar">
    <w:name w:val="Explorateur de documents Car"/>
    <w:basedOn w:val="Policepardfaut"/>
    <w:link w:val="Explorateurdedocuments"/>
    <w:uiPriority w:val="99"/>
    <w:semiHidden/>
    <w:rsid w:val="00D45139"/>
    <w:rPr>
      <w:rFonts w:ascii="Tahoma" w:eastAsia="Calibri" w:hAnsi="Tahoma" w:cs="Tahoma"/>
      <w:sz w:val="20"/>
      <w:szCs w:val="20"/>
      <w:shd w:val="clear" w:color="auto" w:fill="000080"/>
      <w:lang w:eastAsia="ar-SA"/>
    </w:rPr>
  </w:style>
  <w:style w:type="paragraph" w:styleId="Textebrut">
    <w:name w:val="Plain Text"/>
    <w:basedOn w:val="Normal"/>
    <w:link w:val="TextebrutCar"/>
    <w:uiPriority w:val="99"/>
    <w:semiHidden/>
    <w:unhideWhenUsed/>
    <w:rsid w:val="00D45139"/>
    <w:pPr>
      <w:spacing w:after="0" w:line="240" w:lineRule="auto"/>
    </w:pPr>
    <w:rPr>
      <w:rFonts w:ascii="Consolas" w:eastAsia="Calibri" w:hAnsi="Consolas" w:cs="Times New Roman"/>
      <w:sz w:val="21"/>
      <w:szCs w:val="21"/>
    </w:rPr>
  </w:style>
  <w:style w:type="character" w:customStyle="1" w:styleId="TextebrutCar">
    <w:name w:val="Texte brut Car"/>
    <w:basedOn w:val="Policepardfaut"/>
    <w:link w:val="Textebrut"/>
    <w:uiPriority w:val="99"/>
    <w:semiHidden/>
    <w:rsid w:val="00D45139"/>
    <w:rPr>
      <w:rFonts w:ascii="Consolas" w:eastAsia="Calibri" w:hAnsi="Consolas" w:cs="Times New Roman"/>
      <w:sz w:val="21"/>
      <w:szCs w:val="21"/>
    </w:rPr>
  </w:style>
  <w:style w:type="paragraph" w:styleId="Signaturelectronique">
    <w:name w:val="E-mail Signature"/>
    <w:basedOn w:val="Normal"/>
    <w:link w:val="SignaturelectroniqueCar"/>
    <w:uiPriority w:val="99"/>
    <w:semiHidden/>
    <w:unhideWhenUsed/>
    <w:rsid w:val="00D45139"/>
    <w:pPr>
      <w:spacing w:after="0" w:line="240" w:lineRule="auto"/>
    </w:pPr>
    <w:rPr>
      <w:rFonts w:ascii="Calibri" w:eastAsia="Calibri" w:hAnsi="Calibri" w:cs="Times New Roman"/>
    </w:rPr>
  </w:style>
  <w:style w:type="character" w:customStyle="1" w:styleId="SignaturelectroniqueCar">
    <w:name w:val="Signature électronique Car"/>
    <w:basedOn w:val="Policepardfaut"/>
    <w:link w:val="Signaturelectronique"/>
    <w:uiPriority w:val="99"/>
    <w:semiHidden/>
    <w:rsid w:val="00D45139"/>
    <w:rPr>
      <w:rFonts w:ascii="Calibri" w:eastAsia="Calibri" w:hAnsi="Calibri" w:cs="Times New Roman"/>
    </w:rPr>
  </w:style>
  <w:style w:type="paragraph" w:styleId="Objetducommentaire">
    <w:name w:val="annotation subject"/>
    <w:basedOn w:val="Commentaire"/>
    <w:next w:val="Commentaire"/>
    <w:link w:val="ObjetducommentaireCar"/>
    <w:uiPriority w:val="99"/>
    <w:semiHidden/>
    <w:unhideWhenUsed/>
    <w:rsid w:val="00D45139"/>
    <w:pPr>
      <w:widowControl w:val="0"/>
      <w:suppressAutoHyphens/>
      <w:spacing w:after="0"/>
    </w:pPr>
    <w:rPr>
      <w:rFonts w:ascii="Thorndale" w:eastAsia="Calibri" w:hAnsi="Thorndale" w:cs="Times New Roman"/>
      <w:b/>
      <w:bCs/>
      <w:lang w:eastAsia="ar-SA"/>
    </w:rPr>
  </w:style>
  <w:style w:type="character" w:customStyle="1" w:styleId="ObjetducommentaireCar">
    <w:name w:val="Objet du commentaire Car"/>
    <w:basedOn w:val="CommentaireCar"/>
    <w:link w:val="Objetducommentaire"/>
    <w:uiPriority w:val="99"/>
    <w:semiHidden/>
    <w:rsid w:val="00D45139"/>
    <w:rPr>
      <w:rFonts w:ascii="Thorndale" w:eastAsia="Calibri" w:hAnsi="Thorndale" w:cs="Times New Roman"/>
      <w:b/>
      <w:bCs/>
      <w:sz w:val="20"/>
      <w:szCs w:val="20"/>
      <w:lang w:eastAsia="ar-SA"/>
    </w:rPr>
  </w:style>
  <w:style w:type="paragraph" w:styleId="Textedebulles">
    <w:name w:val="Balloon Text"/>
    <w:basedOn w:val="Normal"/>
    <w:link w:val="TextedebullesCar"/>
    <w:uiPriority w:val="99"/>
    <w:semiHidden/>
    <w:unhideWhenUsed/>
    <w:rsid w:val="00D45139"/>
    <w:pPr>
      <w:widowControl w:val="0"/>
      <w:suppressAutoHyphens/>
      <w:spacing w:after="0" w:line="240" w:lineRule="auto"/>
    </w:pPr>
    <w:rPr>
      <w:rFonts w:ascii="Tahoma" w:eastAsia="Calibri" w:hAnsi="Tahoma" w:cs="Tahoma"/>
      <w:sz w:val="16"/>
      <w:szCs w:val="16"/>
      <w:lang w:eastAsia="ar-SA"/>
    </w:rPr>
  </w:style>
  <w:style w:type="character" w:customStyle="1" w:styleId="TextedebullesCar">
    <w:name w:val="Texte de bulles Car"/>
    <w:basedOn w:val="Policepardfaut"/>
    <w:link w:val="Textedebulles"/>
    <w:uiPriority w:val="99"/>
    <w:semiHidden/>
    <w:rsid w:val="00D45139"/>
    <w:rPr>
      <w:rFonts w:ascii="Tahoma" w:eastAsia="Calibri" w:hAnsi="Tahoma" w:cs="Tahoma"/>
      <w:sz w:val="16"/>
      <w:szCs w:val="16"/>
      <w:lang w:eastAsia="ar-SA"/>
    </w:rPr>
  </w:style>
  <w:style w:type="paragraph" w:styleId="Sansinterligne">
    <w:name w:val="No Spacing"/>
    <w:uiPriority w:val="1"/>
    <w:qFormat/>
    <w:rsid w:val="00D45139"/>
    <w:pPr>
      <w:spacing w:after="0" w:line="240" w:lineRule="auto"/>
    </w:pPr>
    <w:rPr>
      <w:rFonts w:ascii="Calibri" w:eastAsia="Calibri" w:hAnsi="Calibri" w:cs="Times New Roman"/>
    </w:rPr>
  </w:style>
  <w:style w:type="paragraph" w:styleId="Rvision">
    <w:name w:val="Revision"/>
    <w:uiPriority w:val="99"/>
    <w:semiHidden/>
    <w:rsid w:val="00D45139"/>
    <w:pPr>
      <w:spacing w:after="0" w:line="240" w:lineRule="auto"/>
    </w:pPr>
    <w:rPr>
      <w:rFonts w:ascii="Thorndale" w:eastAsia="Calibri" w:hAnsi="Thorndale" w:cs="Times New Roman"/>
      <w:sz w:val="24"/>
      <w:szCs w:val="20"/>
      <w:lang w:eastAsia="ar-SA"/>
    </w:rPr>
  </w:style>
  <w:style w:type="character" w:customStyle="1" w:styleId="ParagraphedelisteCar">
    <w:name w:val="Paragraphe de liste Car"/>
    <w:basedOn w:val="Policepardfaut"/>
    <w:link w:val="Paragraphedeliste"/>
    <w:uiPriority w:val="34"/>
    <w:locked/>
    <w:rsid w:val="00D45139"/>
  </w:style>
  <w:style w:type="paragraph" w:styleId="Citation">
    <w:name w:val="Quote"/>
    <w:basedOn w:val="Normal"/>
    <w:next w:val="Normal"/>
    <w:link w:val="CitationCar"/>
    <w:uiPriority w:val="29"/>
    <w:qFormat/>
    <w:rsid w:val="00D45139"/>
    <w:pPr>
      <w:spacing w:before="200" w:line="256" w:lineRule="auto"/>
      <w:ind w:left="864" w:right="864"/>
      <w:jc w:val="center"/>
    </w:pPr>
    <w:rPr>
      <w:rFonts w:ascii="Calibri" w:eastAsia="Calibri" w:hAnsi="Calibri" w:cs="Times New Roman"/>
      <w:i/>
      <w:iCs/>
      <w:color w:val="404040" w:themeColor="text1" w:themeTint="BF"/>
    </w:rPr>
  </w:style>
  <w:style w:type="character" w:customStyle="1" w:styleId="CitationCar">
    <w:name w:val="Citation Car"/>
    <w:basedOn w:val="Policepardfaut"/>
    <w:link w:val="Citation"/>
    <w:uiPriority w:val="29"/>
    <w:rsid w:val="00D45139"/>
    <w:rPr>
      <w:rFonts w:ascii="Calibri" w:eastAsia="Calibri" w:hAnsi="Calibri" w:cs="Times New Roman"/>
      <w:i/>
      <w:iCs/>
      <w:color w:val="404040" w:themeColor="text1" w:themeTint="BF"/>
    </w:rPr>
  </w:style>
  <w:style w:type="paragraph" w:styleId="Citationintense">
    <w:name w:val="Intense Quote"/>
    <w:basedOn w:val="Normal"/>
    <w:next w:val="Normal"/>
    <w:link w:val="CitationintenseCar"/>
    <w:uiPriority w:val="30"/>
    <w:qFormat/>
    <w:rsid w:val="00D45139"/>
    <w:pPr>
      <w:pBdr>
        <w:top w:val="single" w:sz="4" w:space="10" w:color="4472C4" w:themeColor="accent1"/>
        <w:bottom w:val="single" w:sz="4" w:space="10" w:color="4472C4" w:themeColor="accent1"/>
      </w:pBdr>
      <w:spacing w:before="360" w:after="360" w:line="256" w:lineRule="auto"/>
      <w:ind w:left="864" w:right="864"/>
      <w:jc w:val="center"/>
    </w:pPr>
    <w:rPr>
      <w:rFonts w:ascii="Calibri" w:eastAsia="Calibri" w:hAnsi="Calibri" w:cs="Times New Roman"/>
      <w:i/>
      <w:iCs/>
      <w:color w:val="4472C4" w:themeColor="accent1"/>
    </w:rPr>
  </w:style>
  <w:style w:type="character" w:customStyle="1" w:styleId="CitationintenseCar">
    <w:name w:val="Citation intense Car"/>
    <w:basedOn w:val="Policepardfaut"/>
    <w:link w:val="Citationintense"/>
    <w:uiPriority w:val="30"/>
    <w:rsid w:val="00D45139"/>
    <w:rPr>
      <w:rFonts w:ascii="Calibri" w:eastAsia="Calibri" w:hAnsi="Calibri" w:cs="Times New Roman"/>
      <w:i/>
      <w:iCs/>
      <w:color w:val="4472C4" w:themeColor="accent1"/>
    </w:rPr>
  </w:style>
  <w:style w:type="paragraph" w:styleId="Bibliographie">
    <w:name w:val="Bibliography"/>
    <w:basedOn w:val="Normal"/>
    <w:next w:val="Normal"/>
    <w:uiPriority w:val="37"/>
    <w:semiHidden/>
    <w:unhideWhenUsed/>
    <w:rsid w:val="00D45139"/>
    <w:pPr>
      <w:spacing w:line="256" w:lineRule="auto"/>
    </w:pPr>
    <w:rPr>
      <w:rFonts w:ascii="Calibri" w:eastAsia="Calibri" w:hAnsi="Calibri" w:cs="Times New Roman"/>
    </w:rPr>
  </w:style>
  <w:style w:type="paragraph" w:styleId="En-ttedetabledesmatires">
    <w:name w:val="TOC Heading"/>
    <w:basedOn w:val="Titre1"/>
    <w:next w:val="Normal"/>
    <w:uiPriority w:val="39"/>
    <w:unhideWhenUsed/>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Times New Roman" w:hAnsi="Calibri Light"/>
      <w:b w:val="0"/>
      <w:color w:val="2F5496" w:themeColor="accent1" w:themeShade="BF"/>
      <w:kern w:val="0"/>
      <w:sz w:val="32"/>
      <w:szCs w:val="32"/>
      <w:lang w:eastAsia="fr-FR"/>
    </w:rPr>
  </w:style>
  <w:style w:type="paragraph" w:customStyle="1" w:styleId="Titre41">
    <w:name w:val="Titre 41"/>
    <w:basedOn w:val="Normal"/>
    <w:next w:val="Normal"/>
    <w:uiPriority w:val="9"/>
    <w:semiHidden/>
    <w:qFormat/>
    <w:locked/>
    <w:rsid w:val="00D45139"/>
    <w:pPr>
      <w:keepNext/>
      <w:keepLines/>
      <w:widowControl w:val="0"/>
      <w:suppressAutoHyphens/>
      <w:spacing w:before="200" w:after="0" w:line="240" w:lineRule="auto"/>
      <w:outlineLvl w:val="3"/>
    </w:pPr>
    <w:rPr>
      <w:rFonts w:ascii="Cambria" w:eastAsia="Times New Roman" w:hAnsi="Cambria" w:cs="Times New Roman"/>
      <w:b/>
      <w:bCs/>
      <w:i/>
      <w:iCs/>
      <w:color w:val="4F81BD"/>
      <w:sz w:val="24"/>
      <w:szCs w:val="20"/>
      <w:lang w:eastAsia="ar-SA"/>
    </w:rPr>
  </w:style>
  <w:style w:type="paragraph" w:customStyle="1" w:styleId="Titre71">
    <w:name w:val="Titre 71"/>
    <w:basedOn w:val="Normal"/>
    <w:next w:val="Normal"/>
    <w:uiPriority w:val="9"/>
    <w:semiHidden/>
    <w:qFormat/>
    <w:locked/>
    <w:rsid w:val="00D45139"/>
    <w:pPr>
      <w:tabs>
        <w:tab w:val="num" w:pos="5040"/>
      </w:tabs>
      <w:spacing w:before="240" w:after="60" w:line="240" w:lineRule="auto"/>
      <w:ind w:left="5040" w:hanging="720"/>
      <w:outlineLvl w:val="6"/>
    </w:pPr>
    <w:rPr>
      <w:rFonts w:ascii="Calibri" w:eastAsia="Times New Roman" w:hAnsi="Calibri" w:cs="Times New Roman"/>
      <w:sz w:val="24"/>
      <w:szCs w:val="24"/>
      <w:lang w:val="en-US"/>
    </w:rPr>
  </w:style>
  <w:style w:type="paragraph" w:customStyle="1" w:styleId="Titre81">
    <w:name w:val="Titre 81"/>
    <w:basedOn w:val="Normal"/>
    <w:next w:val="Normal"/>
    <w:uiPriority w:val="9"/>
    <w:semiHidden/>
    <w:qFormat/>
    <w:locked/>
    <w:rsid w:val="00D45139"/>
    <w:pPr>
      <w:tabs>
        <w:tab w:val="num" w:pos="5760"/>
      </w:tabs>
      <w:spacing w:before="240" w:after="60" w:line="240" w:lineRule="auto"/>
      <w:ind w:left="5760" w:hanging="720"/>
      <w:outlineLvl w:val="7"/>
    </w:pPr>
    <w:rPr>
      <w:rFonts w:ascii="Calibri" w:eastAsia="Times New Roman" w:hAnsi="Calibri" w:cs="Times New Roman"/>
      <w:i/>
      <w:iCs/>
      <w:sz w:val="24"/>
      <w:szCs w:val="24"/>
      <w:lang w:val="en-US"/>
    </w:rPr>
  </w:style>
  <w:style w:type="paragraph" w:customStyle="1" w:styleId="Titre91">
    <w:name w:val="Titre 91"/>
    <w:basedOn w:val="Normal"/>
    <w:next w:val="Normal"/>
    <w:uiPriority w:val="9"/>
    <w:semiHidden/>
    <w:qFormat/>
    <w:locked/>
    <w:rsid w:val="00D45139"/>
    <w:pPr>
      <w:tabs>
        <w:tab w:val="num" w:pos="6480"/>
      </w:tabs>
      <w:spacing w:before="240" w:after="60" w:line="240" w:lineRule="auto"/>
      <w:ind w:left="6480" w:hanging="720"/>
      <w:outlineLvl w:val="8"/>
    </w:pPr>
    <w:rPr>
      <w:rFonts w:ascii="Cambria" w:eastAsia="Times New Roman" w:hAnsi="Cambria" w:cs="Times New Roman"/>
      <w:lang w:val="en-US"/>
    </w:rPr>
  </w:style>
  <w:style w:type="paragraph" w:customStyle="1" w:styleId="Lgende6">
    <w:name w:val="Légende6"/>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Rpertoire">
    <w:name w:val="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60">
    <w:name w:val="Titre6"/>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5">
    <w:name w:val="Légende5"/>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
    <w:name w:val="WW-Répertoire"/>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50">
    <w:name w:val="Titre5"/>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4">
    <w:name w:val="Légende4"/>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
    <w:name w:val="WW-Répertoire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40">
    <w:name w:val="Titre4"/>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3">
    <w:name w:val="Légende3"/>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
    <w:name w:val="WW-Répertoire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30">
    <w:name w:val="Titre3"/>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
    <w:name w:val="WW-Légende"/>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
    <w:name w:val="WW-Répertoire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
    <w:name w:val="WW-Titre"/>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
    <w:name w:val="WW-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
    <w:name w:val="WW-Répertoire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
    <w:name w:val="WW-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
    <w:name w:val="WW-Légende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
    <w:name w:val="WW-Répertoire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
    <w:name w:val="WW-Titre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
    <w:name w:val="WW-Légende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
    <w:name w:val="WW-Répertoire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
    <w:name w:val="WW-Titre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
    <w:name w:val="WW-Légende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
    <w:name w:val="WW-Répertoire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
    <w:name w:val="WW-Titre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
    <w:name w:val="WW-Légende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
    <w:name w:val="WW-Répertoire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
    <w:name w:val="WW-Titre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
    <w:name w:val="WW-Légende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
    <w:name w:val="WW-Répertoire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
    <w:name w:val="WW-Titre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
    <w:name w:val="WW-Légende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
    <w:name w:val="WW-Répertoire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
    <w:name w:val="WW-Titre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
    <w:name w:val="WW-Légende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
    <w:name w:val="WW-Répertoire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
    <w:name w:val="WW-Titre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
    <w:name w:val="WW-Légende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
    <w:name w:val="WW-Répertoire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
    <w:name w:val="WW-Titre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
    <w:name w:val="WW-Légende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
    <w:name w:val="WW-Répertoire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
    <w:name w:val="WW-Titre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
    <w:name w:val="WW-Légende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
    <w:name w:val="WW-Répertoire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
    <w:name w:val="WW-Titre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
    <w:name w:val="WW-Légende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
    <w:name w:val="WW-Répertoire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
    <w:name w:val="WW-Titre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
    <w:name w:val="WW-Légende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
    <w:name w:val="WW-Répertoire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
    <w:name w:val="WW-Titre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
    <w:name w:val="WW-Légende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
    <w:name w:val="WW-Répertoire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
    <w:name w:val="WW-Titre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
    <w:name w:val="WW-Légende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
    <w:name w:val="WW-Répertoire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
    <w:name w:val="WW-Titre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
    <w:name w:val="WW-Légende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
    <w:name w:val="WW-Répertoire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
    <w:name w:val="WW-Titre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
    <w:name w:val="WW-Légende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
    <w:name w:val="WW-Répertoire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
    <w:name w:val="WW-Titre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
    <w:name w:val="WW-Légende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
    <w:name w:val="WW-Répertoire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
    <w:name w:val="WW-Titre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
    <w:name w:val="WW-Légende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
    <w:name w:val="WW-Répertoire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
    <w:name w:val="WW-Titre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
    <w:name w:val="WW-Légende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
    <w:name w:val="WW-Répertoire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
    <w:name w:val="WW-Titre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2">
    <w:name w:val="Légende2"/>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
    <w:name w:val="WW-Répertoire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20">
    <w:name w:val="Titre2"/>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
    <w:name w:val="WW-Légende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
    <w:name w:val="WW-Répertoire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
    <w:name w:val="WW-Titre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
    <w:name w:val="WW-Légende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
    <w:name w:val="WW-Répertoire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
    <w:name w:val="WW-Titre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
    <w:name w:val="WW-Légende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
    <w:name w:val="WW-Répertoire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
    <w:name w:val="WW-Titre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
    <w:name w:val="WW-Légende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
    <w:name w:val="WW-Répertoire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
    <w:name w:val="WW-Titre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
    <w:name w:val="WW-Légende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
    <w:name w:val="WW-Répertoire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
    <w:name w:val="WW-Titre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
    <w:name w:val="WW-Légende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
    <w:name w:val="WW-Répertoire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
    <w:name w:val="WW-Titre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
    <w:name w:val="WW-Légende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
    <w:name w:val="WW-Répertoire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
    <w:name w:val="WW-Titre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
    <w:name w:val="WW-Légende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
    <w:name w:val="WW-Répertoire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
    <w:name w:val="WW-Titre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
    <w:name w:val="WW-Légende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
    <w:name w:val="WW-Répertoire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
    <w:name w:val="WW-Titre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
    <w:name w:val="WW-Légende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
    <w:name w:val="WW-Répertoire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
    <w:name w:val="WW-Titre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
    <w:name w:val="WW-Légende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
    <w:name w:val="WW-Répertoire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
    <w:name w:val="WW-Titre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
    <w:name w:val="WW-Légende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
    <w:name w:val="WW-Répertoire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
    <w:name w:val="WW-Titre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
    <w:name w:val="WW-Légende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
    <w:name w:val="WW-Répertoire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
    <w:name w:val="WW-Titre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
    <w:name w:val="WW-Légende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
    <w:name w:val="WW-Répertoire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
    <w:name w:val="WW-Titre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
    <w:name w:val="WW-Légende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
    <w:name w:val="WW-Répertoire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
    <w:name w:val="WW-Titre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
    <w:name w:val="WW-Légende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
    <w:name w:val="WW-Répertoire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
    <w:name w:val="WW-Titre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
    <w:name w:val="WW-Légende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
    <w:name w:val="WW-Répertoire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
    <w:name w:val="WW-Titre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
    <w:name w:val="WW-Légende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
    <w:name w:val="WW-Répertoire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
    <w:name w:val="WW-Titre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
    <w:name w:val="WW-Légende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
    <w:name w:val="WW-Répertoire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
    <w:name w:val="WW-Titre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
    <w:name w:val="WW-Légende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
    <w:name w:val="WW-Répertoire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
    <w:name w:val="WW-Titre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
    <w:name w:val="WW-Légende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
    <w:name w:val="WW-Répertoire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
    <w:name w:val="WW-Titre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
    <w:name w:val="WW-Légende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
    <w:name w:val="WW-Répertoire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
    <w:name w:val="WW-Titre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
    <w:name w:val="WW-Légende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
    <w:name w:val="WW-Répertoire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
    <w:name w:val="WW-Titre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
    <w:name w:val="WW-Légende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
    <w:name w:val="WW-Répertoire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
    <w:name w:val="WW-Titre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
    <w:name w:val="WW-Légende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
    <w:name w:val="WW-Répertoire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
    <w:name w:val="WW-Titre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
    <w:name w:val="WW-Légende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
    <w:name w:val="WW-Répertoire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
    <w:name w:val="WW-Titre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
    <w:name w:val="WW-Légende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
    <w:name w:val="WW-Répertoire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
    <w:name w:val="WW-Titre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
    <w:name w:val="WW-Légende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
    <w:name w:val="WW-Répertoire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
    <w:name w:val="WW-Titre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
    <w:name w:val="WW-Légende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
    <w:name w:val="WW-Répertoire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
    <w:name w:val="WW-Titre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Lgende1">
    <w:name w:val="Légende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
    <w:name w:val="WW-Répertoire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Titre10">
    <w:name w:val="Titre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
    <w:name w:val="WW-Légende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
    <w:name w:val="WW-Répertoire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
    <w:name w:val="WW-Titre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
    <w:name w:val="WW-Légende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
    <w:name w:val="WW-Répertoire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Titre111111111111111111111111111111111111111111111111111">
    <w:name w:val="WW-Titre111111111111111111111111111111111111111111111111111"/>
    <w:basedOn w:val="Normal"/>
    <w:next w:val="Corpsdetexte"/>
    <w:uiPriority w:val="99"/>
    <w:rsid w:val="00D45139"/>
    <w:pPr>
      <w:keepNext/>
      <w:widowControl w:val="0"/>
      <w:suppressAutoHyphens/>
      <w:spacing w:before="240" w:after="120" w:line="240" w:lineRule="auto"/>
    </w:pPr>
    <w:rPr>
      <w:rFonts w:ascii="Albany" w:eastAsia="Calibri" w:hAnsi="Albany" w:cs="Tahoma"/>
      <w:sz w:val="28"/>
      <w:szCs w:val="28"/>
      <w:lang w:eastAsia="ar-SA"/>
    </w:rPr>
  </w:style>
  <w:style w:type="paragraph" w:customStyle="1" w:styleId="WW-Lgende1111111111111111111111111111111111111111111111111111">
    <w:name w:val="WW-Légende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
    <w:name w:val="WW-Répertoire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WW-Lgende11111111111111111111111111111111111111111111111111111">
    <w:name w:val="WW-Légende11111111111111111111111111111111111111111111111111111"/>
    <w:basedOn w:val="Normal"/>
    <w:uiPriority w:val="99"/>
    <w:rsid w:val="00D45139"/>
    <w:pPr>
      <w:widowControl w:val="0"/>
      <w:suppressLineNumbers/>
      <w:suppressAutoHyphens/>
      <w:spacing w:before="120" w:after="120" w:line="240" w:lineRule="auto"/>
    </w:pPr>
    <w:rPr>
      <w:rFonts w:ascii="Thorndale" w:eastAsia="Calibri" w:hAnsi="Thorndale" w:cs="Tahoma"/>
      <w:i/>
      <w:iCs/>
      <w:sz w:val="20"/>
      <w:szCs w:val="20"/>
      <w:lang w:eastAsia="ar-SA"/>
    </w:rPr>
  </w:style>
  <w:style w:type="paragraph" w:customStyle="1" w:styleId="WW-Rpertoire1111111111111111111111111111111111111111111111111111111111">
    <w:name w:val="WW-Répertoire1111111111111111111111111111111111111111111111111111111111"/>
    <w:basedOn w:val="Normal"/>
    <w:uiPriority w:val="99"/>
    <w:rsid w:val="00D45139"/>
    <w:pPr>
      <w:widowControl w:val="0"/>
      <w:suppressLineNumbers/>
      <w:suppressAutoHyphens/>
      <w:spacing w:after="0" w:line="240" w:lineRule="auto"/>
    </w:pPr>
    <w:rPr>
      <w:rFonts w:ascii="Thorndale" w:eastAsia="Calibri" w:hAnsi="Thorndale" w:cs="Tahoma"/>
      <w:sz w:val="24"/>
      <w:szCs w:val="20"/>
      <w:lang w:eastAsia="ar-SA"/>
    </w:rPr>
  </w:style>
  <w:style w:type="paragraph" w:customStyle="1" w:styleId="spip2">
    <w:name w:val="spip2"/>
    <w:basedOn w:val="Normal"/>
    <w:uiPriority w:val="99"/>
    <w:rsid w:val="00D45139"/>
    <w:pPr>
      <w:widowControl w:val="0"/>
      <w:suppressAutoHyphens/>
      <w:spacing w:before="280" w:after="280" w:line="240" w:lineRule="auto"/>
      <w:jc w:val="both"/>
    </w:pPr>
    <w:rPr>
      <w:rFonts w:ascii="Georgia" w:eastAsia="Calibri" w:hAnsi="Georgia" w:cs="Times New Roman"/>
      <w:sz w:val="24"/>
      <w:szCs w:val="20"/>
      <w:lang w:eastAsia="ar-SA"/>
    </w:rPr>
  </w:style>
  <w:style w:type="paragraph" w:customStyle="1" w:styleId="WW-Contenudetableau11111111111111111">
    <w:name w:val="WW-Contenu de tableau11111111111111111"/>
    <w:basedOn w:val="Corpsdetexte"/>
    <w:uiPriority w:val="99"/>
    <w:rsid w:val="00D45139"/>
    <w:pPr>
      <w:suppressLineNumbers/>
    </w:pPr>
  </w:style>
  <w:style w:type="paragraph" w:customStyle="1" w:styleId="WW-Titredetableau11111111111111111">
    <w:name w:val="WW-Titre de tableau11111111111111111"/>
    <w:basedOn w:val="WW-Contenudetableau11111111111111111"/>
    <w:uiPriority w:val="99"/>
    <w:rsid w:val="00D45139"/>
    <w:pPr>
      <w:jc w:val="center"/>
    </w:pPr>
    <w:rPr>
      <w:b/>
      <w:bCs/>
      <w:i/>
      <w:iCs/>
    </w:rPr>
  </w:style>
  <w:style w:type="paragraph" w:customStyle="1" w:styleId="WW-Contenudetableau">
    <w:name w:val="WW-Contenu de tableau"/>
    <w:basedOn w:val="Corpsdetexte"/>
    <w:uiPriority w:val="99"/>
    <w:rsid w:val="00D45139"/>
    <w:pPr>
      <w:suppressLineNumbers/>
    </w:pPr>
  </w:style>
  <w:style w:type="paragraph" w:customStyle="1" w:styleId="Nom">
    <w:name w:val="Nom"/>
    <w:basedOn w:val="Normal"/>
    <w:next w:val="Normal"/>
    <w:uiPriority w:val="99"/>
    <w:rsid w:val="00D45139"/>
    <w:pPr>
      <w:widowControl w:val="0"/>
      <w:pBdr>
        <w:bottom w:val="single" w:sz="2" w:space="4" w:color="000000"/>
      </w:pBdr>
      <w:suppressAutoHyphens/>
      <w:spacing w:after="440" w:line="240" w:lineRule="atLeast"/>
    </w:pPr>
    <w:rPr>
      <w:rFonts w:ascii="Arial Black" w:eastAsia="Calibri" w:hAnsi="Arial Black" w:cs="Times New Roman"/>
      <w:spacing w:val="-35"/>
      <w:sz w:val="54"/>
      <w:szCs w:val="54"/>
      <w:lang w:eastAsia="ar-SA"/>
    </w:rPr>
  </w:style>
  <w:style w:type="paragraph" w:customStyle="1" w:styleId="Titredesection">
    <w:name w:val="Titre de section"/>
    <w:basedOn w:val="Normal"/>
    <w:next w:val="Normal"/>
    <w:uiPriority w:val="99"/>
    <w:rsid w:val="00D45139"/>
    <w:pPr>
      <w:widowControl w:val="0"/>
      <w:suppressAutoHyphens/>
      <w:spacing w:before="220" w:after="0" w:line="220" w:lineRule="atLeast"/>
    </w:pPr>
    <w:rPr>
      <w:rFonts w:ascii="Arial Black" w:eastAsia="Calibri" w:hAnsi="Arial Black" w:cs="Times New Roman"/>
      <w:spacing w:val="-10"/>
      <w:sz w:val="24"/>
      <w:szCs w:val="20"/>
      <w:lang w:eastAsia="ar-SA"/>
    </w:rPr>
  </w:style>
  <w:style w:type="paragraph" w:customStyle="1" w:styleId="Russite">
    <w:name w:val="Réussite"/>
    <w:basedOn w:val="Corpsdetexte"/>
    <w:uiPriority w:val="99"/>
    <w:rsid w:val="00D45139"/>
    <w:pPr>
      <w:tabs>
        <w:tab w:val="num" w:pos="360"/>
      </w:tabs>
      <w:spacing w:after="60"/>
    </w:pPr>
  </w:style>
  <w:style w:type="paragraph" w:customStyle="1" w:styleId="Informationspersonnelles">
    <w:name w:val="Informations personnelles"/>
    <w:basedOn w:val="Russite"/>
    <w:next w:val="Russite"/>
    <w:uiPriority w:val="99"/>
    <w:rsid w:val="00D45139"/>
    <w:pPr>
      <w:tabs>
        <w:tab w:val="clear" w:pos="360"/>
      </w:tabs>
      <w:spacing w:before="240"/>
      <w:ind w:left="245" w:hanging="245"/>
    </w:pPr>
  </w:style>
  <w:style w:type="paragraph" w:customStyle="1" w:styleId="Nomdesocit">
    <w:name w:val="Nom de société"/>
    <w:basedOn w:val="Normal"/>
    <w:next w:val="Normal"/>
    <w:uiPriority w:val="99"/>
    <w:rsid w:val="00D45139"/>
    <w:pPr>
      <w:widowControl w:val="0"/>
      <w:tabs>
        <w:tab w:val="left" w:pos="2160"/>
        <w:tab w:val="right" w:pos="6480"/>
      </w:tabs>
      <w:suppressAutoHyphens/>
      <w:spacing w:before="240" w:after="40" w:line="220" w:lineRule="atLeast"/>
    </w:pPr>
    <w:rPr>
      <w:rFonts w:ascii="Thorndale" w:eastAsia="Calibri" w:hAnsi="Thorndale" w:cs="Times New Roman"/>
      <w:sz w:val="24"/>
      <w:szCs w:val="20"/>
      <w:lang w:eastAsia="ar-SA"/>
    </w:rPr>
  </w:style>
  <w:style w:type="paragraph" w:customStyle="1" w:styleId="Objectifs">
    <w:name w:val="Objectifs"/>
    <w:basedOn w:val="Normal"/>
    <w:next w:val="Corpsdetexte"/>
    <w:uiPriority w:val="99"/>
    <w:rsid w:val="00D45139"/>
    <w:pPr>
      <w:widowControl w:val="0"/>
      <w:suppressAutoHyphens/>
      <w:spacing w:before="240" w:after="220" w:line="220" w:lineRule="atLeast"/>
    </w:pPr>
    <w:rPr>
      <w:rFonts w:ascii="Thorndale" w:eastAsia="Calibri" w:hAnsi="Thorndale" w:cs="Times New Roman"/>
      <w:sz w:val="24"/>
      <w:szCs w:val="20"/>
      <w:lang w:eastAsia="ar-SA"/>
    </w:rPr>
  </w:style>
  <w:style w:type="paragraph" w:customStyle="1" w:styleId="WW-Contenudetableau11">
    <w:name w:val="WW-Contenu de tableau11"/>
    <w:basedOn w:val="Corpsdetexte"/>
    <w:uiPriority w:val="99"/>
    <w:rsid w:val="00D45139"/>
    <w:pPr>
      <w:suppressLineNumbers/>
    </w:pPr>
  </w:style>
  <w:style w:type="paragraph" w:customStyle="1" w:styleId="WW-Titredetableau11">
    <w:name w:val="WW-Titre de tableau11"/>
    <w:basedOn w:val="WW-Contenudetableau11"/>
    <w:uiPriority w:val="99"/>
    <w:rsid w:val="00D45139"/>
    <w:pPr>
      <w:jc w:val="center"/>
    </w:pPr>
    <w:rPr>
      <w:b/>
      <w:bCs/>
      <w:i/>
      <w:iCs/>
    </w:rPr>
  </w:style>
  <w:style w:type="paragraph" w:customStyle="1" w:styleId="WW-Contenudetableau112">
    <w:name w:val="WW-Contenu de tableau112"/>
    <w:basedOn w:val="Corpsdetexte"/>
    <w:uiPriority w:val="99"/>
    <w:rsid w:val="00D45139"/>
    <w:pPr>
      <w:suppressLineNumbers/>
    </w:pPr>
  </w:style>
  <w:style w:type="paragraph" w:customStyle="1" w:styleId="WW-Titredetableau112">
    <w:name w:val="WW-Titre de tableau112"/>
    <w:basedOn w:val="WW-Contenudetableau112"/>
    <w:uiPriority w:val="99"/>
    <w:rsid w:val="00D45139"/>
    <w:pPr>
      <w:jc w:val="center"/>
    </w:pPr>
    <w:rPr>
      <w:b/>
      <w:bCs/>
      <w:i/>
      <w:iCs/>
    </w:rPr>
  </w:style>
  <w:style w:type="paragraph" w:customStyle="1" w:styleId="WW-Contenudetableau111111111111">
    <w:name w:val="WW-Contenu de tableau111111111111"/>
    <w:basedOn w:val="Corpsdetexte"/>
    <w:uiPriority w:val="99"/>
    <w:rsid w:val="00D45139"/>
    <w:pPr>
      <w:suppressLineNumbers/>
    </w:pPr>
  </w:style>
  <w:style w:type="paragraph" w:customStyle="1" w:styleId="WW-Titredetableau111111111111">
    <w:name w:val="WW-Titre de tableau111111111111"/>
    <w:basedOn w:val="WW-Contenudetableau111111111111"/>
    <w:uiPriority w:val="99"/>
    <w:rsid w:val="00D45139"/>
    <w:pPr>
      <w:jc w:val="center"/>
    </w:pPr>
    <w:rPr>
      <w:b/>
      <w:bCs/>
      <w:i/>
      <w:iCs/>
    </w:rPr>
  </w:style>
  <w:style w:type="paragraph" w:customStyle="1" w:styleId="WW-Corpsdetexte3">
    <w:name w:val="WW-Corps de texte 3"/>
    <w:uiPriority w:val="99"/>
    <w:rsid w:val="00D45139"/>
    <w:pPr>
      <w:suppressAutoHyphens/>
      <w:spacing w:after="80" w:line="264" w:lineRule="auto"/>
    </w:pPr>
    <w:rPr>
      <w:rFonts w:ascii="Gill Sans MT" w:eastAsia="Times New Roman" w:hAnsi="Gill Sans MT" w:cs="Times New Roman"/>
      <w:color w:val="000000"/>
      <w:kern w:val="2"/>
      <w:sz w:val="18"/>
      <w:szCs w:val="18"/>
      <w:lang w:eastAsia="ar-SA"/>
    </w:rPr>
  </w:style>
  <w:style w:type="paragraph" w:customStyle="1" w:styleId="Contenuducadre">
    <w:name w:val="Contenu du cadre"/>
    <w:basedOn w:val="Corpsdetexte"/>
    <w:uiPriority w:val="99"/>
    <w:rsid w:val="00D45139"/>
  </w:style>
  <w:style w:type="paragraph" w:customStyle="1" w:styleId="WW-Contenuducadre">
    <w:name w:val="WW-Contenu du cadre"/>
    <w:basedOn w:val="Corpsdetexte"/>
    <w:uiPriority w:val="99"/>
    <w:rsid w:val="00D45139"/>
  </w:style>
  <w:style w:type="paragraph" w:customStyle="1" w:styleId="WW-Contenuducadre1">
    <w:name w:val="WW-Contenu du cadre1"/>
    <w:basedOn w:val="Corpsdetexte"/>
    <w:uiPriority w:val="99"/>
    <w:rsid w:val="00D45139"/>
  </w:style>
  <w:style w:type="paragraph" w:customStyle="1" w:styleId="WW-Contenuducadre11">
    <w:name w:val="WW-Contenu du cadre11"/>
    <w:basedOn w:val="Corpsdetexte"/>
    <w:uiPriority w:val="99"/>
    <w:rsid w:val="00D45139"/>
  </w:style>
  <w:style w:type="paragraph" w:customStyle="1" w:styleId="WW-Contenuducadre111">
    <w:name w:val="WW-Contenu du cadre111"/>
    <w:basedOn w:val="Corpsdetexte"/>
    <w:uiPriority w:val="99"/>
    <w:rsid w:val="00D45139"/>
  </w:style>
  <w:style w:type="paragraph" w:customStyle="1" w:styleId="WW-Contenuducadre1111">
    <w:name w:val="WW-Contenu du cadre1111"/>
    <w:basedOn w:val="Corpsdetexte"/>
    <w:uiPriority w:val="99"/>
    <w:rsid w:val="00D45139"/>
  </w:style>
  <w:style w:type="paragraph" w:customStyle="1" w:styleId="WW-Contenuducadre11111">
    <w:name w:val="WW-Contenu du cadre11111"/>
    <w:basedOn w:val="Corpsdetexte"/>
    <w:uiPriority w:val="99"/>
    <w:rsid w:val="00D45139"/>
  </w:style>
  <w:style w:type="paragraph" w:customStyle="1" w:styleId="WW-Contenuducadre111111">
    <w:name w:val="WW-Contenu du cadre111111"/>
    <w:basedOn w:val="Corpsdetexte"/>
    <w:uiPriority w:val="99"/>
    <w:rsid w:val="00D45139"/>
  </w:style>
  <w:style w:type="paragraph" w:customStyle="1" w:styleId="WW-Contenuducadre1111111">
    <w:name w:val="WW-Contenu du cadre1111111"/>
    <w:basedOn w:val="Corpsdetexte"/>
    <w:uiPriority w:val="99"/>
    <w:rsid w:val="00D45139"/>
  </w:style>
  <w:style w:type="paragraph" w:customStyle="1" w:styleId="WW-Contenuducadre11111111">
    <w:name w:val="WW-Contenu du cadre11111111"/>
    <w:basedOn w:val="Corpsdetexte"/>
    <w:uiPriority w:val="99"/>
    <w:rsid w:val="00D45139"/>
  </w:style>
  <w:style w:type="paragraph" w:customStyle="1" w:styleId="WW-Contenuducadre111111111">
    <w:name w:val="WW-Contenu du cadre111111111"/>
    <w:basedOn w:val="Corpsdetexte"/>
    <w:uiPriority w:val="99"/>
    <w:rsid w:val="00D45139"/>
  </w:style>
  <w:style w:type="paragraph" w:customStyle="1" w:styleId="WW-Contenuducadre1111111111">
    <w:name w:val="WW-Contenu du cadre1111111111"/>
    <w:basedOn w:val="Corpsdetexte"/>
    <w:uiPriority w:val="99"/>
    <w:rsid w:val="00D45139"/>
  </w:style>
  <w:style w:type="paragraph" w:customStyle="1" w:styleId="WW-Contenuducadre11111111111">
    <w:name w:val="WW-Contenu du cadre11111111111"/>
    <w:basedOn w:val="Corpsdetexte"/>
    <w:uiPriority w:val="99"/>
    <w:rsid w:val="00D45139"/>
  </w:style>
  <w:style w:type="paragraph" w:customStyle="1" w:styleId="WW-Contenuducadre111111111111">
    <w:name w:val="WW-Contenu du cadre111111111111"/>
    <w:basedOn w:val="Corpsdetexte"/>
    <w:uiPriority w:val="99"/>
    <w:rsid w:val="00D45139"/>
  </w:style>
  <w:style w:type="paragraph" w:customStyle="1" w:styleId="WW-Contenuducadre1111111111111">
    <w:name w:val="WW-Contenu du cadre1111111111111"/>
    <w:basedOn w:val="Corpsdetexte"/>
    <w:uiPriority w:val="99"/>
    <w:rsid w:val="00D45139"/>
  </w:style>
  <w:style w:type="paragraph" w:customStyle="1" w:styleId="WW-Contenuducadre11111111111111">
    <w:name w:val="WW-Contenu du cadre11111111111111"/>
    <w:basedOn w:val="Corpsdetexte"/>
    <w:uiPriority w:val="99"/>
    <w:rsid w:val="00D45139"/>
  </w:style>
  <w:style w:type="paragraph" w:customStyle="1" w:styleId="WW-Contenuducadre111111111111111">
    <w:name w:val="WW-Contenu du cadre111111111111111"/>
    <w:basedOn w:val="Corpsdetexte"/>
    <w:uiPriority w:val="99"/>
    <w:rsid w:val="00D45139"/>
  </w:style>
  <w:style w:type="paragraph" w:customStyle="1" w:styleId="WW-Contenuducadre1111111111111111">
    <w:name w:val="WW-Contenu du cadre1111111111111111"/>
    <w:basedOn w:val="Corpsdetexte"/>
    <w:uiPriority w:val="99"/>
    <w:rsid w:val="00D45139"/>
  </w:style>
  <w:style w:type="paragraph" w:customStyle="1" w:styleId="WW-Contenuducadre11111111111111111">
    <w:name w:val="WW-Contenu du cadre11111111111111111"/>
    <w:basedOn w:val="Corpsdetexte"/>
    <w:uiPriority w:val="99"/>
    <w:rsid w:val="00D45139"/>
  </w:style>
  <w:style w:type="paragraph" w:customStyle="1" w:styleId="WW-Contenuducadre111111111111111111">
    <w:name w:val="WW-Contenu du cadre111111111111111111"/>
    <w:basedOn w:val="Corpsdetexte"/>
    <w:uiPriority w:val="99"/>
    <w:rsid w:val="00D45139"/>
  </w:style>
  <w:style w:type="paragraph" w:customStyle="1" w:styleId="WW-Contenuducadre1111111111111111111">
    <w:name w:val="WW-Contenu du cadre1111111111111111111"/>
    <w:basedOn w:val="Corpsdetexte"/>
    <w:uiPriority w:val="99"/>
    <w:rsid w:val="00D45139"/>
  </w:style>
  <w:style w:type="paragraph" w:customStyle="1" w:styleId="WW-Contenuducadre11111111111111111111">
    <w:name w:val="WW-Contenu du cadre11111111111111111111"/>
    <w:basedOn w:val="Corpsdetexte"/>
    <w:uiPriority w:val="99"/>
    <w:rsid w:val="00D45139"/>
  </w:style>
  <w:style w:type="paragraph" w:customStyle="1" w:styleId="WW-Contenuducadre111111111111111111111">
    <w:name w:val="WW-Contenu du cadre111111111111111111111"/>
    <w:basedOn w:val="Corpsdetexte"/>
    <w:uiPriority w:val="99"/>
    <w:rsid w:val="00D45139"/>
  </w:style>
  <w:style w:type="paragraph" w:customStyle="1" w:styleId="WW-Contenuducadre1111111111111111111111">
    <w:name w:val="WW-Contenu du cadre1111111111111111111111"/>
    <w:basedOn w:val="Corpsdetexte"/>
    <w:uiPriority w:val="99"/>
    <w:rsid w:val="00D45139"/>
  </w:style>
  <w:style w:type="paragraph" w:customStyle="1" w:styleId="WW-Contenuducadre11111111111111111111111">
    <w:name w:val="WW-Contenu du cadre11111111111111111111111"/>
    <w:basedOn w:val="Corpsdetexte"/>
    <w:uiPriority w:val="99"/>
    <w:rsid w:val="00D45139"/>
  </w:style>
  <w:style w:type="paragraph" w:customStyle="1" w:styleId="WW-Contenuducadre111111111111111111111111">
    <w:name w:val="WW-Contenu du cadre111111111111111111111111"/>
    <w:basedOn w:val="Corpsdetexte"/>
    <w:uiPriority w:val="99"/>
    <w:rsid w:val="00D45139"/>
  </w:style>
  <w:style w:type="paragraph" w:customStyle="1" w:styleId="WW-Contenuducadre1111111111111111111111111">
    <w:name w:val="WW-Contenu du cadre1111111111111111111111111"/>
    <w:basedOn w:val="Corpsdetexte"/>
    <w:uiPriority w:val="99"/>
    <w:rsid w:val="00D45139"/>
  </w:style>
  <w:style w:type="paragraph" w:customStyle="1" w:styleId="WW-Contenuducadre11111111111111111111111111">
    <w:name w:val="WW-Contenu du cadre11111111111111111111111111"/>
    <w:basedOn w:val="Corpsdetexte"/>
    <w:uiPriority w:val="99"/>
    <w:rsid w:val="00D45139"/>
  </w:style>
  <w:style w:type="paragraph" w:customStyle="1" w:styleId="WW-Contenuducadre111111111111111111111111111">
    <w:name w:val="WW-Contenu du cadre111111111111111111111111111"/>
    <w:basedOn w:val="Corpsdetexte"/>
    <w:uiPriority w:val="99"/>
    <w:rsid w:val="00D45139"/>
  </w:style>
  <w:style w:type="paragraph" w:customStyle="1" w:styleId="WW-Contenuducadre1111111111111111111111111111">
    <w:name w:val="WW-Contenu du cadre1111111111111111111111111111"/>
    <w:basedOn w:val="Corpsdetexte"/>
    <w:uiPriority w:val="99"/>
    <w:rsid w:val="00D45139"/>
  </w:style>
  <w:style w:type="paragraph" w:customStyle="1" w:styleId="WW-Contenuducadre11111111111111111111111111111">
    <w:name w:val="WW-Contenu du cadre11111111111111111111111111111"/>
    <w:basedOn w:val="Corpsdetexte"/>
    <w:uiPriority w:val="99"/>
    <w:rsid w:val="00D45139"/>
  </w:style>
  <w:style w:type="paragraph" w:customStyle="1" w:styleId="WW-Contenuducadre111111111111111111111111111111">
    <w:name w:val="WW-Contenu du cadre111111111111111111111111111111"/>
    <w:basedOn w:val="Corpsdetexte"/>
    <w:uiPriority w:val="99"/>
    <w:rsid w:val="00D45139"/>
  </w:style>
  <w:style w:type="paragraph" w:customStyle="1" w:styleId="WW-Contenuducadre1111111111111111111111111111111">
    <w:name w:val="WW-Contenu du cadre1111111111111111111111111111111"/>
    <w:basedOn w:val="Corpsdetexte"/>
    <w:uiPriority w:val="99"/>
    <w:rsid w:val="00D45139"/>
  </w:style>
  <w:style w:type="paragraph" w:customStyle="1" w:styleId="WW-Contenuducadre11111111111111111111111111111111">
    <w:name w:val="WW-Contenu du cadre11111111111111111111111111111111"/>
    <w:basedOn w:val="Corpsdetexte"/>
    <w:uiPriority w:val="99"/>
    <w:rsid w:val="00D45139"/>
  </w:style>
  <w:style w:type="paragraph" w:customStyle="1" w:styleId="WW-Contenuducadre111111111111111111111111111111111">
    <w:name w:val="WW-Contenu du cadre111111111111111111111111111111111"/>
    <w:basedOn w:val="Corpsdetexte"/>
    <w:uiPriority w:val="99"/>
    <w:rsid w:val="00D45139"/>
  </w:style>
  <w:style w:type="paragraph" w:customStyle="1" w:styleId="WW-Contenuducadre1111111111111111111111111111111111">
    <w:name w:val="WW-Contenu du cadre1111111111111111111111111111111111"/>
    <w:basedOn w:val="Corpsdetexte"/>
    <w:uiPriority w:val="99"/>
    <w:rsid w:val="00D45139"/>
  </w:style>
  <w:style w:type="paragraph" w:customStyle="1" w:styleId="WW-Contenuducadre11111111111111111111111111111111111">
    <w:name w:val="WW-Contenu du cadre11111111111111111111111111111111111"/>
    <w:basedOn w:val="Corpsdetexte"/>
    <w:uiPriority w:val="99"/>
    <w:rsid w:val="00D45139"/>
  </w:style>
  <w:style w:type="paragraph" w:customStyle="1" w:styleId="WW-Contenuducadre111111111111111111111111111111111111">
    <w:name w:val="WW-Contenu du cadre111111111111111111111111111111111111"/>
    <w:basedOn w:val="Corpsdetexte"/>
    <w:uiPriority w:val="99"/>
    <w:rsid w:val="00D45139"/>
  </w:style>
  <w:style w:type="paragraph" w:customStyle="1" w:styleId="WW-Contenuducadre1111111111111111111111111111111111111">
    <w:name w:val="WW-Contenu du cadre1111111111111111111111111111111111111"/>
    <w:basedOn w:val="Corpsdetexte"/>
    <w:uiPriority w:val="99"/>
    <w:rsid w:val="00D45139"/>
  </w:style>
  <w:style w:type="paragraph" w:customStyle="1" w:styleId="WW-Contenuducadre11111111111111111111111111111111111111">
    <w:name w:val="WW-Contenu du cadre11111111111111111111111111111111111111"/>
    <w:basedOn w:val="Corpsdetexte"/>
    <w:uiPriority w:val="99"/>
    <w:rsid w:val="00D45139"/>
  </w:style>
  <w:style w:type="paragraph" w:customStyle="1" w:styleId="WW-Contenuducadre111111111111111111111111111111111111111">
    <w:name w:val="WW-Contenu du cadre111111111111111111111111111111111111111"/>
    <w:basedOn w:val="Corpsdetexte"/>
    <w:uiPriority w:val="99"/>
    <w:rsid w:val="00D45139"/>
  </w:style>
  <w:style w:type="paragraph" w:customStyle="1" w:styleId="WW-Contenuducadre1111111111111111111111111111111111111111">
    <w:name w:val="WW-Contenu du cadre1111111111111111111111111111111111111111"/>
    <w:basedOn w:val="Corpsdetexte"/>
    <w:uiPriority w:val="99"/>
    <w:rsid w:val="00D45139"/>
  </w:style>
  <w:style w:type="paragraph" w:customStyle="1" w:styleId="WW-Contenuducadre11111111111111111111111111111111111111111">
    <w:name w:val="WW-Contenu du cadre11111111111111111111111111111111111111111"/>
    <w:basedOn w:val="Corpsdetexte"/>
    <w:uiPriority w:val="99"/>
    <w:rsid w:val="00D45139"/>
  </w:style>
  <w:style w:type="paragraph" w:customStyle="1" w:styleId="WW-Contenuducadre111111111111111111111111111111111111111111">
    <w:name w:val="WW-Contenu du cadre111111111111111111111111111111111111111111"/>
    <w:basedOn w:val="Corpsdetexte"/>
    <w:uiPriority w:val="99"/>
    <w:rsid w:val="00D45139"/>
  </w:style>
  <w:style w:type="paragraph" w:customStyle="1" w:styleId="WW-Contenuducadre1111111111111111111111111111111111111111111">
    <w:name w:val="WW-Contenu du cadre1111111111111111111111111111111111111111111"/>
    <w:basedOn w:val="Corpsdetexte"/>
    <w:uiPriority w:val="99"/>
    <w:rsid w:val="00D45139"/>
  </w:style>
  <w:style w:type="paragraph" w:customStyle="1" w:styleId="WW-Contenuducadre11111111111111111111111111111111111111111111">
    <w:name w:val="WW-Contenu du cadre11111111111111111111111111111111111111111111"/>
    <w:basedOn w:val="Corpsdetexte"/>
    <w:uiPriority w:val="99"/>
    <w:rsid w:val="00D45139"/>
  </w:style>
  <w:style w:type="paragraph" w:customStyle="1" w:styleId="WW-Contenuducadre111111111111111111111111111111111111111111111">
    <w:name w:val="WW-Contenu du cadre111111111111111111111111111111111111111111111"/>
    <w:basedOn w:val="Corpsdetexte"/>
    <w:uiPriority w:val="99"/>
    <w:rsid w:val="00D45139"/>
  </w:style>
  <w:style w:type="paragraph" w:customStyle="1" w:styleId="WW-Contenuducadre1111111111111111111111111111111111111111111111">
    <w:name w:val="WW-Contenu du cadre1111111111111111111111111111111111111111111111"/>
    <w:basedOn w:val="Corpsdetexte"/>
    <w:uiPriority w:val="99"/>
    <w:rsid w:val="00D45139"/>
  </w:style>
  <w:style w:type="paragraph" w:customStyle="1" w:styleId="WW-Contenuducadre11111111111111111111111111111111111111111111111">
    <w:name w:val="WW-Contenu du cadre11111111111111111111111111111111111111111111111"/>
    <w:basedOn w:val="Corpsdetexte"/>
    <w:uiPriority w:val="99"/>
    <w:rsid w:val="00D45139"/>
  </w:style>
  <w:style w:type="paragraph" w:customStyle="1" w:styleId="WW-Contenuducadre111111111111111111111111111111111111111111111111">
    <w:name w:val="WW-Contenu du cadre111111111111111111111111111111111111111111111111"/>
    <w:basedOn w:val="Corpsdetexte"/>
    <w:uiPriority w:val="99"/>
    <w:rsid w:val="00D45139"/>
  </w:style>
  <w:style w:type="paragraph" w:customStyle="1" w:styleId="WW-Contenuducadre1111111111111111111111111111111111111111111111111">
    <w:name w:val="WW-Contenu du cadre1111111111111111111111111111111111111111111111111"/>
    <w:basedOn w:val="Corpsdetexte"/>
    <w:uiPriority w:val="99"/>
    <w:rsid w:val="00D45139"/>
  </w:style>
  <w:style w:type="paragraph" w:customStyle="1" w:styleId="WW-Contenuducadre11111111111111111111111111111111111111111111111111">
    <w:name w:val="WW-Contenu du cadre11111111111111111111111111111111111111111111111111"/>
    <w:basedOn w:val="Corpsdetexte"/>
    <w:uiPriority w:val="99"/>
    <w:rsid w:val="00D45139"/>
  </w:style>
  <w:style w:type="paragraph" w:customStyle="1" w:styleId="WW-Contenuducadre111111111111111111111111111111111111111111111111111">
    <w:name w:val="WW-Contenu du cadre111111111111111111111111111111111111111111111111111"/>
    <w:basedOn w:val="Corpsdetexte"/>
    <w:uiPriority w:val="99"/>
    <w:rsid w:val="00D45139"/>
  </w:style>
  <w:style w:type="paragraph" w:customStyle="1" w:styleId="WW-Contenuducadre1111111111111111111111111111111111111111111111111111">
    <w:name w:val="WW-Contenu du cadre1111111111111111111111111111111111111111111111111111"/>
    <w:basedOn w:val="Corpsdetexte"/>
    <w:uiPriority w:val="99"/>
    <w:rsid w:val="00D45139"/>
  </w:style>
  <w:style w:type="paragraph" w:customStyle="1" w:styleId="WW-Contenuducadre11111111111111111111111111111111111111111111111111111">
    <w:name w:val="WW-Contenu du cadre11111111111111111111111111111111111111111111111111111"/>
    <w:basedOn w:val="Corpsdetexte"/>
    <w:uiPriority w:val="99"/>
    <w:rsid w:val="00D45139"/>
  </w:style>
  <w:style w:type="paragraph" w:customStyle="1" w:styleId="WW-Contenuducadre111111111111111111111111111111111111111111111111111111">
    <w:name w:val="WW-Contenu du cadre111111111111111111111111111111111111111111111111111111"/>
    <w:basedOn w:val="Corpsdetexte"/>
    <w:uiPriority w:val="99"/>
    <w:rsid w:val="00D45139"/>
  </w:style>
  <w:style w:type="paragraph" w:customStyle="1" w:styleId="WW-Contenuducadre1111111111111111111111111111111111111111111111111111111">
    <w:name w:val="WW-Contenu du cadre1111111111111111111111111111111111111111111111111111111"/>
    <w:basedOn w:val="Corpsdetexte"/>
    <w:uiPriority w:val="99"/>
    <w:rsid w:val="00D45139"/>
  </w:style>
  <w:style w:type="paragraph" w:customStyle="1" w:styleId="WW-Contenuducadre11111111111111111111111111111111111111111111111111111111">
    <w:name w:val="WW-Contenu du cadre11111111111111111111111111111111111111111111111111111111"/>
    <w:basedOn w:val="Corpsdetexte"/>
    <w:uiPriority w:val="99"/>
    <w:rsid w:val="00D45139"/>
  </w:style>
  <w:style w:type="paragraph" w:customStyle="1" w:styleId="WW-Contenuducadre111111111111111111111111111111111111111111111111111111111">
    <w:name w:val="WW-Contenu du cadre111111111111111111111111111111111111111111111111111111111"/>
    <w:basedOn w:val="Corpsdetexte"/>
    <w:uiPriority w:val="99"/>
    <w:rsid w:val="00D45139"/>
  </w:style>
  <w:style w:type="paragraph" w:customStyle="1" w:styleId="WW-Alina">
    <w:name w:val="WW-Alinéa"/>
    <w:basedOn w:val="Corpsdetexte"/>
    <w:uiPriority w:val="99"/>
    <w:rsid w:val="00D45139"/>
    <w:pPr>
      <w:ind w:firstLine="283"/>
    </w:pPr>
  </w:style>
  <w:style w:type="paragraph" w:customStyle="1" w:styleId="Contenudetableau">
    <w:name w:val="Contenu de tableau"/>
    <w:basedOn w:val="Corpsdetexte"/>
    <w:uiPriority w:val="99"/>
    <w:rsid w:val="00D45139"/>
    <w:pPr>
      <w:suppressLineNumbers/>
    </w:pPr>
  </w:style>
  <w:style w:type="paragraph" w:customStyle="1" w:styleId="WW-Contenudetableau1">
    <w:name w:val="WW-Contenu de tableau1"/>
    <w:basedOn w:val="Corpsdetexte"/>
    <w:uiPriority w:val="99"/>
    <w:rsid w:val="00D45139"/>
    <w:pPr>
      <w:suppressLineNumbers/>
    </w:pPr>
  </w:style>
  <w:style w:type="paragraph" w:customStyle="1" w:styleId="WW-Contenudetableau1123">
    <w:name w:val="WW-Contenu de tableau1123"/>
    <w:basedOn w:val="Corpsdetexte"/>
    <w:uiPriority w:val="99"/>
    <w:rsid w:val="00D45139"/>
    <w:pPr>
      <w:suppressLineNumbers/>
    </w:pPr>
  </w:style>
  <w:style w:type="paragraph" w:customStyle="1" w:styleId="WW-Contenudetableau11231">
    <w:name w:val="WW-Contenu de tableau11231"/>
    <w:basedOn w:val="Corpsdetexte"/>
    <w:uiPriority w:val="99"/>
    <w:rsid w:val="00D45139"/>
    <w:pPr>
      <w:suppressLineNumbers/>
    </w:pPr>
  </w:style>
  <w:style w:type="paragraph" w:customStyle="1" w:styleId="WW-Contenudetableau112311">
    <w:name w:val="WW-Contenu de tableau112311"/>
    <w:basedOn w:val="Corpsdetexte"/>
    <w:uiPriority w:val="99"/>
    <w:rsid w:val="00D45139"/>
    <w:pPr>
      <w:suppressLineNumbers/>
    </w:pPr>
  </w:style>
  <w:style w:type="paragraph" w:customStyle="1" w:styleId="WW-Contenudetableau1123111">
    <w:name w:val="WW-Contenu de tableau1123111"/>
    <w:basedOn w:val="Corpsdetexte"/>
    <w:uiPriority w:val="99"/>
    <w:rsid w:val="00D45139"/>
    <w:pPr>
      <w:suppressLineNumbers/>
    </w:pPr>
  </w:style>
  <w:style w:type="paragraph" w:customStyle="1" w:styleId="WW-Contenudetableau11231111">
    <w:name w:val="WW-Contenu de tableau11231111"/>
    <w:basedOn w:val="Corpsdetexte"/>
    <w:uiPriority w:val="99"/>
    <w:rsid w:val="00D45139"/>
    <w:pPr>
      <w:suppressLineNumbers/>
    </w:pPr>
  </w:style>
  <w:style w:type="paragraph" w:customStyle="1" w:styleId="WW-Contenudetableau112311111">
    <w:name w:val="WW-Contenu de tableau112311111"/>
    <w:basedOn w:val="Corpsdetexte"/>
    <w:uiPriority w:val="99"/>
    <w:rsid w:val="00D45139"/>
    <w:pPr>
      <w:suppressLineNumbers/>
    </w:pPr>
  </w:style>
  <w:style w:type="paragraph" w:customStyle="1" w:styleId="WW-Contenudetableau1123111111">
    <w:name w:val="WW-Contenu de tableau1123111111"/>
    <w:basedOn w:val="Corpsdetexte"/>
    <w:uiPriority w:val="99"/>
    <w:rsid w:val="00D45139"/>
    <w:pPr>
      <w:suppressLineNumbers/>
    </w:pPr>
  </w:style>
  <w:style w:type="paragraph" w:customStyle="1" w:styleId="WW-Contenudetableau11231111111">
    <w:name w:val="WW-Contenu de tableau11231111111"/>
    <w:basedOn w:val="Corpsdetexte"/>
    <w:uiPriority w:val="99"/>
    <w:rsid w:val="00D45139"/>
    <w:pPr>
      <w:suppressLineNumbers/>
    </w:pPr>
  </w:style>
  <w:style w:type="paragraph" w:customStyle="1" w:styleId="WW-Contenudetableau112311111111">
    <w:name w:val="WW-Contenu de tableau112311111111"/>
    <w:basedOn w:val="Corpsdetexte"/>
    <w:uiPriority w:val="99"/>
    <w:rsid w:val="00D45139"/>
    <w:pPr>
      <w:suppressLineNumbers/>
    </w:pPr>
  </w:style>
  <w:style w:type="paragraph" w:customStyle="1" w:styleId="WW-Contenudetableau1123111111111">
    <w:name w:val="WW-Contenu de tableau1123111111111"/>
    <w:basedOn w:val="Corpsdetexte"/>
    <w:uiPriority w:val="99"/>
    <w:rsid w:val="00D45139"/>
    <w:pPr>
      <w:suppressLineNumbers/>
    </w:pPr>
  </w:style>
  <w:style w:type="paragraph" w:customStyle="1" w:styleId="WW-Contenudetableau11231111111111">
    <w:name w:val="WW-Contenu de tableau11231111111111"/>
    <w:basedOn w:val="Corpsdetexte"/>
    <w:uiPriority w:val="99"/>
    <w:rsid w:val="00D45139"/>
    <w:pPr>
      <w:suppressLineNumbers/>
    </w:pPr>
  </w:style>
  <w:style w:type="paragraph" w:customStyle="1" w:styleId="WW-Contenudetableau112311111111111">
    <w:name w:val="WW-Contenu de tableau112311111111111"/>
    <w:basedOn w:val="Corpsdetexte"/>
    <w:uiPriority w:val="99"/>
    <w:rsid w:val="00D45139"/>
    <w:pPr>
      <w:suppressLineNumbers/>
    </w:pPr>
  </w:style>
  <w:style w:type="paragraph" w:customStyle="1" w:styleId="WW-Contenudetableau1123111111111111">
    <w:name w:val="WW-Contenu de tableau1123111111111111"/>
    <w:basedOn w:val="Corpsdetexte"/>
    <w:uiPriority w:val="99"/>
    <w:rsid w:val="00D45139"/>
    <w:pPr>
      <w:suppressLineNumbers/>
    </w:pPr>
  </w:style>
  <w:style w:type="paragraph" w:customStyle="1" w:styleId="WW-Contenudetableau11231111111111111">
    <w:name w:val="WW-Contenu de tableau11231111111111111"/>
    <w:basedOn w:val="Corpsdetexte"/>
    <w:uiPriority w:val="99"/>
    <w:rsid w:val="00D45139"/>
    <w:pPr>
      <w:suppressLineNumbers/>
    </w:pPr>
  </w:style>
  <w:style w:type="paragraph" w:customStyle="1" w:styleId="WW-Contenudetableau112311111111111111">
    <w:name w:val="WW-Contenu de tableau112311111111111111"/>
    <w:basedOn w:val="Corpsdetexte"/>
    <w:uiPriority w:val="99"/>
    <w:rsid w:val="00D45139"/>
    <w:pPr>
      <w:suppressLineNumbers/>
    </w:pPr>
  </w:style>
  <w:style w:type="paragraph" w:customStyle="1" w:styleId="WW-Contenudetableau1123111111111111111">
    <w:name w:val="WW-Contenu de tableau1123111111111111111"/>
    <w:basedOn w:val="Corpsdetexte"/>
    <w:uiPriority w:val="99"/>
    <w:rsid w:val="00D45139"/>
    <w:pPr>
      <w:suppressLineNumbers/>
    </w:pPr>
  </w:style>
  <w:style w:type="paragraph" w:customStyle="1" w:styleId="WW-Contenudetableau11231111111111111111">
    <w:name w:val="WW-Contenu de tableau11231111111111111111"/>
    <w:basedOn w:val="Corpsdetexte"/>
    <w:uiPriority w:val="99"/>
    <w:rsid w:val="00D45139"/>
    <w:pPr>
      <w:suppressLineNumbers/>
    </w:pPr>
  </w:style>
  <w:style w:type="paragraph" w:customStyle="1" w:styleId="WW-Contenudetableau112311111111111111111">
    <w:name w:val="WW-Contenu de tableau112311111111111111111"/>
    <w:basedOn w:val="Corpsdetexte"/>
    <w:uiPriority w:val="99"/>
    <w:rsid w:val="00D45139"/>
    <w:pPr>
      <w:suppressLineNumbers/>
    </w:pPr>
  </w:style>
  <w:style w:type="paragraph" w:customStyle="1" w:styleId="WW-Contenudetableau1123111111111111111111">
    <w:name w:val="WW-Contenu de tableau1123111111111111111111"/>
    <w:basedOn w:val="Corpsdetexte"/>
    <w:uiPriority w:val="99"/>
    <w:rsid w:val="00D45139"/>
    <w:pPr>
      <w:suppressLineNumbers/>
    </w:pPr>
  </w:style>
  <w:style w:type="paragraph" w:customStyle="1" w:styleId="WW-Contenudetableau11231111111111111111111">
    <w:name w:val="WW-Contenu de tableau11231111111111111111111"/>
    <w:basedOn w:val="Corpsdetexte"/>
    <w:uiPriority w:val="99"/>
    <w:rsid w:val="00D45139"/>
    <w:pPr>
      <w:suppressLineNumbers/>
    </w:pPr>
  </w:style>
  <w:style w:type="paragraph" w:customStyle="1" w:styleId="WW-Contenudetableau112311111111111111111111">
    <w:name w:val="WW-Contenu de tableau112311111111111111111111"/>
    <w:basedOn w:val="Corpsdetexte"/>
    <w:uiPriority w:val="99"/>
    <w:rsid w:val="00D45139"/>
    <w:pPr>
      <w:suppressLineNumbers/>
    </w:pPr>
  </w:style>
  <w:style w:type="paragraph" w:customStyle="1" w:styleId="WW-Contenudetableau1123111111111111111111111">
    <w:name w:val="WW-Contenu de tableau1123111111111111111111111"/>
    <w:basedOn w:val="Corpsdetexte"/>
    <w:uiPriority w:val="99"/>
    <w:rsid w:val="00D45139"/>
    <w:pPr>
      <w:suppressLineNumbers/>
    </w:pPr>
  </w:style>
  <w:style w:type="paragraph" w:customStyle="1" w:styleId="WW-Contenudetableau11231111111111111111111111">
    <w:name w:val="WW-Contenu de tableau11231111111111111111111111"/>
    <w:basedOn w:val="Corpsdetexte"/>
    <w:uiPriority w:val="99"/>
    <w:rsid w:val="00D45139"/>
    <w:pPr>
      <w:suppressLineNumbers/>
    </w:pPr>
  </w:style>
  <w:style w:type="paragraph" w:customStyle="1" w:styleId="WW-Contenudetableau112311111111111111111111111">
    <w:name w:val="WW-Contenu de tableau112311111111111111111111111"/>
    <w:basedOn w:val="Corpsdetexte"/>
    <w:uiPriority w:val="99"/>
    <w:rsid w:val="00D45139"/>
    <w:pPr>
      <w:suppressLineNumbers/>
    </w:pPr>
  </w:style>
  <w:style w:type="paragraph" w:customStyle="1" w:styleId="WW-Contenudetableau1123111111111111111111111111">
    <w:name w:val="WW-Contenu de tableau1123111111111111111111111111"/>
    <w:basedOn w:val="Corpsdetexte"/>
    <w:uiPriority w:val="99"/>
    <w:rsid w:val="00D45139"/>
    <w:pPr>
      <w:suppressLineNumbers/>
    </w:pPr>
  </w:style>
  <w:style w:type="paragraph" w:customStyle="1" w:styleId="WW-Contenudetableau11231111111111111111111111111">
    <w:name w:val="WW-Contenu de tableau11231111111111111111111111111"/>
    <w:basedOn w:val="Corpsdetexte"/>
    <w:uiPriority w:val="99"/>
    <w:rsid w:val="00D45139"/>
    <w:pPr>
      <w:suppressLineNumbers/>
    </w:pPr>
  </w:style>
  <w:style w:type="paragraph" w:customStyle="1" w:styleId="WW-Contenudetableau112311111111111111111111111111">
    <w:name w:val="WW-Contenu de tableau112311111111111111111111111111"/>
    <w:basedOn w:val="Corpsdetexte"/>
    <w:uiPriority w:val="99"/>
    <w:rsid w:val="00D45139"/>
    <w:pPr>
      <w:suppressLineNumbers/>
    </w:pPr>
  </w:style>
  <w:style w:type="paragraph" w:customStyle="1" w:styleId="WW-Contenudetableau1123111111111111111111111111111">
    <w:name w:val="WW-Contenu de tableau1123111111111111111111111111111"/>
    <w:basedOn w:val="Corpsdetexte"/>
    <w:uiPriority w:val="99"/>
    <w:rsid w:val="00D45139"/>
    <w:pPr>
      <w:suppressLineNumbers/>
    </w:pPr>
  </w:style>
  <w:style w:type="paragraph" w:customStyle="1" w:styleId="WW-Contenudetableau11231111111111111111111111111111">
    <w:name w:val="WW-Contenu de tableau11231111111111111111111111111111"/>
    <w:basedOn w:val="Corpsdetexte"/>
    <w:uiPriority w:val="99"/>
    <w:rsid w:val="00D45139"/>
    <w:pPr>
      <w:suppressLineNumbers/>
    </w:pPr>
  </w:style>
  <w:style w:type="paragraph" w:customStyle="1" w:styleId="WW-Contenudetableau112311111111111111111111111111111">
    <w:name w:val="WW-Contenu de tableau112311111111111111111111111111111"/>
    <w:basedOn w:val="Corpsdetexte"/>
    <w:uiPriority w:val="99"/>
    <w:rsid w:val="00D45139"/>
    <w:pPr>
      <w:suppressLineNumbers/>
    </w:pPr>
  </w:style>
  <w:style w:type="paragraph" w:customStyle="1" w:styleId="WW-Contenudetableau1123111111111111111111111111111111">
    <w:name w:val="WW-Contenu de tableau1123111111111111111111111111111111"/>
    <w:basedOn w:val="Corpsdetexte"/>
    <w:uiPriority w:val="99"/>
    <w:rsid w:val="00D45139"/>
    <w:pPr>
      <w:suppressLineNumbers/>
    </w:pPr>
  </w:style>
  <w:style w:type="paragraph" w:customStyle="1" w:styleId="WW-Contenudetableau11231111111111111111111111111111111">
    <w:name w:val="WW-Contenu de tableau11231111111111111111111111111111111"/>
    <w:basedOn w:val="Corpsdetexte"/>
    <w:uiPriority w:val="99"/>
    <w:rsid w:val="00D45139"/>
    <w:pPr>
      <w:suppressLineNumbers/>
    </w:pPr>
  </w:style>
  <w:style w:type="paragraph" w:customStyle="1" w:styleId="WW-Contenudetableau112311111111111111111111111111111111">
    <w:name w:val="WW-Contenu de tableau112311111111111111111111111111111111"/>
    <w:basedOn w:val="Corpsdetexte"/>
    <w:uiPriority w:val="99"/>
    <w:rsid w:val="00D45139"/>
    <w:pPr>
      <w:suppressLineNumbers/>
    </w:pPr>
  </w:style>
  <w:style w:type="paragraph" w:customStyle="1" w:styleId="WW-Contenudetableau1123111111111111111111111111111111111">
    <w:name w:val="WW-Contenu de tableau1123111111111111111111111111111111111"/>
    <w:basedOn w:val="Corpsdetexte"/>
    <w:uiPriority w:val="99"/>
    <w:rsid w:val="00D45139"/>
    <w:pPr>
      <w:suppressLineNumbers/>
    </w:pPr>
  </w:style>
  <w:style w:type="paragraph" w:customStyle="1" w:styleId="WW-Contenudetableau11231111111111111111111111111111111111">
    <w:name w:val="WW-Contenu de tableau11231111111111111111111111111111111111"/>
    <w:basedOn w:val="Corpsdetexte"/>
    <w:uiPriority w:val="99"/>
    <w:rsid w:val="00D45139"/>
    <w:pPr>
      <w:suppressLineNumbers/>
    </w:pPr>
  </w:style>
  <w:style w:type="paragraph" w:customStyle="1" w:styleId="WW-Contenudetableau112311111111111111111111111111111111111">
    <w:name w:val="WW-Contenu de tableau112311111111111111111111111111111111111"/>
    <w:basedOn w:val="Corpsdetexte"/>
    <w:uiPriority w:val="99"/>
    <w:rsid w:val="00D45139"/>
    <w:pPr>
      <w:suppressLineNumbers/>
    </w:pPr>
  </w:style>
  <w:style w:type="paragraph" w:customStyle="1" w:styleId="WW-Contenudetableau1123111111111111111111111111111111111111">
    <w:name w:val="WW-Contenu de tableau1123111111111111111111111111111111111111"/>
    <w:basedOn w:val="Corpsdetexte"/>
    <w:uiPriority w:val="99"/>
    <w:rsid w:val="00D45139"/>
    <w:pPr>
      <w:suppressLineNumbers/>
    </w:pPr>
  </w:style>
  <w:style w:type="paragraph" w:customStyle="1" w:styleId="WW-Contenudetableau11231111111111111111111111111111111111111">
    <w:name w:val="WW-Contenu de tableau11231111111111111111111111111111111111111"/>
    <w:basedOn w:val="Corpsdetexte"/>
    <w:uiPriority w:val="99"/>
    <w:rsid w:val="00D45139"/>
    <w:pPr>
      <w:suppressLineNumbers/>
    </w:pPr>
  </w:style>
  <w:style w:type="paragraph" w:customStyle="1" w:styleId="WW-Contenudetableau112311111111111111111111111111111111111111">
    <w:name w:val="WW-Contenu de tableau112311111111111111111111111111111111111111"/>
    <w:basedOn w:val="Corpsdetexte"/>
    <w:uiPriority w:val="99"/>
    <w:rsid w:val="00D45139"/>
    <w:pPr>
      <w:suppressLineNumbers/>
    </w:pPr>
  </w:style>
  <w:style w:type="paragraph" w:customStyle="1" w:styleId="WW-Contenudetableau1123111111111111111111111111111111111111111">
    <w:name w:val="WW-Contenu de tableau1123111111111111111111111111111111111111111"/>
    <w:basedOn w:val="Corpsdetexte"/>
    <w:uiPriority w:val="99"/>
    <w:rsid w:val="00D45139"/>
    <w:pPr>
      <w:suppressLineNumbers/>
    </w:pPr>
  </w:style>
  <w:style w:type="paragraph" w:customStyle="1" w:styleId="WW-Contenudetableau11231111111111111111111111111111111111111111">
    <w:name w:val="WW-Contenu de tableau11231111111111111111111111111111111111111111"/>
    <w:basedOn w:val="Corpsdetexte"/>
    <w:uiPriority w:val="99"/>
    <w:rsid w:val="00D45139"/>
    <w:pPr>
      <w:suppressLineNumbers/>
    </w:pPr>
  </w:style>
  <w:style w:type="paragraph" w:customStyle="1" w:styleId="WW-Contenudetableau112311111111111111111111111111111111111111111">
    <w:name w:val="WW-Contenu de tableau112311111111111111111111111111111111111111111"/>
    <w:basedOn w:val="Corpsdetexte"/>
    <w:uiPriority w:val="99"/>
    <w:rsid w:val="00D45139"/>
    <w:pPr>
      <w:suppressLineNumbers/>
    </w:pPr>
  </w:style>
  <w:style w:type="paragraph" w:customStyle="1" w:styleId="WW-Contenudetableau1123111111111111111111111111111111111111111111">
    <w:name w:val="WW-Contenu de tableau1123111111111111111111111111111111111111111111"/>
    <w:basedOn w:val="Corpsdetexte"/>
    <w:uiPriority w:val="99"/>
    <w:rsid w:val="00D45139"/>
    <w:pPr>
      <w:suppressLineNumbers/>
    </w:pPr>
  </w:style>
  <w:style w:type="paragraph" w:customStyle="1" w:styleId="WW-Contenudetableau11231111111111111111111111111111111111111111111">
    <w:name w:val="WW-Contenu de tableau11231111111111111111111111111111111111111111111"/>
    <w:basedOn w:val="Corpsdetexte"/>
    <w:uiPriority w:val="99"/>
    <w:rsid w:val="00D45139"/>
    <w:pPr>
      <w:suppressLineNumbers/>
    </w:pPr>
  </w:style>
  <w:style w:type="paragraph" w:customStyle="1" w:styleId="WW-Contenudetableau112311111111111111111111111111111111111111111111">
    <w:name w:val="WW-Contenu de tableau112311111111111111111111111111111111111111111111"/>
    <w:basedOn w:val="Corpsdetexte"/>
    <w:uiPriority w:val="99"/>
    <w:rsid w:val="00D45139"/>
    <w:pPr>
      <w:suppressLineNumbers/>
    </w:pPr>
  </w:style>
  <w:style w:type="paragraph" w:customStyle="1" w:styleId="WW-Contenudetableau1123111111111111111111111111111111111111111111111">
    <w:name w:val="WW-Contenu de tableau1123111111111111111111111111111111111111111111111"/>
    <w:basedOn w:val="Corpsdetexte"/>
    <w:uiPriority w:val="99"/>
    <w:rsid w:val="00D45139"/>
    <w:pPr>
      <w:suppressLineNumbers/>
    </w:pPr>
  </w:style>
  <w:style w:type="paragraph" w:customStyle="1" w:styleId="WW-Contenudetableau11231111111111111111111111111111111111111111111111">
    <w:name w:val="WW-Contenu de tableau11231111111111111111111111111111111111111111111111"/>
    <w:basedOn w:val="Corpsdetexte"/>
    <w:uiPriority w:val="99"/>
    <w:rsid w:val="00D45139"/>
    <w:pPr>
      <w:suppressLineNumbers/>
    </w:pPr>
  </w:style>
  <w:style w:type="paragraph" w:customStyle="1" w:styleId="WW-Contenudetableau112311111111111111111111111111111111111111111111111">
    <w:name w:val="WW-Contenu de tableau112311111111111111111111111111111111111111111111111"/>
    <w:basedOn w:val="Corpsdetexte"/>
    <w:uiPriority w:val="99"/>
    <w:rsid w:val="00D45139"/>
    <w:pPr>
      <w:suppressLineNumbers/>
    </w:pPr>
  </w:style>
  <w:style w:type="paragraph" w:customStyle="1" w:styleId="WW-Contenudetableau1123111111111111111111111111111111111111111111111111">
    <w:name w:val="WW-Contenu de tableau1123111111111111111111111111111111111111111111111111"/>
    <w:basedOn w:val="Corpsdetexte"/>
    <w:uiPriority w:val="99"/>
    <w:rsid w:val="00D45139"/>
    <w:pPr>
      <w:suppressLineNumbers/>
    </w:pPr>
  </w:style>
  <w:style w:type="paragraph" w:customStyle="1" w:styleId="WW-Contenudetableau11231111111111111111111111111111111111111111111111111">
    <w:name w:val="WW-Contenu de tableau11231111111111111111111111111111111111111111111111111"/>
    <w:basedOn w:val="Corpsdetexte"/>
    <w:uiPriority w:val="99"/>
    <w:rsid w:val="00D45139"/>
    <w:pPr>
      <w:suppressLineNumbers/>
    </w:pPr>
  </w:style>
  <w:style w:type="paragraph" w:customStyle="1" w:styleId="WW-Contenudetableau112311111111111111111111111111111111111111111111111111">
    <w:name w:val="WW-Contenu de tableau112311111111111111111111111111111111111111111111111111"/>
    <w:basedOn w:val="Corpsdetexte"/>
    <w:uiPriority w:val="99"/>
    <w:rsid w:val="00D45139"/>
    <w:pPr>
      <w:suppressLineNumbers/>
    </w:pPr>
  </w:style>
  <w:style w:type="paragraph" w:customStyle="1" w:styleId="WW-Contenudetableau1123111111111111111111111111111111111111111111111111111">
    <w:name w:val="WW-Contenu de tableau1123111111111111111111111111111111111111111111111111111"/>
    <w:basedOn w:val="Corpsdetexte"/>
    <w:uiPriority w:val="99"/>
    <w:rsid w:val="00D45139"/>
    <w:pPr>
      <w:suppressLineNumbers/>
    </w:pPr>
  </w:style>
  <w:style w:type="paragraph" w:customStyle="1" w:styleId="WW-Contenudetableau11231111111111111111111111111111111111111111111111111111">
    <w:name w:val="WW-Contenu de tableau11231111111111111111111111111111111111111111111111111111"/>
    <w:basedOn w:val="Corpsdetexte"/>
    <w:uiPriority w:val="99"/>
    <w:rsid w:val="00D45139"/>
    <w:pPr>
      <w:suppressLineNumbers/>
    </w:pPr>
  </w:style>
  <w:style w:type="paragraph" w:customStyle="1" w:styleId="WW-Contenudetableau112311111111111111111111111111111111111111111111111111111">
    <w:name w:val="WW-Contenu de tableau112311111111111111111111111111111111111111111111111111111"/>
    <w:basedOn w:val="Corpsdetexte"/>
    <w:uiPriority w:val="99"/>
    <w:rsid w:val="00D45139"/>
    <w:pPr>
      <w:suppressLineNumbers/>
    </w:pPr>
  </w:style>
  <w:style w:type="paragraph" w:customStyle="1" w:styleId="WW-Contenudetableau1123111111111111111111111111111111111111111111111111111111">
    <w:name w:val="WW-Contenu de tableau1123111111111111111111111111111111111111111111111111111111"/>
    <w:basedOn w:val="Corpsdetexte"/>
    <w:uiPriority w:val="99"/>
    <w:rsid w:val="00D45139"/>
    <w:pPr>
      <w:suppressLineNumbers/>
    </w:pPr>
  </w:style>
  <w:style w:type="paragraph" w:customStyle="1" w:styleId="WW-Contenudetableau11231111111111111111111111111111111111111111111111111111111">
    <w:name w:val="WW-Contenu de tableau11231111111111111111111111111111111111111111111111111111111"/>
    <w:basedOn w:val="Corpsdetexte"/>
    <w:uiPriority w:val="99"/>
    <w:rsid w:val="00D45139"/>
    <w:pPr>
      <w:suppressLineNumbers/>
    </w:pPr>
  </w:style>
  <w:style w:type="paragraph" w:customStyle="1" w:styleId="Titredetableau">
    <w:name w:val="Titre de tableau"/>
    <w:basedOn w:val="Contenudetableau"/>
    <w:uiPriority w:val="99"/>
    <w:rsid w:val="00D45139"/>
    <w:pPr>
      <w:jc w:val="center"/>
    </w:pPr>
    <w:rPr>
      <w:b/>
      <w:bCs/>
      <w:i/>
      <w:iCs/>
    </w:rPr>
  </w:style>
  <w:style w:type="paragraph" w:customStyle="1" w:styleId="WW-Titredetableau">
    <w:name w:val="WW-Titre de tableau"/>
    <w:basedOn w:val="WW-Contenudetableau1"/>
    <w:uiPriority w:val="99"/>
    <w:rsid w:val="00D45139"/>
    <w:pPr>
      <w:jc w:val="center"/>
    </w:pPr>
    <w:rPr>
      <w:b/>
      <w:bCs/>
      <w:i/>
      <w:iCs/>
    </w:rPr>
  </w:style>
  <w:style w:type="paragraph" w:customStyle="1" w:styleId="WW-Titredetableau1">
    <w:name w:val="WW-Titre de tableau1"/>
    <w:basedOn w:val="WW-Contenudetableau1123"/>
    <w:uiPriority w:val="99"/>
    <w:rsid w:val="00D45139"/>
    <w:pPr>
      <w:jc w:val="center"/>
    </w:pPr>
    <w:rPr>
      <w:b/>
      <w:bCs/>
      <w:i/>
      <w:iCs/>
    </w:rPr>
  </w:style>
  <w:style w:type="paragraph" w:customStyle="1" w:styleId="WW-Titredetableau1123">
    <w:name w:val="WW-Titre de tableau1123"/>
    <w:basedOn w:val="WW-Contenudetableau11231"/>
    <w:uiPriority w:val="99"/>
    <w:rsid w:val="00D45139"/>
    <w:pPr>
      <w:jc w:val="center"/>
    </w:pPr>
    <w:rPr>
      <w:b/>
      <w:bCs/>
      <w:i/>
      <w:iCs/>
    </w:rPr>
  </w:style>
  <w:style w:type="paragraph" w:customStyle="1" w:styleId="WW-Titredetableau11231">
    <w:name w:val="WW-Titre de tableau11231"/>
    <w:basedOn w:val="WW-Contenudetableau112311"/>
    <w:uiPriority w:val="99"/>
    <w:rsid w:val="00D45139"/>
    <w:pPr>
      <w:jc w:val="center"/>
    </w:pPr>
    <w:rPr>
      <w:b/>
      <w:bCs/>
      <w:i/>
      <w:iCs/>
    </w:rPr>
  </w:style>
  <w:style w:type="paragraph" w:customStyle="1" w:styleId="WW-Titredetableau112311">
    <w:name w:val="WW-Titre de tableau112311"/>
    <w:basedOn w:val="WW-Contenudetableau1123111"/>
    <w:uiPriority w:val="99"/>
    <w:rsid w:val="00D45139"/>
    <w:pPr>
      <w:jc w:val="center"/>
    </w:pPr>
    <w:rPr>
      <w:b/>
      <w:bCs/>
      <w:i/>
      <w:iCs/>
    </w:rPr>
  </w:style>
  <w:style w:type="paragraph" w:customStyle="1" w:styleId="WW-Titredetableau1123111">
    <w:name w:val="WW-Titre de tableau1123111"/>
    <w:basedOn w:val="WW-Contenudetableau11231111"/>
    <w:uiPriority w:val="99"/>
    <w:rsid w:val="00D45139"/>
    <w:pPr>
      <w:jc w:val="center"/>
    </w:pPr>
    <w:rPr>
      <w:b/>
      <w:bCs/>
      <w:i/>
      <w:iCs/>
    </w:rPr>
  </w:style>
  <w:style w:type="paragraph" w:customStyle="1" w:styleId="WW-Titredetableau11231111">
    <w:name w:val="WW-Titre de tableau11231111"/>
    <w:basedOn w:val="WW-Contenudetableau112311111"/>
    <w:uiPriority w:val="99"/>
    <w:rsid w:val="00D45139"/>
    <w:pPr>
      <w:jc w:val="center"/>
    </w:pPr>
    <w:rPr>
      <w:b/>
      <w:bCs/>
      <w:i/>
      <w:iCs/>
    </w:rPr>
  </w:style>
  <w:style w:type="paragraph" w:customStyle="1" w:styleId="WW-Titredetableau112311111">
    <w:name w:val="WW-Titre de tableau112311111"/>
    <w:basedOn w:val="WW-Contenudetableau1123111111"/>
    <w:uiPriority w:val="99"/>
    <w:rsid w:val="00D45139"/>
    <w:pPr>
      <w:jc w:val="center"/>
    </w:pPr>
    <w:rPr>
      <w:b/>
      <w:bCs/>
      <w:i/>
      <w:iCs/>
    </w:rPr>
  </w:style>
  <w:style w:type="paragraph" w:customStyle="1" w:styleId="WW-Titredetableau1123111111">
    <w:name w:val="WW-Titre de tableau1123111111"/>
    <w:basedOn w:val="WW-Contenudetableau11231111111"/>
    <w:uiPriority w:val="99"/>
    <w:rsid w:val="00D45139"/>
    <w:pPr>
      <w:jc w:val="center"/>
    </w:pPr>
    <w:rPr>
      <w:b/>
      <w:bCs/>
      <w:i/>
      <w:iCs/>
    </w:rPr>
  </w:style>
  <w:style w:type="paragraph" w:customStyle="1" w:styleId="WW-Titredetableau11231111111">
    <w:name w:val="WW-Titre de tableau11231111111"/>
    <w:basedOn w:val="WW-Contenudetableau112311111111"/>
    <w:uiPriority w:val="99"/>
    <w:rsid w:val="00D45139"/>
    <w:pPr>
      <w:jc w:val="center"/>
    </w:pPr>
    <w:rPr>
      <w:b/>
      <w:bCs/>
      <w:i/>
      <w:iCs/>
    </w:rPr>
  </w:style>
  <w:style w:type="paragraph" w:customStyle="1" w:styleId="WW-Titredetableau112311111111">
    <w:name w:val="WW-Titre de tableau112311111111"/>
    <w:basedOn w:val="WW-Contenudetableau1123111111111"/>
    <w:uiPriority w:val="99"/>
    <w:rsid w:val="00D45139"/>
    <w:pPr>
      <w:jc w:val="center"/>
    </w:pPr>
    <w:rPr>
      <w:b/>
      <w:bCs/>
      <w:i/>
      <w:iCs/>
    </w:rPr>
  </w:style>
  <w:style w:type="paragraph" w:customStyle="1" w:styleId="WW-Titredetableau1123111111111">
    <w:name w:val="WW-Titre de tableau1123111111111"/>
    <w:basedOn w:val="WW-Contenudetableau11231111111111"/>
    <w:uiPriority w:val="99"/>
    <w:rsid w:val="00D45139"/>
    <w:pPr>
      <w:jc w:val="center"/>
    </w:pPr>
    <w:rPr>
      <w:b/>
      <w:bCs/>
      <w:i/>
      <w:iCs/>
    </w:rPr>
  </w:style>
  <w:style w:type="paragraph" w:customStyle="1" w:styleId="WW-Titredetableau11231111111111">
    <w:name w:val="WW-Titre de tableau11231111111111"/>
    <w:basedOn w:val="WW-Contenudetableau112311111111111"/>
    <w:uiPriority w:val="99"/>
    <w:rsid w:val="00D45139"/>
    <w:pPr>
      <w:jc w:val="center"/>
    </w:pPr>
    <w:rPr>
      <w:b/>
      <w:bCs/>
      <w:i/>
      <w:iCs/>
    </w:rPr>
  </w:style>
  <w:style w:type="paragraph" w:customStyle="1" w:styleId="WW-Titredetableau112311111111111">
    <w:name w:val="WW-Titre de tableau112311111111111"/>
    <w:basedOn w:val="WW-Contenudetableau1123111111111111"/>
    <w:uiPriority w:val="99"/>
    <w:rsid w:val="00D45139"/>
    <w:pPr>
      <w:jc w:val="center"/>
    </w:pPr>
    <w:rPr>
      <w:b/>
      <w:bCs/>
      <w:i/>
      <w:iCs/>
    </w:rPr>
  </w:style>
  <w:style w:type="paragraph" w:customStyle="1" w:styleId="WW-Titredetableau1123111111111111">
    <w:name w:val="WW-Titre de tableau1123111111111111"/>
    <w:basedOn w:val="WW-Contenudetableau11231111111111111"/>
    <w:uiPriority w:val="99"/>
    <w:rsid w:val="00D45139"/>
    <w:pPr>
      <w:jc w:val="center"/>
    </w:pPr>
    <w:rPr>
      <w:b/>
      <w:bCs/>
      <w:i/>
      <w:iCs/>
    </w:rPr>
  </w:style>
  <w:style w:type="paragraph" w:customStyle="1" w:styleId="WW-Titredetableau11231111111111111">
    <w:name w:val="WW-Titre de tableau11231111111111111"/>
    <w:basedOn w:val="WW-Contenudetableau112311111111111111"/>
    <w:uiPriority w:val="99"/>
    <w:rsid w:val="00D45139"/>
    <w:pPr>
      <w:jc w:val="center"/>
    </w:pPr>
    <w:rPr>
      <w:b/>
      <w:bCs/>
      <w:i/>
      <w:iCs/>
    </w:rPr>
  </w:style>
  <w:style w:type="paragraph" w:customStyle="1" w:styleId="WW-Titredetableau112311111111111111">
    <w:name w:val="WW-Titre de tableau112311111111111111"/>
    <w:basedOn w:val="WW-Contenudetableau1123111111111111111"/>
    <w:uiPriority w:val="99"/>
    <w:rsid w:val="00D45139"/>
    <w:pPr>
      <w:jc w:val="center"/>
    </w:pPr>
    <w:rPr>
      <w:b/>
      <w:bCs/>
      <w:i/>
      <w:iCs/>
    </w:rPr>
  </w:style>
  <w:style w:type="paragraph" w:customStyle="1" w:styleId="WW-Titredetableau1123111111111111111">
    <w:name w:val="WW-Titre de tableau1123111111111111111"/>
    <w:basedOn w:val="WW-Contenudetableau11231111111111111111"/>
    <w:uiPriority w:val="99"/>
    <w:rsid w:val="00D45139"/>
    <w:pPr>
      <w:jc w:val="center"/>
    </w:pPr>
    <w:rPr>
      <w:b/>
      <w:bCs/>
      <w:i/>
      <w:iCs/>
    </w:rPr>
  </w:style>
  <w:style w:type="paragraph" w:customStyle="1" w:styleId="WW-Titredetableau11231111111111111111">
    <w:name w:val="WW-Titre de tableau11231111111111111111"/>
    <w:basedOn w:val="WW-Contenudetableau112311111111111111111"/>
    <w:uiPriority w:val="99"/>
    <w:rsid w:val="00D45139"/>
    <w:pPr>
      <w:jc w:val="center"/>
    </w:pPr>
    <w:rPr>
      <w:b/>
      <w:bCs/>
      <w:i/>
      <w:iCs/>
    </w:rPr>
  </w:style>
  <w:style w:type="paragraph" w:customStyle="1" w:styleId="WW-Titredetableau112311111111111111111">
    <w:name w:val="WW-Titre de tableau112311111111111111111"/>
    <w:basedOn w:val="WW-Contenudetableau1123111111111111111111"/>
    <w:uiPriority w:val="99"/>
    <w:rsid w:val="00D45139"/>
    <w:pPr>
      <w:jc w:val="center"/>
    </w:pPr>
    <w:rPr>
      <w:b/>
      <w:bCs/>
      <w:i/>
      <w:iCs/>
    </w:rPr>
  </w:style>
  <w:style w:type="paragraph" w:customStyle="1" w:styleId="WW-Titredetableau1123111111111111111111">
    <w:name w:val="WW-Titre de tableau1123111111111111111111"/>
    <w:basedOn w:val="WW-Contenudetableau11231111111111111111111"/>
    <w:uiPriority w:val="99"/>
    <w:rsid w:val="00D45139"/>
    <w:pPr>
      <w:jc w:val="center"/>
    </w:pPr>
    <w:rPr>
      <w:b/>
      <w:bCs/>
      <w:i/>
      <w:iCs/>
    </w:rPr>
  </w:style>
  <w:style w:type="paragraph" w:customStyle="1" w:styleId="WW-Titredetableau11231111111111111111111">
    <w:name w:val="WW-Titre de tableau11231111111111111111111"/>
    <w:basedOn w:val="WW-Contenudetableau112311111111111111111111"/>
    <w:uiPriority w:val="99"/>
    <w:rsid w:val="00D45139"/>
    <w:pPr>
      <w:jc w:val="center"/>
    </w:pPr>
    <w:rPr>
      <w:b/>
      <w:bCs/>
      <w:i/>
      <w:iCs/>
    </w:rPr>
  </w:style>
  <w:style w:type="paragraph" w:customStyle="1" w:styleId="WW-Titredetableau112311111111111111111111">
    <w:name w:val="WW-Titre de tableau112311111111111111111111"/>
    <w:basedOn w:val="WW-Contenudetableau1123111111111111111111111"/>
    <w:uiPriority w:val="99"/>
    <w:rsid w:val="00D45139"/>
    <w:pPr>
      <w:jc w:val="center"/>
    </w:pPr>
    <w:rPr>
      <w:b/>
      <w:bCs/>
      <w:i/>
      <w:iCs/>
    </w:rPr>
  </w:style>
  <w:style w:type="paragraph" w:customStyle="1" w:styleId="WW-Titredetableau1123111111111111111111111">
    <w:name w:val="WW-Titre de tableau1123111111111111111111111"/>
    <w:basedOn w:val="WW-Contenudetableau11231111111111111111111111"/>
    <w:uiPriority w:val="99"/>
    <w:rsid w:val="00D45139"/>
    <w:pPr>
      <w:jc w:val="center"/>
    </w:pPr>
    <w:rPr>
      <w:b/>
      <w:bCs/>
      <w:i/>
      <w:iCs/>
    </w:rPr>
  </w:style>
  <w:style w:type="paragraph" w:customStyle="1" w:styleId="WW-Titredetableau11231111111111111111111111">
    <w:name w:val="WW-Titre de tableau11231111111111111111111111"/>
    <w:basedOn w:val="WW-Contenudetableau112311111111111111111111111"/>
    <w:uiPriority w:val="99"/>
    <w:rsid w:val="00D45139"/>
    <w:pPr>
      <w:jc w:val="center"/>
    </w:pPr>
    <w:rPr>
      <w:b/>
      <w:bCs/>
      <w:i/>
      <w:iCs/>
    </w:rPr>
  </w:style>
  <w:style w:type="paragraph" w:customStyle="1" w:styleId="WW-Titredetableau112311111111111111111111111">
    <w:name w:val="WW-Titre de tableau112311111111111111111111111"/>
    <w:basedOn w:val="WW-Contenudetableau1123111111111111111111111111"/>
    <w:uiPriority w:val="99"/>
    <w:rsid w:val="00D45139"/>
    <w:pPr>
      <w:jc w:val="center"/>
    </w:pPr>
    <w:rPr>
      <w:b/>
      <w:bCs/>
      <w:i/>
      <w:iCs/>
    </w:rPr>
  </w:style>
  <w:style w:type="paragraph" w:customStyle="1" w:styleId="WW-Titredetableau1123111111111111111111111111">
    <w:name w:val="WW-Titre de tableau1123111111111111111111111111"/>
    <w:basedOn w:val="WW-Contenudetableau11231111111111111111111111111"/>
    <w:uiPriority w:val="99"/>
    <w:rsid w:val="00D45139"/>
    <w:pPr>
      <w:jc w:val="center"/>
    </w:pPr>
    <w:rPr>
      <w:b/>
      <w:bCs/>
      <w:i/>
      <w:iCs/>
    </w:rPr>
  </w:style>
  <w:style w:type="paragraph" w:customStyle="1" w:styleId="WW-Titredetableau11231111111111111111111111111">
    <w:name w:val="WW-Titre de tableau11231111111111111111111111111"/>
    <w:basedOn w:val="WW-Contenudetableau112311111111111111111111111111"/>
    <w:uiPriority w:val="99"/>
    <w:rsid w:val="00D45139"/>
    <w:pPr>
      <w:jc w:val="center"/>
    </w:pPr>
    <w:rPr>
      <w:b/>
      <w:bCs/>
      <w:i/>
      <w:iCs/>
    </w:rPr>
  </w:style>
  <w:style w:type="paragraph" w:customStyle="1" w:styleId="WW-Titredetableau112311111111111111111111111111">
    <w:name w:val="WW-Titre de tableau112311111111111111111111111111"/>
    <w:basedOn w:val="WW-Contenudetableau1123111111111111111111111111111"/>
    <w:uiPriority w:val="99"/>
    <w:rsid w:val="00D45139"/>
    <w:pPr>
      <w:jc w:val="center"/>
    </w:pPr>
    <w:rPr>
      <w:b/>
      <w:bCs/>
      <w:i/>
      <w:iCs/>
    </w:rPr>
  </w:style>
  <w:style w:type="paragraph" w:customStyle="1" w:styleId="WW-Titredetableau1123111111111111111111111111111">
    <w:name w:val="WW-Titre de tableau1123111111111111111111111111111"/>
    <w:basedOn w:val="WW-Contenudetableau11231111111111111111111111111111"/>
    <w:uiPriority w:val="99"/>
    <w:rsid w:val="00D45139"/>
    <w:pPr>
      <w:jc w:val="center"/>
    </w:pPr>
    <w:rPr>
      <w:b/>
      <w:bCs/>
      <w:i/>
      <w:iCs/>
    </w:rPr>
  </w:style>
  <w:style w:type="paragraph" w:customStyle="1" w:styleId="WW-Titredetableau11231111111111111111111111111111">
    <w:name w:val="WW-Titre de tableau11231111111111111111111111111111"/>
    <w:basedOn w:val="WW-Contenudetableau112311111111111111111111111111111"/>
    <w:uiPriority w:val="99"/>
    <w:rsid w:val="00D45139"/>
    <w:pPr>
      <w:jc w:val="center"/>
    </w:pPr>
    <w:rPr>
      <w:b/>
      <w:bCs/>
      <w:i/>
      <w:iCs/>
    </w:rPr>
  </w:style>
  <w:style w:type="paragraph" w:customStyle="1" w:styleId="WW-Titredetableau112311111111111111111111111111111">
    <w:name w:val="WW-Titre de tableau112311111111111111111111111111111"/>
    <w:basedOn w:val="WW-Contenudetableau1123111111111111111111111111111111"/>
    <w:uiPriority w:val="99"/>
    <w:rsid w:val="00D45139"/>
    <w:pPr>
      <w:jc w:val="center"/>
    </w:pPr>
    <w:rPr>
      <w:b/>
      <w:bCs/>
      <w:i/>
      <w:iCs/>
    </w:rPr>
  </w:style>
  <w:style w:type="paragraph" w:customStyle="1" w:styleId="WW-Titredetableau1123111111111111111111111111111111">
    <w:name w:val="WW-Titre de tableau1123111111111111111111111111111111"/>
    <w:basedOn w:val="WW-Contenudetableau11231111111111111111111111111111111"/>
    <w:uiPriority w:val="99"/>
    <w:rsid w:val="00D45139"/>
    <w:pPr>
      <w:jc w:val="center"/>
    </w:pPr>
    <w:rPr>
      <w:b/>
      <w:bCs/>
      <w:i/>
      <w:iCs/>
    </w:rPr>
  </w:style>
  <w:style w:type="paragraph" w:customStyle="1" w:styleId="WW-Titredetableau11231111111111111111111111111111111">
    <w:name w:val="WW-Titre de tableau11231111111111111111111111111111111"/>
    <w:basedOn w:val="WW-Contenudetableau112311111111111111111111111111111111"/>
    <w:uiPriority w:val="99"/>
    <w:rsid w:val="00D45139"/>
    <w:pPr>
      <w:jc w:val="center"/>
    </w:pPr>
    <w:rPr>
      <w:b/>
      <w:bCs/>
      <w:i/>
      <w:iCs/>
    </w:rPr>
  </w:style>
  <w:style w:type="paragraph" w:customStyle="1" w:styleId="WW-Titredetableau112311111111111111111111111111111111">
    <w:name w:val="WW-Titre de tableau112311111111111111111111111111111111"/>
    <w:basedOn w:val="WW-Contenudetableau1123111111111111111111111111111111111"/>
    <w:uiPriority w:val="99"/>
    <w:rsid w:val="00D45139"/>
    <w:pPr>
      <w:jc w:val="center"/>
    </w:pPr>
    <w:rPr>
      <w:b/>
      <w:bCs/>
      <w:i/>
      <w:iCs/>
    </w:rPr>
  </w:style>
  <w:style w:type="paragraph" w:customStyle="1" w:styleId="WW-Titredetableau1123111111111111111111111111111111111">
    <w:name w:val="WW-Titre de tableau1123111111111111111111111111111111111"/>
    <w:basedOn w:val="WW-Contenudetableau11231111111111111111111111111111111111"/>
    <w:uiPriority w:val="99"/>
    <w:rsid w:val="00D45139"/>
    <w:pPr>
      <w:jc w:val="center"/>
    </w:pPr>
    <w:rPr>
      <w:b/>
      <w:bCs/>
      <w:i/>
      <w:iCs/>
    </w:rPr>
  </w:style>
  <w:style w:type="paragraph" w:customStyle="1" w:styleId="WW-Titredetableau11231111111111111111111111111111111111">
    <w:name w:val="WW-Titre de tableau11231111111111111111111111111111111111"/>
    <w:basedOn w:val="WW-Contenudetableau112311111111111111111111111111111111111"/>
    <w:uiPriority w:val="99"/>
    <w:rsid w:val="00D45139"/>
    <w:pPr>
      <w:jc w:val="center"/>
    </w:pPr>
    <w:rPr>
      <w:b/>
      <w:bCs/>
      <w:i/>
      <w:iCs/>
    </w:rPr>
  </w:style>
  <w:style w:type="paragraph" w:customStyle="1" w:styleId="WW-Titredetableau112311111111111111111111111111111111111">
    <w:name w:val="WW-Titre de tableau112311111111111111111111111111111111111"/>
    <w:basedOn w:val="WW-Contenudetableau1123111111111111111111111111111111111111"/>
    <w:uiPriority w:val="99"/>
    <w:rsid w:val="00D45139"/>
    <w:pPr>
      <w:jc w:val="center"/>
    </w:pPr>
    <w:rPr>
      <w:b/>
      <w:bCs/>
      <w:i/>
      <w:iCs/>
    </w:rPr>
  </w:style>
  <w:style w:type="paragraph" w:customStyle="1" w:styleId="WW-Titredetableau1123111111111111111111111111111111111111">
    <w:name w:val="WW-Titre de tableau1123111111111111111111111111111111111111"/>
    <w:basedOn w:val="WW-Contenudetableau11231111111111111111111111111111111111111"/>
    <w:uiPriority w:val="99"/>
    <w:rsid w:val="00D45139"/>
    <w:pPr>
      <w:jc w:val="center"/>
    </w:pPr>
    <w:rPr>
      <w:b/>
      <w:bCs/>
      <w:i/>
      <w:iCs/>
    </w:rPr>
  </w:style>
  <w:style w:type="paragraph" w:customStyle="1" w:styleId="WW-Titredetableau11231111111111111111111111111111111111111">
    <w:name w:val="WW-Titre de tableau11231111111111111111111111111111111111111"/>
    <w:basedOn w:val="WW-Contenudetableau112311111111111111111111111111111111111111"/>
    <w:uiPriority w:val="99"/>
    <w:rsid w:val="00D45139"/>
    <w:pPr>
      <w:jc w:val="center"/>
    </w:pPr>
    <w:rPr>
      <w:b/>
      <w:bCs/>
      <w:i/>
      <w:iCs/>
    </w:rPr>
  </w:style>
  <w:style w:type="paragraph" w:customStyle="1" w:styleId="WW-Titredetableau112311111111111111111111111111111111111111">
    <w:name w:val="WW-Titre de tableau112311111111111111111111111111111111111111"/>
    <w:basedOn w:val="WW-Contenudetableau1123111111111111111111111111111111111111111"/>
    <w:uiPriority w:val="99"/>
    <w:rsid w:val="00D45139"/>
    <w:pPr>
      <w:jc w:val="center"/>
    </w:pPr>
    <w:rPr>
      <w:b/>
      <w:bCs/>
      <w:i/>
      <w:iCs/>
    </w:rPr>
  </w:style>
  <w:style w:type="paragraph" w:customStyle="1" w:styleId="WW-Titredetableau1123111111111111111111111111111111111111111">
    <w:name w:val="WW-Titre de tableau1123111111111111111111111111111111111111111"/>
    <w:basedOn w:val="WW-Contenudetableau11231111111111111111111111111111111111111111"/>
    <w:uiPriority w:val="99"/>
    <w:rsid w:val="00D45139"/>
    <w:pPr>
      <w:jc w:val="center"/>
    </w:pPr>
    <w:rPr>
      <w:b/>
      <w:bCs/>
      <w:i/>
      <w:iCs/>
    </w:rPr>
  </w:style>
  <w:style w:type="paragraph" w:customStyle="1" w:styleId="WW-Titredetableau11231111111111111111111111111111111111111111">
    <w:name w:val="WW-Titre de tableau11231111111111111111111111111111111111111111"/>
    <w:basedOn w:val="WW-Contenudetableau112311111111111111111111111111111111111111111"/>
    <w:uiPriority w:val="99"/>
    <w:rsid w:val="00D45139"/>
    <w:pPr>
      <w:jc w:val="center"/>
    </w:pPr>
    <w:rPr>
      <w:b/>
      <w:bCs/>
      <w:i/>
      <w:iCs/>
    </w:rPr>
  </w:style>
  <w:style w:type="paragraph" w:customStyle="1" w:styleId="WW-Titredetableau112311111111111111111111111111111111111111111">
    <w:name w:val="WW-Titre de tableau112311111111111111111111111111111111111111111"/>
    <w:basedOn w:val="WW-Contenudetableau1123111111111111111111111111111111111111111111"/>
    <w:uiPriority w:val="99"/>
    <w:rsid w:val="00D45139"/>
    <w:pPr>
      <w:jc w:val="center"/>
    </w:pPr>
    <w:rPr>
      <w:b/>
      <w:bCs/>
      <w:i/>
      <w:iCs/>
    </w:rPr>
  </w:style>
  <w:style w:type="paragraph" w:customStyle="1" w:styleId="WW-Titredetableau1123111111111111111111111111111111111111111111">
    <w:name w:val="WW-Titre de tableau1123111111111111111111111111111111111111111111"/>
    <w:basedOn w:val="WW-Contenudetableau11231111111111111111111111111111111111111111111"/>
    <w:uiPriority w:val="99"/>
    <w:rsid w:val="00D45139"/>
    <w:pPr>
      <w:jc w:val="center"/>
    </w:pPr>
    <w:rPr>
      <w:b/>
      <w:bCs/>
      <w:i/>
      <w:iCs/>
    </w:rPr>
  </w:style>
  <w:style w:type="paragraph" w:customStyle="1" w:styleId="WW-Titredetableau11231111111111111111111111111111111111111111111">
    <w:name w:val="WW-Titre de tableau11231111111111111111111111111111111111111111111"/>
    <w:basedOn w:val="WW-Contenudetableau112311111111111111111111111111111111111111111111"/>
    <w:uiPriority w:val="99"/>
    <w:rsid w:val="00D45139"/>
    <w:pPr>
      <w:jc w:val="center"/>
    </w:pPr>
    <w:rPr>
      <w:b/>
      <w:bCs/>
      <w:i/>
      <w:iCs/>
    </w:rPr>
  </w:style>
  <w:style w:type="paragraph" w:customStyle="1" w:styleId="WW-Titredetableau112311111111111111111111111111111111111111111111">
    <w:name w:val="WW-Titre de tableau112311111111111111111111111111111111111111111111"/>
    <w:basedOn w:val="WW-Contenudetableau1123111111111111111111111111111111111111111111111"/>
    <w:uiPriority w:val="99"/>
    <w:rsid w:val="00D45139"/>
    <w:pPr>
      <w:jc w:val="center"/>
    </w:pPr>
    <w:rPr>
      <w:b/>
      <w:bCs/>
      <w:i/>
      <w:iCs/>
    </w:rPr>
  </w:style>
  <w:style w:type="paragraph" w:customStyle="1" w:styleId="WW-Titredetableau1123111111111111111111111111111111111111111111111">
    <w:name w:val="WW-Titre de tableau1123111111111111111111111111111111111111111111111"/>
    <w:basedOn w:val="WW-Contenudetableau11231111111111111111111111111111111111111111111111"/>
    <w:uiPriority w:val="99"/>
    <w:rsid w:val="00D45139"/>
    <w:pPr>
      <w:jc w:val="center"/>
    </w:pPr>
    <w:rPr>
      <w:b/>
      <w:bCs/>
      <w:i/>
      <w:iCs/>
    </w:rPr>
  </w:style>
  <w:style w:type="paragraph" w:customStyle="1" w:styleId="WW-Titredetableau11231111111111111111111111111111111111111111111111">
    <w:name w:val="WW-Titre de tableau11231111111111111111111111111111111111111111111111"/>
    <w:basedOn w:val="WW-Contenudetableau112311111111111111111111111111111111111111111111111"/>
    <w:uiPriority w:val="99"/>
    <w:rsid w:val="00D45139"/>
    <w:pPr>
      <w:jc w:val="center"/>
    </w:pPr>
    <w:rPr>
      <w:b/>
      <w:bCs/>
      <w:i/>
      <w:iCs/>
    </w:rPr>
  </w:style>
  <w:style w:type="paragraph" w:customStyle="1" w:styleId="WW-Titredetableau112311111111111111111111111111111111111111111111111">
    <w:name w:val="WW-Titre de tableau112311111111111111111111111111111111111111111111111"/>
    <w:basedOn w:val="WW-Contenudetableau1123111111111111111111111111111111111111111111111111"/>
    <w:uiPriority w:val="99"/>
    <w:rsid w:val="00D45139"/>
    <w:pPr>
      <w:jc w:val="center"/>
    </w:pPr>
    <w:rPr>
      <w:b/>
      <w:bCs/>
      <w:i/>
      <w:iCs/>
    </w:rPr>
  </w:style>
  <w:style w:type="paragraph" w:customStyle="1" w:styleId="WW-Titredetableau1123111111111111111111111111111111111111111111111111">
    <w:name w:val="WW-Titre de tableau1123111111111111111111111111111111111111111111111111"/>
    <w:basedOn w:val="WW-Contenudetableau11231111111111111111111111111111111111111111111111111"/>
    <w:uiPriority w:val="99"/>
    <w:rsid w:val="00D45139"/>
    <w:pPr>
      <w:jc w:val="center"/>
    </w:pPr>
    <w:rPr>
      <w:b/>
      <w:bCs/>
      <w:i/>
      <w:iCs/>
    </w:rPr>
  </w:style>
  <w:style w:type="paragraph" w:customStyle="1" w:styleId="WW-Titredetableau11231111111111111111111111111111111111111111111111111">
    <w:name w:val="WW-Titre de tableau11231111111111111111111111111111111111111111111111111"/>
    <w:basedOn w:val="WW-Contenudetableau112311111111111111111111111111111111111111111111111111"/>
    <w:uiPriority w:val="99"/>
    <w:rsid w:val="00D45139"/>
    <w:pPr>
      <w:jc w:val="center"/>
    </w:pPr>
    <w:rPr>
      <w:b/>
      <w:bCs/>
      <w:i/>
      <w:iCs/>
    </w:rPr>
  </w:style>
  <w:style w:type="paragraph" w:customStyle="1" w:styleId="WW-Titredetableau112311111111111111111111111111111111111111111111111111">
    <w:name w:val="WW-Titre de tableau112311111111111111111111111111111111111111111111111111"/>
    <w:basedOn w:val="WW-Contenudetableau1123111111111111111111111111111111111111111111111111111"/>
    <w:uiPriority w:val="99"/>
    <w:rsid w:val="00D45139"/>
    <w:pPr>
      <w:jc w:val="center"/>
    </w:pPr>
    <w:rPr>
      <w:b/>
      <w:bCs/>
      <w:i/>
      <w:iCs/>
    </w:rPr>
  </w:style>
  <w:style w:type="paragraph" w:customStyle="1" w:styleId="WW-Titredetableau1123111111111111111111111111111111111111111111111111111">
    <w:name w:val="WW-Titre de tableau1123111111111111111111111111111111111111111111111111111"/>
    <w:basedOn w:val="WW-Contenudetableau11231111111111111111111111111111111111111111111111111111"/>
    <w:uiPriority w:val="99"/>
    <w:rsid w:val="00D45139"/>
    <w:pPr>
      <w:jc w:val="center"/>
    </w:pPr>
    <w:rPr>
      <w:b/>
      <w:bCs/>
      <w:i/>
      <w:iCs/>
    </w:rPr>
  </w:style>
  <w:style w:type="paragraph" w:customStyle="1" w:styleId="WW-Titredetableau11231111111111111111111111111111111111111111111111111111">
    <w:name w:val="WW-Titre de tableau11231111111111111111111111111111111111111111111111111111"/>
    <w:basedOn w:val="WW-Contenudetableau112311111111111111111111111111111111111111111111111111111"/>
    <w:uiPriority w:val="99"/>
    <w:rsid w:val="00D45139"/>
    <w:pPr>
      <w:jc w:val="center"/>
    </w:pPr>
    <w:rPr>
      <w:b/>
      <w:bCs/>
      <w:i/>
      <w:iCs/>
    </w:rPr>
  </w:style>
  <w:style w:type="paragraph" w:customStyle="1" w:styleId="WW-Titredetableau112311111111111111111111111111111111111111111111111111111">
    <w:name w:val="WW-Titre de tableau112311111111111111111111111111111111111111111111111111111"/>
    <w:basedOn w:val="WW-Contenudetableau1123111111111111111111111111111111111111111111111111111111"/>
    <w:uiPriority w:val="99"/>
    <w:rsid w:val="00D45139"/>
    <w:pPr>
      <w:jc w:val="center"/>
    </w:pPr>
    <w:rPr>
      <w:b/>
      <w:bCs/>
      <w:i/>
      <w:iCs/>
    </w:rPr>
  </w:style>
  <w:style w:type="paragraph" w:customStyle="1" w:styleId="WW-Titredetableau1123111111111111111111111111111111111111111111111111111111">
    <w:name w:val="WW-Titre de tableau1123111111111111111111111111111111111111111111111111111111"/>
    <w:basedOn w:val="WW-Contenudetableau11231111111111111111111111111111111111111111111111111111111"/>
    <w:uiPriority w:val="99"/>
    <w:rsid w:val="00D45139"/>
    <w:pPr>
      <w:jc w:val="center"/>
    </w:pPr>
    <w:rPr>
      <w:b/>
      <w:bCs/>
      <w:i/>
      <w:iCs/>
    </w:rPr>
  </w:style>
  <w:style w:type="paragraph" w:customStyle="1" w:styleId="WW-Retraitcorpsdetexte2">
    <w:name w:val="WW-Retrait corps de texte 2"/>
    <w:basedOn w:val="Normal"/>
    <w:uiPriority w:val="99"/>
    <w:rsid w:val="00D45139"/>
    <w:pPr>
      <w:widowControl w:val="0"/>
      <w:pBdr>
        <w:top w:val="single" w:sz="2" w:space="1" w:color="000000" w:shadow="1"/>
        <w:left w:val="single" w:sz="2" w:space="1" w:color="000000" w:shadow="1"/>
        <w:bottom w:val="single" w:sz="2" w:space="1" w:color="000000" w:shadow="1"/>
        <w:right w:val="single" w:sz="2" w:space="1" w:color="000000" w:shadow="1"/>
      </w:pBdr>
      <w:tabs>
        <w:tab w:val="left" w:pos="2835"/>
      </w:tabs>
      <w:suppressAutoHyphens/>
      <w:spacing w:after="0" w:line="240" w:lineRule="auto"/>
      <w:ind w:left="2835" w:hanging="2835"/>
    </w:pPr>
    <w:rPr>
      <w:rFonts w:ascii="Thorndale" w:eastAsia="Calibri" w:hAnsi="Thorndale" w:cs="Times New Roman"/>
      <w:b/>
      <w:sz w:val="24"/>
      <w:szCs w:val="20"/>
      <w:lang w:eastAsia="ar-SA"/>
    </w:rPr>
  </w:style>
  <w:style w:type="paragraph" w:customStyle="1" w:styleId="Dfaut">
    <w:name w:val="Défaut"/>
    <w:uiPriority w:val="99"/>
    <w:rsid w:val="00D45139"/>
    <w:pPr>
      <w:widowControl w:val="0"/>
      <w:suppressAutoHyphens/>
      <w:autoSpaceDE w:val="0"/>
      <w:spacing w:after="0" w:line="240" w:lineRule="atLeast"/>
    </w:pPr>
    <w:rPr>
      <w:rFonts w:ascii="Helvetica" w:eastAsia="Times New Roman" w:hAnsi="Helvetica" w:cs="Times New Roman"/>
      <w:color w:val="000000"/>
      <w:sz w:val="24"/>
      <w:szCs w:val="20"/>
      <w:lang w:eastAsia="ar-SA"/>
    </w:rPr>
  </w:style>
  <w:style w:type="paragraph" w:customStyle="1" w:styleId="WW-Contenudetableau111">
    <w:name w:val="WW-Contenu de tableau111"/>
    <w:basedOn w:val="Corpsdetexte"/>
    <w:uiPriority w:val="99"/>
    <w:rsid w:val="00D45139"/>
    <w:pPr>
      <w:suppressLineNumbers/>
    </w:pPr>
  </w:style>
  <w:style w:type="paragraph" w:customStyle="1" w:styleId="WW-Titredetableau111">
    <w:name w:val="WW-Titre de tableau111"/>
    <w:basedOn w:val="WW-Contenudetableau111"/>
    <w:uiPriority w:val="99"/>
    <w:rsid w:val="00D45139"/>
    <w:pPr>
      <w:jc w:val="center"/>
    </w:pPr>
    <w:rPr>
      <w:b/>
      <w:bCs/>
      <w:i/>
      <w:iCs/>
    </w:rPr>
  </w:style>
  <w:style w:type="paragraph" w:customStyle="1" w:styleId="WW-Contenudetableau11111">
    <w:name w:val="WW-Contenu de tableau11111"/>
    <w:basedOn w:val="Corpsdetexte"/>
    <w:uiPriority w:val="99"/>
    <w:rsid w:val="00D45139"/>
    <w:pPr>
      <w:suppressLineNumbers/>
    </w:pPr>
  </w:style>
  <w:style w:type="paragraph" w:customStyle="1" w:styleId="WW-Titredetableau11111">
    <w:name w:val="WW-Titre de tableau11111"/>
    <w:basedOn w:val="WW-Contenudetableau11111"/>
    <w:uiPriority w:val="99"/>
    <w:rsid w:val="00D45139"/>
    <w:pPr>
      <w:jc w:val="center"/>
    </w:pPr>
    <w:rPr>
      <w:b/>
      <w:bCs/>
      <w:i/>
      <w:iCs/>
    </w:rPr>
  </w:style>
  <w:style w:type="paragraph" w:customStyle="1" w:styleId="Puce1">
    <w:name w:val="Puce 1"/>
    <w:basedOn w:val="Liste"/>
    <w:uiPriority w:val="99"/>
    <w:rsid w:val="00D45139"/>
    <w:pPr>
      <w:ind w:left="283" w:hanging="283"/>
    </w:pPr>
  </w:style>
  <w:style w:type="paragraph" w:customStyle="1" w:styleId="WW-Puce1">
    <w:name w:val="WW-Puce 1"/>
    <w:basedOn w:val="Liste"/>
    <w:uiPriority w:val="99"/>
    <w:rsid w:val="00D45139"/>
    <w:pPr>
      <w:ind w:left="283" w:hanging="283"/>
    </w:pPr>
  </w:style>
  <w:style w:type="paragraph" w:customStyle="1" w:styleId="WW-Puce11">
    <w:name w:val="WW-Puce 11"/>
    <w:basedOn w:val="Liste"/>
    <w:uiPriority w:val="99"/>
    <w:rsid w:val="00D45139"/>
    <w:pPr>
      <w:ind w:left="283" w:hanging="283"/>
    </w:pPr>
  </w:style>
  <w:style w:type="paragraph" w:customStyle="1" w:styleId="Numrotation1">
    <w:name w:val="Numérotation 1"/>
    <w:basedOn w:val="Liste"/>
    <w:uiPriority w:val="99"/>
    <w:rsid w:val="00D45139"/>
    <w:pPr>
      <w:ind w:left="283" w:hanging="283"/>
    </w:pPr>
  </w:style>
  <w:style w:type="paragraph" w:customStyle="1" w:styleId="WW-Numrotation1">
    <w:name w:val="WW-Numérotation 1"/>
    <w:basedOn w:val="Liste"/>
    <w:uiPriority w:val="99"/>
    <w:rsid w:val="00D45139"/>
    <w:pPr>
      <w:ind w:left="283" w:hanging="283"/>
    </w:pPr>
  </w:style>
  <w:style w:type="paragraph" w:customStyle="1" w:styleId="WW-Numrotation11">
    <w:name w:val="WW-Numérotation 11"/>
    <w:basedOn w:val="Liste"/>
    <w:uiPriority w:val="99"/>
    <w:rsid w:val="00D45139"/>
    <w:pPr>
      <w:ind w:left="283" w:hanging="283"/>
    </w:pPr>
  </w:style>
  <w:style w:type="paragraph" w:customStyle="1" w:styleId="Alinangatif">
    <w:name w:val="Alinéa négatif"/>
    <w:basedOn w:val="Corpsdetexte"/>
    <w:uiPriority w:val="99"/>
    <w:rsid w:val="00D45139"/>
    <w:pPr>
      <w:tabs>
        <w:tab w:val="left" w:pos="567"/>
      </w:tabs>
      <w:ind w:left="567" w:hanging="283"/>
    </w:pPr>
  </w:style>
  <w:style w:type="paragraph" w:customStyle="1" w:styleId="WW-Alinangatif">
    <w:name w:val="WW-Alinéa négatif"/>
    <w:basedOn w:val="Corpsdetexte"/>
    <w:uiPriority w:val="99"/>
    <w:rsid w:val="00D45139"/>
    <w:pPr>
      <w:tabs>
        <w:tab w:val="left" w:pos="567"/>
      </w:tabs>
      <w:ind w:left="567" w:hanging="283"/>
    </w:pPr>
  </w:style>
  <w:style w:type="paragraph" w:customStyle="1" w:styleId="WW-Alinangatif1">
    <w:name w:val="WW-Alinéa négatif1"/>
    <w:basedOn w:val="Corpsdetexte"/>
    <w:uiPriority w:val="99"/>
    <w:rsid w:val="00D45139"/>
    <w:pPr>
      <w:tabs>
        <w:tab w:val="left" w:pos="567"/>
      </w:tabs>
      <w:ind w:left="567" w:hanging="283"/>
    </w:pPr>
  </w:style>
  <w:style w:type="paragraph" w:customStyle="1" w:styleId="Default">
    <w:name w:val="Default"/>
    <w:uiPriority w:val="99"/>
    <w:rsid w:val="00D45139"/>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WW-Contenudetableau1111">
    <w:name w:val="WW-Contenu de tableau1111"/>
    <w:basedOn w:val="Corpsdetexte"/>
    <w:uiPriority w:val="99"/>
    <w:rsid w:val="00D45139"/>
    <w:pPr>
      <w:suppressLineNumbers/>
    </w:pPr>
  </w:style>
  <w:style w:type="paragraph" w:customStyle="1" w:styleId="WW-Titredetableau1111">
    <w:name w:val="WW-Titre de tableau1111"/>
    <w:basedOn w:val="WW-Contenudetableau1111"/>
    <w:uiPriority w:val="99"/>
    <w:rsid w:val="00D45139"/>
    <w:pPr>
      <w:jc w:val="center"/>
    </w:pPr>
    <w:rPr>
      <w:b/>
      <w:bCs/>
      <w:i/>
      <w:iCs/>
    </w:rPr>
  </w:style>
  <w:style w:type="paragraph" w:customStyle="1" w:styleId="WW-Titredetableau111111">
    <w:name w:val="WW-Titre de tableau111111"/>
    <w:basedOn w:val="Normal"/>
    <w:uiPriority w:val="99"/>
    <w:rsid w:val="00D45139"/>
    <w:pPr>
      <w:widowControl w:val="0"/>
      <w:suppressLineNumbers/>
      <w:suppressAutoHyphens/>
      <w:spacing w:after="120" w:line="240" w:lineRule="auto"/>
      <w:jc w:val="center"/>
    </w:pPr>
    <w:rPr>
      <w:rFonts w:ascii="Thorndale" w:eastAsia="Calibri" w:hAnsi="Thorndale" w:cs="Times New Roman"/>
      <w:b/>
      <w:bCs/>
      <w:i/>
      <w:iCs/>
      <w:sz w:val="24"/>
      <w:szCs w:val="20"/>
      <w:lang w:eastAsia="ar-SA"/>
    </w:rPr>
  </w:style>
  <w:style w:type="paragraph" w:customStyle="1" w:styleId="titre2blue">
    <w:name w:val="titre2blue"/>
    <w:basedOn w:val="Normal"/>
    <w:uiPriority w:val="99"/>
    <w:rsid w:val="00D45139"/>
    <w:pPr>
      <w:spacing w:before="100" w:beforeAutospacing="1" w:after="150" w:line="240" w:lineRule="auto"/>
    </w:pPr>
    <w:rPr>
      <w:rFonts w:ascii="Times New Roman" w:eastAsia="Times New Roman" w:hAnsi="Times New Roman" w:cs="Times New Roman"/>
      <w:b/>
      <w:bCs/>
      <w:color w:val="005AA5"/>
      <w:sz w:val="18"/>
      <w:szCs w:val="18"/>
      <w:lang w:eastAsia="fr-FR"/>
    </w:rPr>
  </w:style>
  <w:style w:type="character" w:customStyle="1" w:styleId="SansinterligneCar">
    <w:name w:val="Sans interligne Car"/>
    <w:basedOn w:val="Policepardfaut"/>
    <w:link w:val="Sansinterligne1"/>
    <w:uiPriority w:val="1"/>
    <w:locked/>
    <w:rsid w:val="00D45139"/>
    <w:rPr>
      <w:rFonts w:ascii="Times New Roman" w:eastAsia="Times New Roman" w:hAnsi="Times New Roman" w:cs="Times New Roman"/>
      <w:lang w:eastAsia="fr-FR"/>
    </w:rPr>
  </w:style>
  <w:style w:type="paragraph" w:customStyle="1" w:styleId="Sansinterligne1">
    <w:name w:val="Sans interligne1"/>
    <w:next w:val="Sansinterligne"/>
    <w:link w:val="SansinterligneCar"/>
    <w:uiPriority w:val="1"/>
    <w:rsid w:val="00D45139"/>
    <w:pPr>
      <w:spacing w:after="0" w:line="240" w:lineRule="auto"/>
    </w:pPr>
    <w:rPr>
      <w:rFonts w:ascii="Times New Roman" w:eastAsia="Times New Roman" w:hAnsi="Times New Roman" w:cs="Times New Roman"/>
      <w:lang w:eastAsia="fr-FR"/>
    </w:rPr>
  </w:style>
  <w:style w:type="paragraph" w:customStyle="1" w:styleId="En-ttedetabledesmatires1">
    <w:name w:val="En-tête de table des matières1"/>
    <w:basedOn w:val="Titre1"/>
    <w:next w:val="Normal"/>
    <w:uiPriority w:val="39"/>
    <w:semiHidden/>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before="480" w:after="0" w:line="276" w:lineRule="auto"/>
      <w:jc w:val="left"/>
      <w:outlineLvl w:val="9"/>
    </w:pPr>
    <w:rPr>
      <w:rFonts w:ascii="Cambria" w:eastAsia="Times New Roman" w:hAnsi="Cambria"/>
      <w:bCs/>
      <w:color w:val="365F91"/>
      <w:kern w:val="0"/>
      <w:szCs w:val="28"/>
      <w:lang w:eastAsia="en-US"/>
    </w:rPr>
  </w:style>
  <w:style w:type="paragraph" w:customStyle="1" w:styleId="TM21">
    <w:name w:val="TM 21"/>
    <w:basedOn w:val="Normal"/>
    <w:next w:val="Normal"/>
    <w:autoRedefine/>
    <w:uiPriority w:val="39"/>
    <w:locked/>
    <w:rsid w:val="00D45139"/>
    <w:pPr>
      <w:widowControl w:val="0"/>
      <w:suppressAutoHyphens/>
      <w:spacing w:before="120" w:after="0" w:line="240" w:lineRule="auto"/>
      <w:ind w:left="240"/>
    </w:pPr>
    <w:rPr>
      <w:rFonts w:ascii="Calibri" w:eastAsia="Calibri" w:hAnsi="Calibri" w:cs="Times New Roman"/>
      <w:b/>
      <w:bCs/>
      <w:lang w:eastAsia="ar-SA"/>
    </w:rPr>
  </w:style>
  <w:style w:type="paragraph" w:customStyle="1" w:styleId="TM11">
    <w:name w:val="TM 11"/>
    <w:basedOn w:val="Normal"/>
    <w:next w:val="Normal"/>
    <w:autoRedefine/>
    <w:uiPriority w:val="39"/>
    <w:locked/>
    <w:rsid w:val="00D45139"/>
    <w:pPr>
      <w:widowControl w:val="0"/>
      <w:suppressAutoHyphens/>
      <w:spacing w:before="120" w:after="0" w:line="240" w:lineRule="auto"/>
    </w:pPr>
    <w:rPr>
      <w:rFonts w:ascii="Calibri" w:eastAsia="Calibri" w:hAnsi="Calibri" w:cs="Times New Roman"/>
      <w:b/>
      <w:bCs/>
      <w:i/>
      <w:iCs/>
      <w:sz w:val="24"/>
      <w:szCs w:val="24"/>
      <w:lang w:eastAsia="ar-SA"/>
    </w:rPr>
  </w:style>
  <w:style w:type="paragraph" w:customStyle="1" w:styleId="TM31">
    <w:name w:val="TM 31"/>
    <w:basedOn w:val="Normal"/>
    <w:next w:val="Normal"/>
    <w:autoRedefine/>
    <w:uiPriority w:val="39"/>
    <w:locked/>
    <w:rsid w:val="00D45139"/>
    <w:pPr>
      <w:widowControl w:val="0"/>
      <w:suppressAutoHyphens/>
      <w:spacing w:after="0" w:line="240" w:lineRule="auto"/>
      <w:ind w:left="480"/>
    </w:pPr>
    <w:rPr>
      <w:rFonts w:ascii="Calibri" w:eastAsia="Calibri" w:hAnsi="Calibri" w:cs="Times New Roman"/>
      <w:sz w:val="20"/>
      <w:szCs w:val="20"/>
      <w:lang w:eastAsia="ar-SA"/>
    </w:rPr>
  </w:style>
  <w:style w:type="paragraph" w:customStyle="1" w:styleId="TM41">
    <w:name w:val="TM 41"/>
    <w:basedOn w:val="Normal"/>
    <w:next w:val="Normal"/>
    <w:autoRedefine/>
    <w:uiPriority w:val="39"/>
    <w:locked/>
    <w:rsid w:val="00D45139"/>
    <w:pPr>
      <w:widowControl w:val="0"/>
      <w:suppressAutoHyphens/>
      <w:spacing w:after="0" w:line="240" w:lineRule="auto"/>
      <w:ind w:left="720"/>
    </w:pPr>
    <w:rPr>
      <w:rFonts w:ascii="Calibri" w:eastAsia="Calibri" w:hAnsi="Calibri" w:cs="Times New Roman"/>
      <w:sz w:val="20"/>
      <w:szCs w:val="20"/>
      <w:lang w:eastAsia="ar-SA"/>
    </w:rPr>
  </w:style>
  <w:style w:type="paragraph" w:customStyle="1" w:styleId="TM51">
    <w:name w:val="TM 51"/>
    <w:basedOn w:val="Normal"/>
    <w:next w:val="Normal"/>
    <w:autoRedefine/>
    <w:uiPriority w:val="39"/>
    <w:locked/>
    <w:rsid w:val="00D45139"/>
    <w:pPr>
      <w:widowControl w:val="0"/>
      <w:suppressAutoHyphens/>
      <w:spacing w:after="0" w:line="240" w:lineRule="auto"/>
      <w:ind w:left="960"/>
    </w:pPr>
    <w:rPr>
      <w:rFonts w:ascii="Calibri" w:eastAsia="Calibri" w:hAnsi="Calibri" w:cs="Times New Roman"/>
      <w:sz w:val="20"/>
      <w:szCs w:val="20"/>
      <w:lang w:eastAsia="ar-SA"/>
    </w:rPr>
  </w:style>
  <w:style w:type="paragraph" w:customStyle="1" w:styleId="TM61">
    <w:name w:val="TM 61"/>
    <w:basedOn w:val="Normal"/>
    <w:next w:val="Normal"/>
    <w:autoRedefine/>
    <w:uiPriority w:val="39"/>
    <w:locked/>
    <w:rsid w:val="00D45139"/>
    <w:pPr>
      <w:widowControl w:val="0"/>
      <w:suppressAutoHyphens/>
      <w:spacing w:after="0" w:line="240" w:lineRule="auto"/>
      <w:ind w:left="1200"/>
    </w:pPr>
    <w:rPr>
      <w:rFonts w:ascii="Calibri" w:eastAsia="Calibri" w:hAnsi="Calibri" w:cs="Times New Roman"/>
      <w:sz w:val="20"/>
      <w:szCs w:val="20"/>
      <w:lang w:eastAsia="ar-SA"/>
    </w:rPr>
  </w:style>
  <w:style w:type="paragraph" w:customStyle="1" w:styleId="TM71">
    <w:name w:val="TM 71"/>
    <w:basedOn w:val="Normal"/>
    <w:next w:val="Normal"/>
    <w:autoRedefine/>
    <w:uiPriority w:val="39"/>
    <w:locked/>
    <w:rsid w:val="00D45139"/>
    <w:pPr>
      <w:widowControl w:val="0"/>
      <w:suppressAutoHyphens/>
      <w:spacing w:after="0" w:line="240" w:lineRule="auto"/>
      <w:ind w:left="1440"/>
    </w:pPr>
    <w:rPr>
      <w:rFonts w:ascii="Calibri" w:eastAsia="Calibri" w:hAnsi="Calibri" w:cs="Times New Roman"/>
      <w:sz w:val="20"/>
      <w:szCs w:val="20"/>
      <w:lang w:eastAsia="ar-SA"/>
    </w:rPr>
  </w:style>
  <w:style w:type="paragraph" w:customStyle="1" w:styleId="TM81">
    <w:name w:val="TM 81"/>
    <w:basedOn w:val="Normal"/>
    <w:next w:val="Normal"/>
    <w:autoRedefine/>
    <w:uiPriority w:val="39"/>
    <w:locked/>
    <w:rsid w:val="00D45139"/>
    <w:pPr>
      <w:widowControl w:val="0"/>
      <w:suppressAutoHyphens/>
      <w:spacing w:after="0" w:line="240" w:lineRule="auto"/>
      <w:ind w:left="1680"/>
    </w:pPr>
    <w:rPr>
      <w:rFonts w:ascii="Calibri" w:eastAsia="Calibri" w:hAnsi="Calibri" w:cs="Times New Roman"/>
      <w:sz w:val="20"/>
      <w:szCs w:val="20"/>
      <w:lang w:eastAsia="ar-SA"/>
    </w:rPr>
  </w:style>
  <w:style w:type="paragraph" w:customStyle="1" w:styleId="TM91">
    <w:name w:val="TM 91"/>
    <w:basedOn w:val="Normal"/>
    <w:next w:val="Normal"/>
    <w:autoRedefine/>
    <w:uiPriority w:val="39"/>
    <w:locked/>
    <w:rsid w:val="00D45139"/>
    <w:pPr>
      <w:widowControl w:val="0"/>
      <w:suppressAutoHyphens/>
      <w:spacing w:after="0" w:line="240" w:lineRule="auto"/>
      <w:ind w:left="1920"/>
    </w:pPr>
    <w:rPr>
      <w:rFonts w:ascii="Calibri" w:eastAsia="Calibri" w:hAnsi="Calibri" w:cs="Times New Roman"/>
      <w:sz w:val="20"/>
      <w:szCs w:val="20"/>
      <w:lang w:eastAsia="ar-SA"/>
    </w:rPr>
  </w:style>
  <w:style w:type="paragraph" w:customStyle="1" w:styleId="Standard">
    <w:name w:val="Standard"/>
    <w:uiPriority w:val="99"/>
    <w:rsid w:val="00D45139"/>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customStyle="1" w:styleId="titrejuris">
    <w:name w:val="titrejuris"/>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g">
    <w:name w:val="rg"/>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rmatlibre">
    <w:name w:val="Format libre"/>
    <w:uiPriority w:val="99"/>
    <w:rsid w:val="00D45139"/>
    <w:pPr>
      <w:spacing w:after="0" w:line="240" w:lineRule="auto"/>
    </w:pPr>
    <w:rPr>
      <w:rFonts w:ascii="Times New Roman" w:eastAsia="ヒラギノ角ゴ Pro W3" w:hAnsi="Times New Roman" w:cs="Times New Roman"/>
      <w:color w:val="000000"/>
      <w:sz w:val="20"/>
      <w:szCs w:val="20"/>
      <w:lang w:eastAsia="fr-FR"/>
    </w:rPr>
  </w:style>
  <w:style w:type="paragraph" w:customStyle="1" w:styleId="CM1">
    <w:name w:val="CM1"/>
    <w:basedOn w:val="Default"/>
    <w:next w:val="Default"/>
    <w:uiPriority w:val="99"/>
    <w:rsid w:val="00D45139"/>
    <w:rPr>
      <w:rFonts w:ascii="EUAlbertina" w:eastAsia="Calibri" w:hAnsi="EUAlbertina"/>
      <w:color w:val="auto"/>
    </w:rPr>
  </w:style>
  <w:style w:type="paragraph" w:customStyle="1" w:styleId="CM3">
    <w:name w:val="CM3"/>
    <w:basedOn w:val="Default"/>
    <w:next w:val="Default"/>
    <w:uiPriority w:val="99"/>
    <w:rsid w:val="00D45139"/>
    <w:rPr>
      <w:rFonts w:ascii="EUAlbertina" w:eastAsia="Calibri" w:hAnsi="EUAlbertina"/>
      <w:color w:val="auto"/>
    </w:rPr>
  </w:style>
  <w:style w:type="paragraph" w:customStyle="1" w:styleId="Sansinterligne2">
    <w:name w:val="Sans interligne2"/>
    <w:next w:val="Sansinterligne"/>
    <w:uiPriority w:val="1"/>
    <w:rsid w:val="00D45139"/>
    <w:pPr>
      <w:spacing w:after="0" w:line="240" w:lineRule="auto"/>
    </w:pPr>
    <w:rPr>
      <w:rFonts w:ascii="Calibri" w:eastAsia="Calibri" w:hAnsi="Calibri" w:cs="Times New Roman"/>
    </w:rPr>
  </w:style>
  <w:style w:type="character" w:customStyle="1" w:styleId="TITREENCADRE-NOTICECar">
    <w:name w:val="TITRE ENCADRE - NOTICE Car"/>
    <w:basedOn w:val="Policepardfaut"/>
    <w:link w:val="TITREENCADRE-NOTICE"/>
    <w:locked/>
    <w:rsid w:val="00D45139"/>
    <w:rPr>
      <w:rFonts w:ascii="Calibri" w:eastAsia="Calibri" w:hAnsi="Calibri" w:cs="Times New Roman"/>
      <w:b/>
      <w:caps/>
      <w:color w:val="FFFFFF" w:themeColor="background1"/>
      <w:sz w:val="28"/>
      <w:szCs w:val="24"/>
      <w:shd w:val="clear" w:color="auto" w:fill="00B050"/>
      <w:lang w:eastAsia="ar-SA"/>
    </w:rPr>
  </w:style>
  <w:style w:type="paragraph" w:customStyle="1" w:styleId="TITREENCADRE-NOTICE">
    <w:name w:val="TITRE ENCADRE - NOTICE"/>
    <w:basedOn w:val="Normal"/>
    <w:link w:val="TITREENCADRE-NOTICECar"/>
    <w:qFormat/>
    <w:rsid w:val="00D45139"/>
    <w:pPr>
      <w:widowControl w:val="0"/>
      <w:shd w:val="clear" w:color="auto" w:fill="00B050"/>
      <w:tabs>
        <w:tab w:val="center" w:pos="5944"/>
        <w:tab w:val="right" w:pos="10480"/>
      </w:tabs>
      <w:suppressAutoHyphens/>
      <w:spacing w:after="0" w:line="240" w:lineRule="auto"/>
      <w:jc w:val="center"/>
    </w:pPr>
    <w:rPr>
      <w:rFonts w:ascii="Calibri" w:eastAsia="Calibri" w:hAnsi="Calibri" w:cs="Times New Roman"/>
      <w:b/>
      <w:caps/>
      <w:color w:val="FFFFFF" w:themeColor="background1"/>
      <w:sz w:val="28"/>
      <w:szCs w:val="24"/>
      <w:lang w:eastAsia="ar-SA"/>
    </w:rPr>
  </w:style>
  <w:style w:type="character" w:customStyle="1" w:styleId="Normal1Car">
    <w:name w:val="Normal1 Car"/>
    <w:basedOn w:val="Policepardfaut"/>
    <w:link w:val="Normal1"/>
    <w:locked/>
    <w:rsid w:val="00D45139"/>
    <w:rPr>
      <w:rFonts w:ascii="Times New Roman" w:eastAsia="Calibri" w:hAnsi="Times New Roman" w:cs="Times New Roman"/>
      <w:iCs/>
      <w:sz w:val="24"/>
      <w:szCs w:val="24"/>
      <w:lang w:eastAsia="ar-SA"/>
    </w:rPr>
  </w:style>
  <w:style w:type="paragraph" w:customStyle="1" w:styleId="Normal1">
    <w:name w:val="Normal1"/>
    <w:basedOn w:val="Normal"/>
    <w:link w:val="Normal1Car"/>
    <w:qFormat/>
    <w:rsid w:val="00D45139"/>
    <w:pPr>
      <w:widowControl w:val="0"/>
      <w:tabs>
        <w:tab w:val="center" w:pos="5944"/>
        <w:tab w:val="right" w:pos="10480"/>
      </w:tabs>
      <w:suppressAutoHyphens/>
      <w:spacing w:after="0" w:line="240" w:lineRule="auto"/>
      <w:jc w:val="both"/>
    </w:pPr>
    <w:rPr>
      <w:rFonts w:ascii="Times New Roman" w:eastAsia="Calibri" w:hAnsi="Times New Roman" w:cs="Times New Roman"/>
      <w:iCs/>
      <w:sz w:val="24"/>
      <w:szCs w:val="24"/>
      <w:lang w:eastAsia="ar-SA"/>
    </w:rPr>
  </w:style>
  <w:style w:type="character" w:customStyle="1" w:styleId="ImportantCar">
    <w:name w:val="Important Car"/>
    <w:basedOn w:val="Policepardfaut"/>
    <w:link w:val="Important"/>
    <w:locked/>
    <w:rsid w:val="00D45139"/>
    <w:rPr>
      <w:rFonts w:ascii="Calibri" w:eastAsia="Calibri" w:hAnsi="Calibri" w:cs="Times New Roman"/>
      <w:iCs/>
      <w:color w:val="29833F"/>
      <w:szCs w:val="24"/>
      <w:shd w:val="clear" w:color="auto" w:fill="E2EFD9" w:themeFill="accent6" w:themeFillTint="33"/>
      <w:lang w:eastAsia="ar-SA"/>
    </w:rPr>
  </w:style>
  <w:style w:type="paragraph" w:customStyle="1" w:styleId="Important">
    <w:name w:val="Important"/>
    <w:basedOn w:val="Normal"/>
    <w:link w:val="ImportantCar"/>
    <w:qFormat/>
    <w:rsid w:val="00D45139"/>
    <w:pPr>
      <w:widowControl w:val="0"/>
      <w:pBdr>
        <w:top w:val="single" w:sz="24" w:space="1" w:color="29833F"/>
        <w:left w:val="single" w:sz="24" w:space="4" w:color="29833F"/>
        <w:bottom w:val="single" w:sz="24" w:space="1" w:color="29833F"/>
        <w:right w:val="single" w:sz="24" w:space="4" w:color="29833F"/>
      </w:pBdr>
      <w:shd w:val="clear" w:color="auto" w:fill="E2EFD9" w:themeFill="accent6" w:themeFillTint="33"/>
      <w:tabs>
        <w:tab w:val="center" w:pos="5944"/>
        <w:tab w:val="right" w:pos="10480"/>
      </w:tabs>
      <w:suppressAutoHyphens/>
      <w:spacing w:after="0" w:line="240" w:lineRule="auto"/>
    </w:pPr>
    <w:rPr>
      <w:rFonts w:ascii="Calibri" w:eastAsia="Calibri" w:hAnsi="Calibri" w:cs="Times New Roman"/>
      <w:iCs/>
      <w:color w:val="29833F"/>
      <w:szCs w:val="24"/>
      <w:lang w:eastAsia="ar-SA"/>
    </w:rPr>
  </w:style>
  <w:style w:type="character" w:customStyle="1" w:styleId="TITREIMPORTANTCar">
    <w:name w:val="TITRE IMPORTANT Car"/>
    <w:basedOn w:val="Policepardfaut"/>
    <w:link w:val="TITREIMPORTANT"/>
    <w:locked/>
    <w:rsid w:val="00D45139"/>
    <w:rPr>
      <w:rFonts w:ascii="Calibri" w:eastAsia="Calibri" w:hAnsi="Calibri" w:cs="Times New Roman"/>
      <w:b/>
      <w:bCs/>
      <w:caps/>
      <w:color w:val="FFFFFF"/>
      <w:sz w:val="32"/>
      <w:szCs w:val="24"/>
      <w:shd w:val="clear" w:color="auto" w:fill="29833F"/>
      <w:lang w:eastAsia="fr-FR"/>
    </w:rPr>
  </w:style>
  <w:style w:type="paragraph" w:customStyle="1" w:styleId="TITREIMPORTANT">
    <w:name w:val="TITRE IMPORTANT"/>
    <w:basedOn w:val="Normal"/>
    <w:link w:val="TITREIMPORTANTCar"/>
    <w:qFormat/>
    <w:rsid w:val="00D45139"/>
    <w:pPr>
      <w:shd w:val="clear" w:color="auto" w:fill="29833F"/>
      <w:autoSpaceDE w:val="0"/>
      <w:autoSpaceDN w:val="0"/>
      <w:adjustRightInd w:val="0"/>
      <w:spacing w:after="0" w:line="240" w:lineRule="auto"/>
      <w:jc w:val="center"/>
    </w:pPr>
    <w:rPr>
      <w:rFonts w:ascii="Calibri" w:eastAsia="Calibri" w:hAnsi="Calibri" w:cs="Times New Roman"/>
      <w:b/>
      <w:bCs/>
      <w:caps/>
      <w:color w:val="FFFFFF"/>
      <w:sz w:val="32"/>
      <w:szCs w:val="24"/>
      <w:lang w:eastAsia="fr-FR"/>
    </w:rPr>
  </w:style>
  <w:style w:type="character" w:customStyle="1" w:styleId="REMARQUECar">
    <w:name w:val="REMARQUE Car"/>
    <w:basedOn w:val="Policepardfaut"/>
    <w:link w:val="REMARQUE"/>
    <w:locked/>
    <w:rsid w:val="00D45139"/>
    <w:rPr>
      <w:rFonts w:ascii="Calibri" w:eastAsia="Calibri" w:hAnsi="Calibri" w:cs="Times New Roman"/>
      <w:szCs w:val="20"/>
      <w:shd w:val="clear" w:color="auto" w:fill="F2F2F2" w:themeFill="background1" w:themeFillShade="F2"/>
      <w:lang w:eastAsia="ar-SA"/>
    </w:rPr>
  </w:style>
  <w:style w:type="paragraph" w:customStyle="1" w:styleId="REMARQUE">
    <w:name w:val="REMARQUE"/>
    <w:basedOn w:val="Normal"/>
    <w:link w:val="REMARQUECar"/>
    <w:qFormat/>
    <w:rsid w:val="00D45139"/>
    <w:pPr>
      <w:widowControl w:val="0"/>
      <w:shd w:val="clear" w:color="auto" w:fill="F2F2F2" w:themeFill="background1" w:themeFillShade="F2"/>
      <w:suppressAutoHyphens/>
      <w:spacing w:after="0" w:line="240" w:lineRule="auto"/>
    </w:pPr>
    <w:rPr>
      <w:rFonts w:ascii="Calibri" w:eastAsia="Calibri" w:hAnsi="Calibri" w:cs="Times New Roman"/>
      <w:szCs w:val="20"/>
      <w:lang w:eastAsia="ar-SA"/>
    </w:rPr>
  </w:style>
  <w:style w:type="character" w:customStyle="1" w:styleId="CLAUSECar">
    <w:name w:val="CLAUSE Car"/>
    <w:basedOn w:val="Policepardfaut"/>
    <w:link w:val="CLAUSE"/>
    <w:locked/>
    <w:rsid w:val="00D45139"/>
    <w:rPr>
      <w:rFonts w:ascii="Calibri" w:eastAsia="Calibri" w:hAnsi="Calibri" w:cs="Times New Roman"/>
      <w:b/>
      <w:bCs/>
      <w:sz w:val="24"/>
      <w:szCs w:val="20"/>
      <w:shd w:val="clear" w:color="auto" w:fill="E0E0E0"/>
      <w:lang w:eastAsia="ar-SA"/>
    </w:rPr>
  </w:style>
  <w:style w:type="paragraph" w:customStyle="1" w:styleId="CLAUSE">
    <w:name w:val="CLAUSE"/>
    <w:basedOn w:val="Normal"/>
    <w:link w:val="CLAUSECar"/>
    <w:qFormat/>
    <w:rsid w:val="00D45139"/>
    <w:pPr>
      <w:widowControl w:val="0"/>
      <w:pBdr>
        <w:top w:val="single" w:sz="2" w:space="1" w:color="000000"/>
        <w:left w:val="single" w:sz="2" w:space="4" w:color="000000"/>
        <w:bottom w:val="single" w:sz="2" w:space="1" w:color="000000"/>
        <w:right w:val="single" w:sz="2" w:space="4" w:color="000000"/>
      </w:pBdr>
      <w:shd w:val="clear" w:color="auto" w:fill="E0E0E0"/>
      <w:tabs>
        <w:tab w:val="center" w:pos="4819"/>
        <w:tab w:val="right" w:pos="9355"/>
      </w:tabs>
      <w:suppressAutoHyphens/>
      <w:spacing w:after="120" w:line="240" w:lineRule="auto"/>
      <w:jc w:val="center"/>
    </w:pPr>
    <w:rPr>
      <w:rFonts w:ascii="Calibri" w:eastAsia="Calibri" w:hAnsi="Calibri" w:cs="Times New Roman"/>
      <w:b/>
      <w:bCs/>
      <w:sz w:val="24"/>
      <w:szCs w:val="20"/>
      <w:lang w:eastAsia="ar-SA"/>
    </w:rPr>
  </w:style>
  <w:style w:type="character" w:customStyle="1" w:styleId="ATTENTIONCar">
    <w:name w:val="ATTENTION Car"/>
    <w:basedOn w:val="Policepardfaut"/>
    <w:link w:val="ATTENTION"/>
    <w:locked/>
    <w:rsid w:val="00D45139"/>
    <w:rPr>
      <w:rFonts w:ascii="Calibri" w:eastAsia="Calibri" w:hAnsi="Calibri" w:cs="Times New Roman"/>
      <w:color w:val="FF0000"/>
      <w:szCs w:val="24"/>
      <w:lang w:eastAsia="ar-SA"/>
    </w:rPr>
  </w:style>
  <w:style w:type="paragraph" w:customStyle="1" w:styleId="ATTENTION">
    <w:name w:val="ATTENTION"/>
    <w:basedOn w:val="Normal"/>
    <w:link w:val="ATTENTIONCar"/>
    <w:qFormat/>
    <w:rsid w:val="00D45139"/>
    <w:pPr>
      <w:widowControl w:val="0"/>
      <w:pBdr>
        <w:top w:val="single" w:sz="4" w:space="1" w:color="FF0000"/>
        <w:left w:val="single" w:sz="4" w:space="4" w:color="FF0000"/>
        <w:bottom w:val="single" w:sz="4" w:space="1" w:color="FF0000"/>
        <w:right w:val="single" w:sz="4" w:space="4" w:color="FF0000"/>
      </w:pBdr>
      <w:suppressAutoHyphens/>
      <w:spacing w:after="0" w:line="240" w:lineRule="auto"/>
    </w:pPr>
    <w:rPr>
      <w:rFonts w:ascii="Calibri" w:eastAsia="Calibri" w:hAnsi="Calibri" w:cs="Times New Roman"/>
      <w:color w:val="FF0000"/>
      <w:szCs w:val="24"/>
      <w:lang w:eastAsia="ar-SA"/>
    </w:rPr>
  </w:style>
  <w:style w:type="character" w:customStyle="1" w:styleId="ParagrapheCar">
    <w:name w:val="Paragraphe Car"/>
    <w:basedOn w:val="Policepardfaut"/>
    <w:link w:val="Paragraphe"/>
    <w:locked/>
    <w:rsid w:val="00D45139"/>
    <w:rPr>
      <w:rFonts w:ascii="Calibri" w:eastAsia="Calibri" w:hAnsi="Calibri" w:cs="Times New Roman"/>
      <w:b/>
      <w:sz w:val="24"/>
      <w:szCs w:val="20"/>
      <w:shd w:val="clear" w:color="auto" w:fill="E7E6E6" w:themeFill="background2"/>
      <w:lang w:eastAsia="ar-SA"/>
    </w:rPr>
  </w:style>
  <w:style w:type="paragraph" w:customStyle="1" w:styleId="Paragraphe">
    <w:name w:val="Paragraphe"/>
    <w:basedOn w:val="Normal"/>
    <w:link w:val="ParagrapheCar"/>
    <w:qFormat/>
    <w:rsid w:val="00D45139"/>
    <w:pPr>
      <w:widowControl w:val="0"/>
      <w:shd w:val="clear" w:color="auto" w:fill="E7E6E6" w:themeFill="background2"/>
      <w:suppressAutoHyphens/>
      <w:spacing w:after="0" w:line="240" w:lineRule="auto"/>
      <w:jc w:val="center"/>
    </w:pPr>
    <w:rPr>
      <w:rFonts w:ascii="Calibri" w:eastAsia="Calibri" w:hAnsi="Calibri" w:cs="Times New Roman"/>
      <w:b/>
      <w:sz w:val="24"/>
      <w:szCs w:val="20"/>
      <w:lang w:eastAsia="ar-SA"/>
    </w:rPr>
  </w:style>
  <w:style w:type="character" w:customStyle="1" w:styleId="PARTIECar">
    <w:name w:val="PARTIE Car"/>
    <w:basedOn w:val="Policepardfaut"/>
    <w:link w:val="PARTIE"/>
    <w:locked/>
    <w:rsid w:val="00D45139"/>
    <w:rPr>
      <w:rFonts w:ascii="Calibri" w:eastAsia="Calibri" w:hAnsi="Calibri" w:cs="Times New Roman"/>
      <w:b/>
      <w:color w:val="29833F"/>
      <w:sz w:val="44"/>
      <w:szCs w:val="44"/>
      <w:lang w:eastAsia="ar-SA"/>
    </w:rPr>
  </w:style>
  <w:style w:type="paragraph" w:customStyle="1" w:styleId="PARTIE">
    <w:name w:val="PARTIE"/>
    <w:basedOn w:val="Normal"/>
    <w:link w:val="PARTIECar"/>
    <w:qFormat/>
    <w:rsid w:val="00D45139"/>
    <w:pPr>
      <w:widowControl w:val="0"/>
      <w:tabs>
        <w:tab w:val="center" w:pos="5944"/>
        <w:tab w:val="right" w:pos="10480"/>
      </w:tabs>
      <w:suppressAutoHyphens/>
      <w:spacing w:after="0" w:line="240" w:lineRule="auto"/>
      <w:ind w:left="567"/>
      <w:jc w:val="center"/>
    </w:pPr>
    <w:rPr>
      <w:rFonts w:ascii="Calibri" w:eastAsia="Calibri" w:hAnsi="Calibri" w:cs="Times New Roman"/>
      <w:b/>
      <w:color w:val="29833F"/>
      <w:sz w:val="44"/>
      <w:szCs w:val="44"/>
      <w:lang w:eastAsia="ar-SA"/>
    </w:rPr>
  </w:style>
  <w:style w:type="paragraph" w:customStyle="1" w:styleId="n5blocparutionadresse1">
    <w:name w:val="n5_bloc_parution_adresse1"/>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customStyle="1" w:styleId="CHAPITRECar">
    <w:name w:val="CHAPITRE Car"/>
    <w:basedOn w:val="PARTIECar"/>
    <w:link w:val="CHAPITRE"/>
    <w:locked/>
    <w:rsid w:val="00D45139"/>
    <w:rPr>
      <w:rFonts w:ascii="Calibri" w:eastAsia="Calibri" w:hAnsi="Calibri" w:cs="Times New Roman"/>
      <w:b/>
      <w:color w:val="13DB18"/>
      <w:sz w:val="36"/>
      <w:szCs w:val="44"/>
      <w:lang w:eastAsia="ar-SA"/>
    </w:rPr>
  </w:style>
  <w:style w:type="paragraph" w:customStyle="1" w:styleId="CHAPITRE">
    <w:name w:val="CHAPITRE"/>
    <w:basedOn w:val="PARTIE"/>
    <w:next w:val="Normal"/>
    <w:link w:val="CHAPITRECar"/>
    <w:qFormat/>
    <w:rsid w:val="00D45139"/>
    <w:rPr>
      <w:color w:val="13DB18"/>
      <w:sz w:val="36"/>
    </w:rPr>
  </w:style>
  <w:style w:type="paragraph" w:customStyle="1" w:styleId="Pardfaut">
    <w:name w:val="Par défaut"/>
    <w:uiPriority w:val="99"/>
    <w:rsid w:val="00D45139"/>
    <w:pPr>
      <w:spacing w:after="0" w:line="240" w:lineRule="auto"/>
    </w:pPr>
    <w:rPr>
      <w:rFonts w:ascii="Helvetica Neue" w:eastAsia="Helvetica Neue" w:hAnsi="Helvetica Neue" w:cs="Helvetica Neue"/>
      <w:color w:val="000000"/>
      <w:lang w:eastAsia="fr-FR"/>
    </w:rPr>
  </w:style>
  <w:style w:type="character" w:customStyle="1" w:styleId="RAPPELCar">
    <w:name w:val="RAPPEL Car"/>
    <w:basedOn w:val="Policepardfaut"/>
    <w:link w:val="RAPPEL"/>
    <w:locked/>
    <w:rsid w:val="00D45139"/>
    <w:rPr>
      <w:rFonts w:ascii="Calibri" w:eastAsia="Calibri" w:hAnsi="Calibri" w:cs="Calibri"/>
      <w:iCs/>
      <w:color w:val="29833F"/>
      <w:szCs w:val="24"/>
      <w:shd w:val="clear" w:color="auto" w:fill="E2EFD9" w:themeFill="accent6" w:themeFillTint="33"/>
      <w:lang w:eastAsia="ar-SA"/>
    </w:rPr>
  </w:style>
  <w:style w:type="paragraph" w:customStyle="1" w:styleId="RAPPEL">
    <w:name w:val="RAPPEL"/>
    <w:basedOn w:val="Normal"/>
    <w:link w:val="RAPPELCar"/>
    <w:qFormat/>
    <w:rsid w:val="00D45139"/>
    <w:pPr>
      <w:widowControl w:val="0"/>
      <w:shd w:val="clear" w:color="auto" w:fill="E2EFD9" w:themeFill="accent6" w:themeFillTint="33"/>
      <w:tabs>
        <w:tab w:val="center" w:pos="5944"/>
        <w:tab w:val="right" w:pos="10480"/>
      </w:tabs>
      <w:suppressAutoHyphens/>
      <w:spacing w:after="0" w:line="240" w:lineRule="auto"/>
      <w:jc w:val="center"/>
    </w:pPr>
    <w:rPr>
      <w:rFonts w:ascii="Calibri" w:eastAsia="Calibri" w:hAnsi="Calibri" w:cs="Calibri"/>
      <w:iCs/>
      <w:color w:val="29833F"/>
      <w:szCs w:val="24"/>
      <w:lang w:eastAsia="ar-SA"/>
    </w:rPr>
  </w:style>
  <w:style w:type="paragraph" w:customStyle="1" w:styleId="tophero-intro">
    <w:name w:val="tophero-intro"/>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efinitionCar">
    <w:name w:val="definition Car"/>
    <w:basedOn w:val="Policepardfaut"/>
    <w:link w:val="definition"/>
    <w:locked/>
    <w:rsid w:val="00D45139"/>
    <w:rPr>
      <w:rFonts w:ascii="Calibri" w:hAnsi="Calibri" w:cs="Calibri"/>
      <w:bCs/>
      <w:shd w:val="clear" w:color="auto" w:fill="F2F2F2" w:themeFill="background1" w:themeFillShade="F2"/>
    </w:rPr>
  </w:style>
  <w:style w:type="paragraph" w:customStyle="1" w:styleId="definition">
    <w:name w:val="definition"/>
    <w:basedOn w:val="Normal"/>
    <w:link w:val="definitionCar"/>
    <w:rsid w:val="00D45139"/>
    <w:pPr>
      <w:pBdr>
        <w:top w:val="single" w:sz="18" w:space="1" w:color="29833F"/>
        <w:left w:val="single" w:sz="18" w:space="4" w:color="29833F"/>
        <w:bottom w:val="single" w:sz="18" w:space="1" w:color="29833F"/>
        <w:right w:val="single" w:sz="18" w:space="4" w:color="29833F"/>
      </w:pBdr>
      <w:shd w:val="clear" w:color="auto" w:fill="F2F2F2" w:themeFill="background1" w:themeFillShade="F2"/>
      <w:spacing w:after="0" w:line="256" w:lineRule="auto"/>
    </w:pPr>
    <w:rPr>
      <w:rFonts w:ascii="Calibri" w:hAnsi="Calibri" w:cs="Calibri"/>
      <w:bCs/>
    </w:rPr>
  </w:style>
  <w:style w:type="character" w:customStyle="1" w:styleId="petit1Car">
    <w:name w:val="petit 1 Car"/>
    <w:basedOn w:val="ParagraphedelisteCar"/>
    <w:link w:val="petit1"/>
    <w:locked/>
    <w:rsid w:val="00D45139"/>
    <w:rPr>
      <w:rFonts w:ascii="Calibri" w:eastAsia="Calibri" w:hAnsi="Calibri" w:cs="Calibri"/>
      <w:b/>
      <w:bCs/>
      <w:color w:val="000000" w:themeColor="text1"/>
      <w:szCs w:val="20"/>
      <w:shd w:val="clear" w:color="auto" w:fill="E2EFD9" w:themeFill="accent6" w:themeFillTint="33"/>
    </w:rPr>
  </w:style>
  <w:style w:type="paragraph" w:customStyle="1" w:styleId="petit1">
    <w:name w:val="petit 1"/>
    <w:basedOn w:val="Paragraphedeliste"/>
    <w:link w:val="petit1Car"/>
    <w:qFormat/>
    <w:rsid w:val="00D45139"/>
    <w:pPr>
      <w:widowControl w:val="0"/>
      <w:shd w:val="clear" w:color="auto" w:fill="E2EFD9" w:themeFill="accent6" w:themeFillTint="33"/>
      <w:tabs>
        <w:tab w:val="center" w:pos="4819"/>
        <w:tab w:val="right" w:pos="9355"/>
      </w:tabs>
      <w:suppressAutoHyphens/>
      <w:spacing w:after="120" w:line="240" w:lineRule="auto"/>
      <w:ind w:left="714" w:hanging="357"/>
      <w:contextualSpacing w:val="0"/>
      <w:jc w:val="center"/>
    </w:pPr>
    <w:rPr>
      <w:rFonts w:ascii="Calibri" w:eastAsia="Calibri" w:hAnsi="Calibri" w:cs="Calibri"/>
      <w:b/>
      <w:bCs/>
      <w:color w:val="000000" w:themeColor="text1"/>
      <w:szCs w:val="20"/>
    </w:rPr>
  </w:style>
  <w:style w:type="character" w:customStyle="1" w:styleId="ArticlesCar">
    <w:name w:val="Articles Car"/>
    <w:basedOn w:val="Policepardfaut"/>
    <w:link w:val="Articles"/>
    <w:locked/>
    <w:rsid w:val="00D45139"/>
    <w:rPr>
      <w:rFonts w:ascii="Calibri" w:eastAsia="Calibri" w:hAnsi="Calibri" w:cs="Calibri"/>
      <w:b/>
      <w:bCs/>
      <w:caps/>
      <w:szCs w:val="20"/>
      <w:shd w:val="clear" w:color="auto" w:fill="BFBFBF" w:themeFill="background1" w:themeFillShade="BF"/>
      <w:lang w:eastAsia="fr-FR"/>
    </w:rPr>
  </w:style>
  <w:style w:type="paragraph" w:customStyle="1" w:styleId="Articles">
    <w:name w:val="Articles"/>
    <w:basedOn w:val="Normal"/>
    <w:link w:val="ArticlesCar"/>
    <w:qFormat/>
    <w:rsid w:val="00D45139"/>
    <w:pPr>
      <w:shd w:val="clear" w:color="auto" w:fill="BFBFBF" w:themeFill="background1" w:themeFillShade="BF"/>
      <w:tabs>
        <w:tab w:val="left" w:pos="1843"/>
      </w:tabs>
      <w:autoSpaceDE w:val="0"/>
      <w:autoSpaceDN w:val="0"/>
      <w:adjustRightInd w:val="0"/>
      <w:spacing w:after="120" w:line="240" w:lineRule="auto"/>
      <w:ind w:left="567"/>
    </w:pPr>
    <w:rPr>
      <w:rFonts w:ascii="Calibri" w:eastAsia="Calibri" w:hAnsi="Calibri" w:cs="Calibri"/>
      <w:b/>
      <w:bCs/>
      <w:caps/>
      <w:szCs w:val="20"/>
      <w:lang w:eastAsia="fr-FR"/>
    </w:rPr>
  </w:style>
  <w:style w:type="character" w:customStyle="1" w:styleId="AvisanacofiCar">
    <w:name w:val="Avis anacofi Car"/>
    <w:basedOn w:val="Policepardfaut"/>
    <w:link w:val="Avisanacofi"/>
    <w:locked/>
    <w:rsid w:val="00D45139"/>
    <w:rPr>
      <w:rFonts w:ascii="Calibri" w:eastAsia="Calibri" w:hAnsi="Calibri" w:cs="Calibri"/>
      <w:color w:val="000000" w:themeColor="text1"/>
      <w:szCs w:val="20"/>
      <w:shd w:val="clear" w:color="auto" w:fill="FFFFFF" w:themeFill="background1"/>
      <w:lang w:eastAsia="ar-SA"/>
    </w:rPr>
  </w:style>
  <w:style w:type="paragraph" w:customStyle="1" w:styleId="Avisanacofi">
    <w:name w:val="Avis anacofi"/>
    <w:basedOn w:val="Normal"/>
    <w:link w:val="AvisanacofiCar"/>
    <w:qFormat/>
    <w:rsid w:val="00D45139"/>
    <w:pPr>
      <w:widowControl w:val="0"/>
      <w:pBdr>
        <w:top w:val="thinThickSmallGap" w:sz="18" w:space="1" w:color="29833F"/>
        <w:left w:val="thinThickSmallGap" w:sz="18" w:space="10" w:color="29833F"/>
        <w:bottom w:val="thickThinSmallGap" w:sz="18" w:space="1" w:color="29833F"/>
        <w:right w:val="thickThinSmallGap" w:sz="18" w:space="4" w:color="29833F"/>
      </w:pBdr>
      <w:shd w:val="clear" w:color="auto" w:fill="FFFFFF" w:themeFill="background1"/>
      <w:tabs>
        <w:tab w:val="center" w:pos="4819"/>
        <w:tab w:val="right" w:pos="9355"/>
      </w:tabs>
      <w:suppressAutoHyphens/>
      <w:spacing w:after="120" w:line="240" w:lineRule="auto"/>
      <w:ind w:left="142"/>
      <w:jc w:val="both"/>
    </w:pPr>
    <w:rPr>
      <w:rFonts w:ascii="Calibri" w:eastAsia="Calibri" w:hAnsi="Calibri" w:cs="Calibri"/>
      <w:color w:val="000000" w:themeColor="text1"/>
      <w:szCs w:val="20"/>
      <w:lang w:eastAsia="ar-SA"/>
    </w:rPr>
  </w:style>
  <w:style w:type="character" w:customStyle="1" w:styleId="NOTICECar">
    <w:name w:val="NOTICE Car"/>
    <w:basedOn w:val="Policepardfaut"/>
    <w:link w:val="NOTICE"/>
    <w:locked/>
    <w:rsid w:val="00D45139"/>
    <w:rPr>
      <w:rFonts w:ascii="Arial Unicode MS" w:eastAsia="Arial Unicode MS" w:hAnsi="Arial Unicode MS" w:cs="Calibri"/>
      <w:b/>
      <w:bCs/>
      <w:smallCaps/>
      <w:color w:val="000000"/>
      <w:sz w:val="28"/>
      <w:szCs w:val="28"/>
      <w:u w:color="000000"/>
      <w:bdr w:val="none" w:sz="0" w:space="0" w:color="auto" w:frame="1"/>
      <w:shd w:val="clear" w:color="auto" w:fill="A8D08D"/>
      <w:lang w:eastAsia="fr-FR"/>
    </w:rPr>
  </w:style>
  <w:style w:type="paragraph" w:customStyle="1" w:styleId="NOTICE">
    <w:name w:val="NOTICE"/>
    <w:basedOn w:val="Normal"/>
    <w:link w:val="NOTICECar"/>
    <w:qFormat/>
    <w:rsid w:val="00D45139"/>
    <w:pPr>
      <w:widowControl w:val="0"/>
      <w:shd w:val="clear" w:color="auto" w:fill="A8D08D"/>
      <w:tabs>
        <w:tab w:val="center" w:pos="5944"/>
        <w:tab w:val="right" w:pos="10440"/>
      </w:tabs>
      <w:suppressAutoHyphens/>
      <w:spacing w:after="0" w:line="240" w:lineRule="auto"/>
      <w:jc w:val="center"/>
    </w:pPr>
    <w:rPr>
      <w:rFonts w:ascii="Arial Unicode MS" w:eastAsia="Arial Unicode MS" w:hAnsi="Arial Unicode MS" w:cs="Calibri"/>
      <w:b/>
      <w:bCs/>
      <w:smallCaps/>
      <w:color w:val="000000"/>
      <w:sz w:val="28"/>
      <w:szCs w:val="28"/>
      <w:u w:color="000000"/>
      <w:bdr w:val="none" w:sz="0" w:space="0" w:color="auto" w:frame="1"/>
      <w:lang w:eastAsia="fr-FR"/>
    </w:rPr>
  </w:style>
  <w:style w:type="character" w:customStyle="1" w:styleId="ReponsesCar">
    <w:name w:val="Reponses Car"/>
    <w:basedOn w:val="Policepardfaut"/>
    <w:link w:val="Reponses"/>
    <w:locked/>
    <w:rsid w:val="00D45139"/>
    <w:rPr>
      <w:rFonts w:ascii="Calibri" w:eastAsia="Calibri" w:hAnsi="Calibri" w:cs="Calibri"/>
      <w:szCs w:val="24"/>
      <w:shd w:val="clear" w:color="auto" w:fill="F2F2F2" w:themeFill="background1" w:themeFillShade="F2"/>
      <w:lang w:eastAsia="ar-SA"/>
    </w:rPr>
  </w:style>
  <w:style w:type="paragraph" w:customStyle="1" w:styleId="Reponses">
    <w:name w:val="Reponses"/>
    <w:basedOn w:val="Normal"/>
    <w:link w:val="ReponsesCar"/>
    <w:qFormat/>
    <w:rsid w:val="00D45139"/>
    <w:pPr>
      <w:widowControl w:val="0"/>
      <w:pBdr>
        <w:top w:val="single" w:sz="12" w:space="1" w:color="808080" w:themeColor="background1" w:themeShade="80"/>
        <w:left w:val="single" w:sz="12" w:space="4" w:color="808080" w:themeColor="background1" w:themeShade="80"/>
        <w:bottom w:val="single" w:sz="12" w:space="1" w:color="808080" w:themeColor="background1" w:themeShade="80"/>
        <w:right w:val="single" w:sz="12" w:space="4" w:color="808080" w:themeColor="background1" w:themeShade="80"/>
      </w:pBdr>
      <w:shd w:val="clear" w:color="auto" w:fill="F2F2F2" w:themeFill="background1" w:themeFillShade="F2"/>
      <w:suppressAutoHyphens/>
      <w:spacing w:after="0" w:line="240" w:lineRule="auto"/>
      <w:ind w:left="708"/>
      <w:jc w:val="both"/>
    </w:pPr>
    <w:rPr>
      <w:rFonts w:ascii="Calibri" w:eastAsia="Calibri" w:hAnsi="Calibri" w:cs="Calibri"/>
      <w:szCs w:val="24"/>
      <w:lang w:eastAsia="ar-SA"/>
    </w:rPr>
  </w:style>
  <w:style w:type="character" w:customStyle="1" w:styleId="QuestionsCar">
    <w:name w:val="Questions Car"/>
    <w:basedOn w:val="Policepardfaut"/>
    <w:link w:val="Questions"/>
    <w:locked/>
    <w:rsid w:val="00D45139"/>
    <w:rPr>
      <w:rFonts w:ascii="Calibri" w:eastAsia="Calibri" w:hAnsi="Calibri" w:cs="Calibri"/>
      <w:b/>
      <w:bCs/>
      <w:color w:val="808080" w:themeColor="background1" w:themeShade="80"/>
      <w:u w:val="single"/>
      <w:lang w:eastAsia="ar-SA"/>
    </w:rPr>
  </w:style>
  <w:style w:type="paragraph" w:customStyle="1" w:styleId="Questions">
    <w:name w:val="Questions"/>
    <w:basedOn w:val="Normal"/>
    <w:link w:val="QuestionsCar"/>
    <w:qFormat/>
    <w:rsid w:val="00D45139"/>
    <w:pPr>
      <w:widowControl w:val="0"/>
      <w:suppressAutoHyphens/>
      <w:spacing w:after="0" w:line="240" w:lineRule="auto"/>
      <w:jc w:val="both"/>
    </w:pPr>
    <w:rPr>
      <w:rFonts w:ascii="Calibri" w:eastAsia="Calibri" w:hAnsi="Calibri" w:cs="Calibri"/>
      <w:b/>
      <w:bCs/>
      <w:color w:val="808080" w:themeColor="background1" w:themeShade="80"/>
      <w:u w:val="single"/>
      <w:lang w:eastAsia="ar-SA"/>
    </w:rPr>
  </w:style>
  <w:style w:type="paragraph" w:customStyle="1" w:styleId="TableParagraph">
    <w:name w:val="Table Paragraph"/>
    <w:basedOn w:val="Normal"/>
    <w:uiPriority w:val="1"/>
    <w:qFormat/>
    <w:rsid w:val="00D45139"/>
    <w:pPr>
      <w:widowControl w:val="0"/>
      <w:autoSpaceDE w:val="0"/>
      <w:autoSpaceDN w:val="0"/>
      <w:spacing w:after="0" w:line="240" w:lineRule="auto"/>
      <w:ind w:left="108"/>
    </w:pPr>
    <w:rPr>
      <w:rFonts w:ascii="Times New Roman" w:eastAsia="Times New Roman" w:hAnsi="Times New Roman" w:cs="Times New Roman"/>
      <w:lang w:eastAsia="fr-FR" w:bidi="fr-FR"/>
    </w:rPr>
  </w:style>
  <w:style w:type="character" w:customStyle="1" w:styleId="avisanacofiCar0">
    <w:name w:val="avis anacofi Car"/>
    <w:basedOn w:val="Policepardfaut"/>
    <w:link w:val="avisanacofi0"/>
    <w:locked/>
    <w:rsid w:val="00D45139"/>
    <w:rPr>
      <w:rFonts w:ascii="Calibri" w:eastAsia="Calibri" w:hAnsi="Calibri" w:cs="Calibri"/>
      <w:shd w:val="clear" w:color="auto" w:fill="FFFFFF" w:themeFill="background1"/>
      <w:lang w:eastAsia="ar-SA"/>
    </w:rPr>
  </w:style>
  <w:style w:type="paragraph" w:customStyle="1" w:styleId="avisanacofi0">
    <w:name w:val="avis anacofi"/>
    <w:basedOn w:val="Normal"/>
    <w:link w:val="avisanacofiCar0"/>
    <w:qFormat/>
    <w:rsid w:val="00D45139"/>
    <w:pPr>
      <w:widowControl w:val="0"/>
      <w:pBdr>
        <w:top w:val="thinThickSmallGap" w:sz="18" w:space="1" w:color="29833F"/>
        <w:left w:val="thinThickSmallGap" w:sz="18" w:space="4" w:color="29833F"/>
        <w:bottom w:val="thickThinSmallGap" w:sz="18" w:space="1" w:color="29833F"/>
        <w:right w:val="thickThinSmallGap" w:sz="18" w:space="2" w:color="29833F"/>
      </w:pBdr>
      <w:shd w:val="clear" w:color="auto" w:fill="FFFFFF" w:themeFill="background1"/>
      <w:tabs>
        <w:tab w:val="center" w:pos="4819"/>
        <w:tab w:val="right" w:pos="9355"/>
      </w:tabs>
      <w:suppressAutoHyphens/>
      <w:spacing w:after="0" w:line="240" w:lineRule="auto"/>
      <w:jc w:val="center"/>
    </w:pPr>
    <w:rPr>
      <w:rFonts w:ascii="Calibri" w:eastAsia="Calibri" w:hAnsi="Calibri" w:cs="Calibri"/>
      <w:lang w:eastAsia="ar-SA"/>
    </w:rPr>
  </w:style>
  <w:style w:type="character" w:customStyle="1" w:styleId="CorpsCar">
    <w:name w:val="Corps Car"/>
    <w:basedOn w:val="Policepardfaut"/>
    <w:link w:val="Corps"/>
    <w:locked/>
    <w:rsid w:val="00D45139"/>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paragraph" w:customStyle="1" w:styleId="Corps">
    <w:name w:val="Corps"/>
    <w:link w:val="CorpsCar"/>
    <w:rsid w:val="00D45139"/>
    <w:pPr>
      <w:spacing w:line="256" w:lineRule="auto"/>
    </w:pPr>
    <w:rPr>
      <w:rFonts w:ascii="Calibri" w:eastAsia="Calibri" w:hAnsi="Calibri" w:cs="Calibri"/>
      <w:color w:val="000000"/>
      <w:u w:color="000000"/>
      <w:bdr w:val="none" w:sz="0" w:space="0" w:color="auto" w:frame="1"/>
      <w:lang w:eastAsia="fr-FR"/>
      <w14:textOutline w14:w="0" w14:cap="flat" w14:cmpd="sng" w14:algn="ctr">
        <w14:noFill/>
        <w14:prstDash w14:val="solid"/>
        <w14:bevel/>
      </w14:textOutline>
    </w:rPr>
  </w:style>
  <w:style w:type="character" w:customStyle="1" w:styleId="TEXTEcitationCar">
    <w:name w:val="TEXTE citation Car"/>
    <w:basedOn w:val="CorpsCar"/>
    <w:link w:val="TEXTEcitation"/>
    <w:locked/>
    <w:rsid w:val="00D45139"/>
    <w:rPr>
      <w:rFonts w:ascii="Calibri" w:eastAsia="Calibri" w:hAnsi="Calibri" w:cs="Calibri"/>
      <w:bCs/>
      <w:color w:val="000000" w:themeColor="text1"/>
      <w:szCs w:val="28"/>
      <w:u w:color="000000"/>
      <w:bdr w:val="none" w:sz="0" w:space="0" w:color="auto" w:frame="1"/>
      <w:lang w:eastAsia="fr-FR"/>
      <w14:textOutline w14:w="0" w14:cap="flat" w14:cmpd="sng" w14:algn="ctr">
        <w14:noFill/>
        <w14:prstDash w14:val="solid"/>
        <w14:bevel/>
      </w14:textOutline>
    </w:rPr>
  </w:style>
  <w:style w:type="paragraph" w:customStyle="1" w:styleId="TEXTEcitation">
    <w:name w:val="TEXTE citation"/>
    <w:basedOn w:val="Corps"/>
    <w:link w:val="TEXTEcitationCar"/>
    <w:qFormat/>
    <w:rsid w:val="00D45139"/>
    <w:pPr>
      <w:pBdr>
        <w:top w:val="single" w:sz="18" w:space="1" w:color="29833F"/>
        <w:left w:val="single" w:sz="18" w:space="4" w:color="29833F"/>
        <w:bottom w:val="single" w:sz="18" w:space="1" w:color="29833F"/>
        <w:right w:val="single" w:sz="18" w:space="4" w:color="29833F"/>
      </w:pBdr>
      <w:tabs>
        <w:tab w:val="left" w:pos="6612"/>
      </w:tabs>
      <w:spacing w:before="240" w:line="240" w:lineRule="auto"/>
      <w:ind w:left="426"/>
    </w:pPr>
    <w:rPr>
      <w:bCs/>
      <w:color w:val="000000" w:themeColor="text1"/>
      <w:szCs w:val="28"/>
    </w:rPr>
  </w:style>
  <w:style w:type="paragraph" w:customStyle="1" w:styleId="margintopbottom14">
    <w:name w:val="margintopbottom14"/>
    <w:basedOn w:val="Normal"/>
    <w:uiPriority w:val="99"/>
    <w:rsid w:val="00D451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rticlesdeloisCar">
    <w:name w:val="Articles de lois Car"/>
    <w:basedOn w:val="Policepardfaut"/>
    <w:link w:val="Articlesdelois"/>
    <w:locked/>
    <w:rsid w:val="00D45139"/>
    <w:rPr>
      <w:rFonts w:ascii="Calibri" w:eastAsia="Calibri" w:hAnsi="Calibri" w:cs="Calibri"/>
      <w:b/>
      <w:caps/>
      <w:szCs w:val="20"/>
      <w:shd w:val="clear" w:color="auto" w:fill="BFBFBF" w:themeFill="background1" w:themeFillShade="BF"/>
      <w:lang w:eastAsia="ar-SA"/>
    </w:rPr>
  </w:style>
  <w:style w:type="paragraph" w:customStyle="1" w:styleId="Articlesdelois">
    <w:name w:val="Articles de lois"/>
    <w:basedOn w:val="Normal"/>
    <w:link w:val="ArticlesdeloisCar"/>
    <w:qFormat/>
    <w:rsid w:val="00D45139"/>
    <w:pPr>
      <w:widowControl w:val="0"/>
      <w:shd w:val="clear" w:color="auto" w:fill="BFBFBF" w:themeFill="background1" w:themeFillShade="BF"/>
      <w:suppressAutoHyphens/>
      <w:autoSpaceDE w:val="0"/>
      <w:autoSpaceDN w:val="0"/>
      <w:adjustRightInd w:val="0"/>
      <w:spacing w:after="0" w:line="240" w:lineRule="auto"/>
      <w:ind w:left="851"/>
      <w:jc w:val="both"/>
    </w:pPr>
    <w:rPr>
      <w:rFonts w:ascii="Calibri" w:eastAsia="Calibri" w:hAnsi="Calibri" w:cs="Calibri"/>
      <w:b/>
      <w:caps/>
      <w:szCs w:val="20"/>
      <w:lang w:eastAsia="ar-SA"/>
    </w:rPr>
  </w:style>
  <w:style w:type="character" w:customStyle="1" w:styleId="TextestyleimportantCar">
    <w:name w:val="Texte style important Car"/>
    <w:basedOn w:val="Policepardfaut"/>
    <w:link w:val="Textestyleimportant"/>
    <w:locked/>
    <w:rsid w:val="00D45139"/>
    <w:rPr>
      <w:rFonts w:ascii="Calibri" w:eastAsia="Calibri" w:hAnsi="Calibri" w:cs="Calibri"/>
      <w:bCs/>
      <w:iCs/>
      <w:color w:val="29833F"/>
      <w:lang w:eastAsia="ar-SA"/>
    </w:rPr>
  </w:style>
  <w:style w:type="paragraph" w:customStyle="1" w:styleId="Textestyleimportant">
    <w:name w:val="Texte style important"/>
    <w:basedOn w:val="Normal"/>
    <w:link w:val="TextestyleimportantCar"/>
    <w:qFormat/>
    <w:rsid w:val="00D45139"/>
    <w:pPr>
      <w:widowControl w:val="0"/>
      <w:pBdr>
        <w:left w:val="single" w:sz="4" w:space="4" w:color="29833F"/>
        <w:bottom w:val="single" w:sz="4" w:space="1" w:color="29833F"/>
        <w:right w:val="single" w:sz="4" w:space="4" w:color="29833F"/>
      </w:pBdr>
      <w:suppressAutoHyphens/>
      <w:autoSpaceDE w:val="0"/>
      <w:autoSpaceDN w:val="0"/>
      <w:adjustRightInd w:val="0"/>
      <w:spacing w:after="0" w:line="240" w:lineRule="auto"/>
      <w:jc w:val="both"/>
    </w:pPr>
    <w:rPr>
      <w:rFonts w:ascii="Calibri" w:eastAsia="Calibri" w:hAnsi="Calibri" w:cs="Calibri"/>
      <w:bCs/>
      <w:iCs/>
      <w:color w:val="29833F"/>
      <w:lang w:eastAsia="ar-SA"/>
    </w:rPr>
  </w:style>
  <w:style w:type="character" w:customStyle="1" w:styleId="TexteCar">
    <w:name w:val="Texte Car"/>
    <w:basedOn w:val="Policepardfaut"/>
    <w:link w:val="Texte"/>
    <w:locked/>
    <w:rsid w:val="00D45139"/>
    <w:rPr>
      <w:rFonts w:ascii="Calibri" w:eastAsia="Calibri" w:hAnsi="Calibri" w:cs="Calibri"/>
      <w:bCs/>
      <w:color w:val="000000" w:themeColor="text1"/>
      <w:szCs w:val="24"/>
      <w:shd w:val="clear" w:color="auto" w:fill="FFFFFF" w:themeFill="background1"/>
      <w:lang w:eastAsia="ar-SA"/>
    </w:rPr>
  </w:style>
  <w:style w:type="paragraph" w:customStyle="1" w:styleId="Texte">
    <w:name w:val="Texte"/>
    <w:basedOn w:val="Normal"/>
    <w:link w:val="TexteCar"/>
    <w:qFormat/>
    <w:rsid w:val="00D45139"/>
    <w:pPr>
      <w:widowControl w:val="0"/>
      <w:pBdr>
        <w:top w:val="single" w:sz="18" w:space="1" w:color="29833F"/>
        <w:left w:val="single" w:sz="18" w:space="4" w:color="29833F"/>
        <w:bottom w:val="single" w:sz="18" w:space="1" w:color="29833F"/>
        <w:right w:val="single" w:sz="18" w:space="4" w:color="29833F"/>
      </w:pBdr>
      <w:shd w:val="clear" w:color="auto" w:fill="FFFFFF" w:themeFill="background1"/>
      <w:tabs>
        <w:tab w:val="center" w:pos="4819"/>
        <w:tab w:val="right" w:pos="9355"/>
      </w:tabs>
      <w:suppressAutoHyphens/>
      <w:spacing w:after="0" w:line="240" w:lineRule="auto"/>
      <w:jc w:val="both"/>
    </w:pPr>
    <w:rPr>
      <w:rFonts w:ascii="Calibri" w:eastAsia="Calibri" w:hAnsi="Calibri" w:cs="Calibri"/>
      <w:bCs/>
      <w:color w:val="000000" w:themeColor="text1"/>
      <w:szCs w:val="24"/>
      <w:lang w:eastAsia="ar-SA"/>
    </w:rPr>
  </w:style>
  <w:style w:type="character" w:customStyle="1" w:styleId="AvisAnacofiCar1">
    <w:name w:val="Avis Anacofi Car"/>
    <w:basedOn w:val="REMARQUECar"/>
    <w:link w:val="AvisAnacofi1"/>
    <w:locked/>
    <w:rsid w:val="00D45139"/>
    <w:rPr>
      <w:rFonts w:ascii="Calibri" w:eastAsia="Calibri" w:hAnsi="Calibri" w:cs="Calibri"/>
      <w:szCs w:val="20"/>
      <w:shd w:val="clear" w:color="auto" w:fill="FFFFFF" w:themeFill="background1"/>
      <w:lang w:eastAsia="ar-SA"/>
    </w:rPr>
  </w:style>
  <w:style w:type="paragraph" w:customStyle="1" w:styleId="AvisAnacofi1">
    <w:name w:val="Avis Anacofi"/>
    <w:basedOn w:val="REMARQUE"/>
    <w:link w:val="AvisAnacofiCar1"/>
    <w:qFormat/>
    <w:rsid w:val="00D45139"/>
    <w:pPr>
      <w:pBdr>
        <w:top w:val="thinThickSmallGap" w:sz="18" w:space="0" w:color="29833F"/>
        <w:left w:val="thinThickSmallGap" w:sz="18" w:space="4" w:color="29833F"/>
        <w:bottom w:val="thickThinSmallGap" w:sz="18" w:space="1" w:color="29833F"/>
        <w:right w:val="thickThinSmallGap" w:sz="18" w:space="4" w:color="29833F"/>
      </w:pBdr>
      <w:shd w:val="clear" w:color="auto" w:fill="FFFFFF" w:themeFill="background1"/>
    </w:pPr>
    <w:rPr>
      <w:rFonts w:cs="Calibri"/>
    </w:rPr>
  </w:style>
  <w:style w:type="character" w:customStyle="1" w:styleId="SECTIONCar">
    <w:name w:val="SECTION Car"/>
    <w:basedOn w:val="Normal1Car"/>
    <w:link w:val="SECTION"/>
    <w:locked/>
    <w:rsid w:val="00D45139"/>
    <w:rPr>
      <w:rFonts w:ascii="Calibri" w:eastAsia="Calibri" w:hAnsi="Calibri" w:cs="Calibri"/>
      <w:b/>
      <w:iCs/>
      <w:caps/>
      <w:color w:val="29833F"/>
      <w:sz w:val="32"/>
      <w:szCs w:val="24"/>
      <w:lang w:eastAsia="ar-SA"/>
    </w:rPr>
  </w:style>
  <w:style w:type="paragraph" w:customStyle="1" w:styleId="SECTION">
    <w:name w:val="SECTION"/>
    <w:basedOn w:val="Normal1"/>
    <w:link w:val="SECTIONCar"/>
    <w:qFormat/>
    <w:rsid w:val="00D45139"/>
    <w:pPr>
      <w:pBdr>
        <w:bottom w:val="single" w:sz="18" w:space="1" w:color="29833F"/>
      </w:pBdr>
      <w:jc w:val="left"/>
    </w:pPr>
    <w:rPr>
      <w:rFonts w:ascii="Calibri" w:hAnsi="Calibri" w:cs="Calibri"/>
      <w:b/>
      <w:caps/>
      <w:color w:val="29833F"/>
      <w:sz w:val="32"/>
    </w:rPr>
  </w:style>
  <w:style w:type="paragraph" w:customStyle="1" w:styleId="En-ttedetabledesmatires2">
    <w:name w:val="En-tête de table des matières2"/>
    <w:basedOn w:val="Titre1"/>
    <w:next w:val="Normal"/>
    <w:uiPriority w:val="39"/>
    <w:qFormat/>
    <w:rsid w:val="00D45139"/>
    <w:pPr>
      <w:keepLines/>
      <w:widowControl/>
      <w:pBdr>
        <w:top w:val="none" w:sz="0" w:space="0" w:color="auto"/>
        <w:left w:val="none" w:sz="0" w:space="0" w:color="auto"/>
        <w:bottom w:val="none" w:sz="0" w:space="0" w:color="auto"/>
        <w:right w:val="none" w:sz="0" w:space="0" w:color="auto"/>
      </w:pBdr>
      <w:shd w:val="clear" w:color="auto" w:fill="auto"/>
      <w:tabs>
        <w:tab w:val="clear" w:pos="0"/>
      </w:tabs>
      <w:suppressAutoHyphens w:val="0"/>
      <w:spacing w:after="0" w:line="256" w:lineRule="auto"/>
      <w:jc w:val="left"/>
      <w:outlineLvl w:val="9"/>
    </w:pPr>
    <w:rPr>
      <w:rFonts w:ascii="Calibri Light" w:eastAsia="Yu Gothic Light" w:hAnsi="Calibri Light"/>
      <w:b w:val="0"/>
      <w:color w:val="2E74B5"/>
      <w:kern w:val="0"/>
      <w:sz w:val="32"/>
      <w:szCs w:val="32"/>
      <w:lang w:eastAsia="fr-FR"/>
    </w:rPr>
  </w:style>
  <w:style w:type="paragraph" w:customStyle="1" w:styleId="TM22">
    <w:name w:val="TM 22"/>
    <w:basedOn w:val="Normal"/>
    <w:next w:val="Normal"/>
    <w:autoRedefine/>
    <w:uiPriority w:val="39"/>
    <w:rsid w:val="00D45139"/>
    <w:pPr>
      <w:tabs>
        <w:tab w:val="right" w:leader="dot" w:pos="10456"/>
      </w:tabs>
      <w:spacing w:after="100" w:line="256" w:lineRule="auto"/>
      <w:ind w:left="220"/>
    </w:pPr>
    <w:rPr>
      <w:rFonts w:ascii="Calibri" w:eastAsia="Yu Mincho" w:hAnsi="Calibri" w:cs="Times New Roman"/>
      <w:lang w:eastAsia="fr-FR"/>
    </w:rPr>
  </w:style>
  <w:style w:type="paragraph" w:customStyle="1" w:styleId="TM32">
    <w:name w:val="TM 32"/>
    <w:basedOn w:val="Normal"/>
    <w:next w:val="Normal"/>
    <w:autoRedefine/>
    <w:uiPriority w:val="39"/>
    <w:rsid w:val="00D45139"/>
    <w:pPr>
      <w:spacing w:after="100" w:line="256" w:lineRule="auto"/>
      <w:ind w:left="440"/>
    </w:pPr>
    <w:rPr>
      <w:rFonts w:ascii="Calibri" w:eastAsia="Yu Mincho" w:hAnsi="Calibri" w:cs="Times New Roman"/>
      <w:lang w:eastAsia="fr-FR"/>
    </w:rPr>
  </w:style>
  <w:style w:type="paragraph" w:customStyle="1" w:styleId="TM52">
    <w:name w:val="TM 52"/>
    <w:basedOn w:val="Normal"/>
    <w:next w:val="Normal"/>
    <w:autoRedefine/>
    <w:uiPriority w:val="39"/>
    <w:rsid w:val="00D45139"/>
    <w:pPr>
      <w:tabs>
        <w:tab w:val="left" w:pos="1320"/>
        <w:tab w:val="right" w:leader="dot" w:pos="10456"/>
      </w:tabs>
      <w:spacing w:after="100" w:line="256" w:lineRule="auto"/>
      <w:ind w:left="880"/>
    </w:pPr>
    <w:rPr>
      <w:rFonts w:ascii="Times New Roman" w:eastAsia="Yu Mincho" w:hAnsi="Times New Roman" w:cs="Times New Roman"/>
      <w:noProof/>
      <w:lang w:eastAsia="fr-FR"/>
    </w:rPr>
  </w:style>
  <w:style w:type="paragraph" w:customStyle="1" w:styleId="TM62">
    <w:name w:val="TM 62"/>
    <w:basedOn w:val="Normal"/>
    <w:next w:val="Normal"/>
    <w:autoRedefine/>
    <w:uiPriority w:val="39"/>
    <w:rsid w:val="00D45139"/>
    <w:pPr>
      <w:spacing w:after="100" w:line="256" w:lineRule="auto"/>
      <w:ind w:left="1100"/>
    </w:pPr>
    <w:rPr>
      <w:rFonts w:ascii="Calibri" w:eastAsia="Yu Mincho" w:hAnsi="Calibri" w:cs="Times New Roman"/>
      <w:lang w:eastAsia="fr-FR"/>
    </w:rPr>
  </w:style>
  <w:style w:type="paragraph" w:customStyle="1" w:styleId="TM72">
    <w:name w:val="TM 72"/>
    <w:basedOn w:val="Normal"/>
    <w:next w:val="Normal"/>
    <w:autoRedefine/>
    <w:uiPriority w:val="39"/>
    <w:rsid w:val="00D45139"/>
    <w:pPr>
      <w:spacing w:after="100" w:line="256" w:lineRule="auto"/>
      <w:ind w:left="1320"/>
    </w:pPr>
    <w:rPr>
      <w:rFonts w:ascii="Calibri" w:eastAsia="Yu Mincho" w:hAnsi="Calibri" w:cs="Times New Roman"/>
      <w:lang w:eastAsia="fr-FR"/>
    </w:rPr>
  </w:style>
  <w:style w:type="paragraph" w:customStyle="1" w:styleId="TM82">
    <w:name w:val="TM 82"/>
    <w:basedOn w:val="Normal"/>
    <w:next w:val="Normal"/>
    <w:autoRedefine/>
    <w:uiPriority w:val="39"/>
    <w:rsid w:val="00D45139"/>
    <w:pPr>
      <w:spacing w:after="100" w:line="256" w:lineRule="auto"/>
      <w:ind w:left="1540"/>
    </w:pPr>
    <w:rPr>
      <w:rFonts w:ascii="Calibri" w:eastAsia="Yu Mincho" w:hAnsi="Calibri" w:cs="Times New Roman"/>
      <w:lang w:eastAsia="fr-FR"/>
    </w:rPr>
  </w:style>
  <w:style w:type="paragraph" w:customStyle="1" w:styleId="TM92">
    <w:name w:val="TM 92"/>
    <w:basedOn w:val="Normal"/>
    <w:next w:val="Normal"/>
    <w:autoRedefine/>
    <w:uiPriority w:val="39"/>
    <w:rsid w:val="00D45139"/>
    <w:pPr>
      <w:spacing w:after="100" w:line="256" w:lineRule="auto"/>
      <w:ind w:left="1760"/>
    </w:pPr>
    <w:rPr>
      <w:rFonts w:ascii="Calibri" w:eastAsia="Yu Mincho" w:hAnsi="Calibri" w:cs="Times New Roman"/>
      <w:lang w:eastAsia="fr-FR"/>
    </w:rPr>
  </w:style>
  <w:style w:type="paragraph" w:customStyle="1" w:styleId="Encadrenontitre">
    <w:name w:val="Encadre non titre"/>
    <w:basedOn w:val="TITREENCADRE-NOTICE"/>
    <w:uiPriority w:val="99"/>
    <w:rsid w:val="00D45139"/>
  </w:style>
  <w:style w:type="character" w:customStyle="1" w:styleId="EcadrnontitreCar">
    <w:name w:val="Ecadré non titre Car"/>
    <w:basedOn w:val="TITREENCADRE-NOTICECar"/>
    <w:link w:val="Ecadrnontitre"/>
    <w:locked/>
    <w:rsid w:val="00D45139"/>
    <w:rPr>
      <w:rFonts w:ascii="Calibri" w:eastAsia="Calibri" w:hAnsi="Calibri" w:cs="Calibri"/>
      <w:b/>
      <w:caps/>
      <w:color w:val="FFFFFF" w:themeColor="background1"/>
      <w:sz w:val="28"/>
      <w:szCs w:val="24"/>
      <w:shd w:val="clear" w:color="auto" w:fill="00B050"/>
      <w:lang w:eastAsia="ar-SA"/>
    </w:rPr>
  </w:style>
  <w:style w:type="paragraph" w:customStyle="1" w:styleId="Ecadrnontitre">
    <w:name w:val="Ecadré non titre"/>
    <w:basedOn w:val="TITREENCADRE-NOTICE"/>
    <w:link w:val="EcadrnontitreCar"/>
    <w:qFormat/>
    <w:rsid w:val="00D45139"/>
    <w:pPr>
      <w:spacing w:after="120"/>
    </w:pPr>
    <w:rPr>
      <w:rFonts w:cs="Calibri"/>
    </w:rPr>
  </w:style>
  <w:style w:type="paragraph" w:customStyle="1" w:styleId="ElAppleftdest">
    <w:name w:val="ElApp_left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dest">
    <w:name w:val="ElApp_dest"/>
    <w:basedOn w:val="Normal"/>
    <w:uiPriority w:val="99"/>
    <w:rsid w:val="00D45139"/>
    <w:pPr>
      <w:spacing w:after="0" w:line="240" w:lineRule="auto"/>
    </w:pPr>
    <w:rPr>
      <w:rFonts w:ascii="Times New Roman" w:eastAsia="Times New Roman" w:hAnsi="Times New Roman" w:cs="Times New Roman"/>
      <w:sz w:val="24"/>
      <w:szCs w:val="24"/>
      <w:lang w:eastAsia="fr-FR"/>
    </w:rPr>
  </w:style>
  <w:style w:type="paragraph" w:customStyle="1" w:styleId="ElAppp">
    <w:name w:val="ElApp_p"/>
    <w:basedOn w:val="Normal"/>
    <w:uiPriority w:val="99"/>
    <w:rsid w:val="00D45139"/>
    <w:pPr>
      <w:spacing w:after="0" w:line="240" w:lineRule="auto"/>
    </w:pPr>
    <w:rPr>
      <w:rFonts w:ascii="Arial" w:eastAsia="Arial" w:hAnsi="Arial" w:cs="Arial"/>
      <w:sz w:val="15"/>
      <w:szCs w:val="15"/>
      <w:lang w:eastAsia="fr-FR"/>
    </w:rPr>
  </w:style>
  <w:style w:type="paragraph" w:customStyle="1" w:styleId="ElApptyplet">
    <w:name w:val="ElApp_typlet"/>
    <w:basedOn w:val="Normal"/>
    <w:uiPriority w:val="99"/>
    <w:rsid w:val="00D45139"/>
    <w:pPr>
      <w:spacing w:after="0" w:line="240" w:lineRule="auto"/>
    </w:pPr>
    <w:rPr>
      <w:rFonts w:ascii="Times New Roman" w:eastAsia="Times New Roman" w:hAnsi="Times New Roman" w:cs="Times New Roman"/>
      <w:b/>
      <w:bCs/>
      <w:sz w:val="15"/>
      <w:szCs w:val="15"/>
      <w:lang w:eastAsia="fr-FR"/>
    </w:rPr>
  </w:style>
  <w:style w:type="paragraph" w:customStyle="1" w:styleId="ElAppchoix">
    <w:name w:val="ElApp_choix"/>
    <w:basedOn w:val="Normal"/>
    <w:uiPriority w:val="99"/>
    <w:rsid w:val="00D45139"/>
    <w:pPr>
      <w:spacing w:after="0"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D45139"/>
    <w:rPr>
      <w:color w:val="808080"/>
    </w:rPr>
  </w:style>
  <w:style w:type="character" w:styleId="Accentuationlgre">
    <w:name w:val="Subtle Emphasis"/>
    <w:basedOn w:val="Policepardfaut"/>
    <w:uiPriority w:val="19"/>
    <w:qFormat/>
    <w:rsid w:val="00D45139"/>
    <w:rPr>
      <w:i/>
      <w:iCs/>
      <w:color w:val="404040" w:themeColor="text1" w:themeTint="BF"/>
    </w:rPr>
  </w:style>
  <w:style w:type="character" w:customStyle="1" w:styleId="WW8Num1z0">
    <w:name w:val="WW8Num1z0"/>
    <w:uiPriority w:val="99"/>
    <w:rsid w:val="00D45139"/>
    <w:rPr>
      <w:rFonts w:ascii="Wingdings" w:hAnsi="Wingdings" w:hint="default"/>
    </w:rPr>
  </w:style>
  <w:style w:type="character" w:customStyle="1" w:styleId="WW8Num2z0">
    <w:name w:val="WW8Num2z0"/>
    <w:uiPriority w:val="99"/>
    <w:rsid w:val="00D45139"/>
    <w:rPr>
      <w:rFonts w:ascii="StarSymbol" w:hAnsi="StarSymbol" w:hint="default"/>
      <w:sz w:val="18"/>
    </w:rPr>
  </w:style>
  <w:style w:type="character" w:customStyle="1" w:styleId="WW8Num3z0">
    <w:name w:val="WW8Num3z0"/>
    <w:uiPriority w:val="99"/>
    <w:rsid w:val="00D45139"/>
    <w:rPr>
      <w:rFonts w:ascii="StarSymbol" w:hAnsi="StarSymbol" w:hint="default"/>
      <w:sz w:val="18"/>
    </w:rPr>
  </w:style>
  <w:style w:type="character" w:customStyle="1" w:styleId="WW8Num4z0">
    <w:name w:val="WW8Num4z0"/>
    <w:uiPriority w:val="99"/>
    <w:rsid w:val="00D45139"/>
    <w:rPr>
      <w:rFonts w:ascii="StarSymbol" w:hAnsi="StarSymbol" w:hint="default"/>
      <w:sz w:val="18"/>
    </w:rPr>
  </w:style>
  <w:style w:type="character" w:customStyle="1" w:styleId="WW8Num5z0">
    <w:name w:val="WW8Num5z0"/>
    <w:uiPriority w:val="99"/>
    <w:rsid w:val="00D45139"/>
    <w:rPr>
      <w:rFonts w:ascii="StarSymbol" w:hAnsi="StarSymbol" w:hint="default"/>
      <w:sz w:val="18"/>
    </w:rPr>
  </w:style>
  <w:style w:type="character" w:customStyle="1" w:styleId="WW-Policepardfaut">
    <w:name w:val="WW-Police par défaut"/>
    <w:uiPriority w:val="99"/>
    <w:rsid w:val="00D45139"/>
  </w:style>
  <w:style w:type="character" w:customStyle="1" w:styleId="WW-WW8Num1z0">
    <w:name w:val="WW-WW8Num1z0"/>
    <w:uiPriority w:val="99"/>
    <w:rsid w:val="00D45139"/>
    <w:rPr>
      <w:rFonts w:ascii="Wingdings" w:hAnsi="Wingdings" w:hint="default"/>
    </w:rPr>
  </w:style>
  <w:style w:type="character" w:customStyle="1" w:styleId="WW-Policepardfaut1">
    <w:name w:val="WW-Police par défaut1"/>
    <w:uiPriority w:val="99"/>
    <w:rsid w:val="00D45139"/>
  </w:style>
  <w:style w:type="character" w:customStyle="1" w:styleId="WW-WW8Num1z01">
    <w:name w:val="WW-WW8Num1z01"/>
    <w:uiPriority w:val="99"/>
    <w:rsid w:val="00D45139"/>
    <w:rPr>
      <w:rFonts w:ascii="Wingdings" w:hAnsi="Wingdings" w:hint="default"/>
    </w:rPr>
  </w:style>
  <w:style w:type="character" w:customStyle="1" w:styleId="WW-WW8Num2z0">
    <w:name w:val="WW-WW8Num2z0"/>
    <w:uiPriority w:val="99"/>
    <w:rsid w:val="00D45139"/>
    <w:rPr>
      <w:rFonts w:ascii="StarSymbol" w:hAnsi="StarSymbol" w:hint="default"/>
    </w:rPr>
  </w:style>
  <w:style w:type="character" w:customStyle="1" w:styleId="WW-WW8Num3z0">
    <w:name w:val="WW-WW8Num3z0"/>
    <w:uiPriority w:val="99"/>
    <w:rsid w:val="00D45139"/>
    <w:rPr>
      <w:rFonts w:ascii="Symbol" w:hAnsi="Symbol" w:hint="default"/>
    </w:rPr>
  </w:style>
  <w:style w:type="character" w:customStyle="1" w:styleId="WW-WW8Num4z0">
    <w:name w:val="WW-WW8Num4z0"/>
    <w:uiPriority w:val="99"/>
    <w:rsid w:val="00D45139"/>
    <w:rPr>
      <w:rFonts w:ascii="Wingdings" w:hAnsi="Wingdings" w:hint="default"/>
    </w:rPr>
  </w:style>
  <w:style w:type="character" w:customStyle="1" w:styleId="WW-WW8Num5z0">
    <w:name w:val="WW-WW8Num5z0"/>
    <w:uiPriority w:val="99"/>
    <w:rsid w:val="00D45139"/>
    <w:rPr>
      <w:rFonts w:ascii="Times New Roman" w:hAnsi="Times New Roman" w:cs="Times New Roman" w:hint="default"/>
    </w:rPr>
  </w:style>
  <w:style w:type="character" w:customStyle="1" w:styleId="WW8Num5z1">
    <w:name w:val="WW8Num5z1"/>
    <w:uiPriority w:val="99"/>
    <w:rsid w:val="00D45139"/>
    <w:rPr>
      <w:rFonts w:ascii="Wingdings" w:hAnsi="Wingdings" w:hint="default"/>
    </w:rPr>
  </w:style>
  <w:style w:type="character" w:customStyle="1" w:styleId="WW8Num5z3">
    <w:name w:val="WW8Num5z3"/>
    <w:uiPriority w:val="99"/>
    <w:rsid w:val="00D45139"/>
    <w:rPr>
      <w:rFonts w:ascii="Symbol" w:hAnsi="Symbol" w:hint="default"/>
    </w:rPr>
  </w:style>
  <w:style w:type="character" w:customStyle="1" w:styleId="WW8Num5z4">
    <w:name w:val="WW8Num5z4"/>
    <w:uiPriority w:val="99"/>
    <w:rsid w:val="00D45139"/>
    <w:rPr>
      <w:rFonts w:ascii="Courier New" w:hAnsi="Courier New" w:cs="Courier New" w:hint="default"/>
    </w:rPr>
  </w:style>
  <w:style w:type="character" w:customStyle="1" w:styleId="WW8Num6z0">
    <w:name w:val="WW8Num6z0"/>
    <w:uiPriority w:val="99"/>
    <w:rsid w:val="00D45139"/>
    <w:rPr>
      <w:rFonts w:ascii="StarSymbol" w:hAnsi="StarSymbol" w:hint="default"/>
      <w:sz w:val="18"/>
    </w:rPr>
  </w:style>
  <w:style w:type="character" w:customStyle="1" w:styleId="WW8Num7z0">
    <w:name w:val="WW8Num7z0"/>
    <w:uiPriority w:val="99"/>
    <w:rsid w:val="00D45139"/>
    <w:rPr>
      <w:rFonts w:ascii="StarSymbol" w:hAnsi="StarSymbol" w:hint="default"/>
      <w:sz w:val="18"/>
    </w:rPr>
  </w:style>
  <w:style w:type="character" w:customStyle="1" w:styleId="WW8Num8z0">
    <w:name w:val="WW8Num8z0"/>
    <w:uiPriority w:val="99"/>
    <w:rsid w:val="00D45139"/>
    <w:rPr>
      <w:rFonts w:ascii="StarSymbol" w:hAnsi="StarSymbol" w:hint="default"/>
      <w:sz w:val="18"/>
    </w:rPr>
  </w:style>
  <w:style w:type="character" w:customStyle="1" w:styleId="WW8Num9z0">
    <w:name w:val="WW8Num9z0"/>
    <w:uiPriority w:val="99"/>
    <w:rsid w:val="00D45139"/>
    <w:rPr>
      <w:rFonts w:ascii="StarSymbol" w:hAnsi="StarSymbol" w:hint="default"/>
      <w:sz w:val="18"/>
    </w:rPr>
  </w:style>
  <w:style w:type="character" w:customStyle="1" w:styleId="WW8Num10z0">
    <w:name w:val="WW8Num10z0"/>
    <w:uiPriority w:val="99"/>
    <w:rsid w:val="00D45139"/>
    <w:rPr>
      <w:rFonts w:ascii="StarSymbol" w:hAnsi="StarSymbol" w:hint="default"/>
      <w:sz w:val="18"/>
    </w:rPr>
  </w:style>
  <w:style w:type="character" w:customStyle="1" w:styleId="WW-Policepardfaut11">
    <w:name w:val="WW-Police par défaut11"/>
    <w:uiPriority w:val="99"/>
    <w:rsid w:val="00D45139"/>
  </w:style>
  <w:style w:type="character" w:customStyle="1" w:styleId="WW-WW8Num1z011">
    <w:name w:val="WW-WW8Num1z011"/>
    <w:uiPriority w:val="99"/>
    <w:rsid w:val="00D45139"/>
    <w:rPr>
      <w:rFonts w:ascii="Wingdings" w:hAnsi="Wingdings" w:hint="default"/>
    </w:rPr>
  </w:style>
  <w:style w:type="character" w:customStyle="1" w:styleId="WW-WW8Num2z01">
    <w:name w:val="WW-WW8Num2z01"/>
    <w:uiPriority w:val="99"/>
    <w:rsid w:val="00D45139"/>
    <w:rPr>
      <w:rFonts w:ascii="StarSymbol" w:hAnsi="StarSymbol" w:hint="default"/>
    </w:rPr>
  </w:style>
  <w:style w:type="character" w:customStyle="1" w:styleId="WW-WW8Num3z01">
    <w:name w:val="WW-WW8Num3z01"/>
    <w:uiPriority w:val="99"/>
    <w:rsid w:val="00D45139"/>
    <w:rPr>
      <w:rFonts w:ascii="Symbol" w:hAnsi="Symbol" w:hint="default"/>
    </w:rPr>
  </w:style>
  <w:style w:type="character" w:customStyle="1" w:styleId="WW-WW8Num4z01">
    <w:name w:val="WW-WW8Num4z01"/>
    <w:uiPriority w:val="99"/>
    <w:rsid w:val="00D45139"/>
    <w:rPr>
      <w:rFonts w:ascii="Wingdings" w:hAnsi="Wingdings" w:hint="default"/>
    </w:rPr>
  </w:style>
  <w:style w:type="character" w:customStyle="1" w:styleId="WW-WW8Num5z01">
    <w:name w:val="WW-WW8Num5z01"/>
    <w:uiPriority w:val="99"/>
    <w:rsid w:val="00D45139"/>
    <w:rPr>
      <w:rFonts w:ascii="Times New Roman" w:hAnsi="Times New Roman" w:cs="Times New Roman" w:hint="default"/>
    </w:rPr>
  </w:style>
  <w:style w:type="character" w:customStyle="1" w:styleId="WW-WW8Num5z1">
    <w:name w:val="WW-WW8Num5z1"/>
    <w:uiPriority w:val="99"/>
    <w:rsid w:val="00D45139"/>
    <w:rPr>
      <w:rFonts w:ascii="Wingdings" w:hAnsi="Wingdings" w:hint="default"/>
    </w:rPr>
  </w:style>
  <w:style w:type="character" w:customStyle="1" w:styleId="WW-WW8Num5z3">
    <w:name w:val="WW-WW8Num5z3"/>
    <w:uiPriority w:val="99"/>
    <w:rsid w:val="00D45139"/>
    <w:rPr>
      <w:rFonts w:ascii="Symbol" w:hAnsi="Symbol" w:hint="default"/>
    </w:rPr>
  </w:style>
  <w:style w:type="character" w:customStyle="1" w:styleId="WW-WW8Num5z4">
    <w:name w:val="WW-WW8Num5z4"/>
    <w:uiPriority w:val="99"/>
    <w:rsid w:val="00D45139"/>
    <w:rPr>
      <w:rFonts w:ascii="Courier New" w:hAnsi="Courier New" w:cs="Courier New" w:hint="default"/>
    </w:rPr>
  </w:style>
  <w:style w:type="character" w:customStyle="1" w:styleId="WW-WW8Num6z0">
    <w:name w:val="WW-WW8Num6z0"/>
    <w:uiPriority w:val="99"/>
    <w:rsid w:val="00D45139"/>
    <w:rPr>
      <w:rFonts w:ascii="StarSymbol" w:hAnsi="StarSymbol" w:hint="default"/>
      <w:sz w:val="18"/>
    </w:rPr>
  </w:style>
  <w:style w:type="character" w:customStyle="1" w:styleId="WW-WW8Num7z0">
    <w:name w:val="WW-WW8Num7z0"/>
    <w:uiPriority w:val="99"/>
    <w:rsid w:val="00D45139"/>
    <w:rPr>
      <w:rFonts w:ascii="StarSymbol" w:hAnsi="StarSymbol" w:hint="default"/>
      <w:sz w:val="18"/>
    </w:rPr>
  </w:style>
  <w:style w:type="character" w:customStyle="1" w:styleId="WW-WW8Num8z0">
    <w:name w:val="WW-WW8Num8z0"/>
    <w:uiPriority w:val="99"/>
    <w:rsid w:val="00D45139"/>
    <w:rPr>
      <w:rFonts w:ascii="StarSymbol" w:hAnsi="StarSymbol" w:hint="default"/>
      <w:sz w:val="18"/>
    </w:rPr>
  </w:style>
  <w:style w:type="character" w:customStyle="1" w:styleId="WW-WW8Num9z0">
    <w:name w:val="WW-WW8Num9z0"/>
    <w:uiPriority w:val="99"/>
    <w:rsid w:val="00D45139"/>
    <w:rPr>
      <w:rFonts w:ascii="StarSymbol" w:hAnsi="StarSymbol" w:hint="default"/>
      <w:sz w:val="18"/>
    </w:rPr>
  </w:style>
  <w:style w:type="character" w:customStyle="1" w:styleId="WW-WW8Num10z0">
    <w:name w:val="WW-WW8Num10z0"/>
    <w:uiPriority w:val="99"/>
    <w:rsid w:val="00D45139"/>
    <w:rPr>
      <w:rFonts w:ascii="StarSymbol" w:hAnsi="StarSymbol" w:hint="default"/>
      <w:sz w:val="18"/>
    </w:rPr>
  </w:style>
  <w:style w:type="character" w:customStyle="1" w:styleId="WW-Absatz-Standardschriftart">
    <w:name w:val="WW-Absatz-Standardschriftart"/>
    <w:uiPriority w:val="99"/>
    <w:rsid w:val="00D45139"/>
  </w:style>
  <w:style w:type="character" w:customStyle="1" w:styleId="WW-WW8Num1z0111">
    <w:name w:val="WW-WW8Num1z0111"/>
    <w:uiPriority w:val="99"/>
    <w:rsid w:val="00D45139"/>
    <w:rPr>
      <w:rFonts w:ascii="Wingdings" w:hAnsi="Wingdings" w:hint="default"/>
    </w:rPr>
  </w:style>
  <w:style w:type="character" w:customStyle="1" w:styleId="WW-WW8Num2z011">
    <w:name w:val="WW-WW8Num2z011"/>
    <w:uiPriority w:val="99"/>
    <w:rsid w:val="00D45139"/>
    <w:rPr>
      <w:rFonts w:ascii="StarSymbol" w:hAnsi="StarSymbol" w:hint="default"/>
    </w:rPr>
  </w:style>
  <w:style w:type="character" w:customStyle="1" w:styleId="WW-WW8Num3z011">
    <w:name w:val="WW-WW8Num3z011"/>
    <w:uiPriority w:val="99"/>
    <w:rsid w:val="00D45139"/>
    <w:rPr>
      <w:rFonts w:ascii="Symbol" w:hAnsi="Symbol" w:hint="default"/>
    </w:rPr>
  </w:style>
  <w:style w:type="character" w:customStyle="1" w:styleId="WW-WW8Num4z011">
    <w:name w:val="WW-WW8Num4z011"/>
    <w:uiPriority w:val="99"/>
    <w:rsid w:val="00D45139"/>
    <w:rPr>
      <w:rFonts w:ascii="Wingdings" w:hAnsi="Wingdings" w:hint="default"/>
    </w:rPr>
  </w:style>
  <w:style w:type="character" w:customStyle="1" w:styleId="WW-WW8Num5z011">
    <w:name w:val="WW-WW8Num5z011"/>
    <w:uiPriority w:val="99"/>
    <w:rsid w:val="00D45139"/>
    <w:rPr>
      <w:rFonts w:ascii="Times New Roman" w:hAnsi="Times New Roman" w:cs="Times New Roman" w:hint="default"/>
    </w:rPr>
  </w:style>
  <w:style w:type="character" w:customStyle="1" w:styleId="WW-WW8Num5z11">
    <w:name w:val="WW-WW8Num5z11"/>
    <w:uiPriority w:val="99"/>
    <w:rsid w:val="00D45139"/>
    <w:rPr>
      <w:rFonts w:ascii="Wingdings" w:hAnsi="Wingdings" w:hint="default"/>
    </w:rPr>
  </w:style>
  <w:style w:type="character" w:customStyle="1" w:styleId="WW-WW8Num5z31">
    <w:name w:val="WW-WW8Num5z31"/>
    <w:uiPriority w:val="99"/>
    <w:rsid w:val="00D45139"/>
    <w:rPr>
      <w:rFonts w:ascii="Symbol" w:hAnsi="Symbol" w:hint="default"/>
    </w:rPr>
  </w:style>
  <w:style w:type="character" w:customStyle="1" w:styleId="WW-WW8Num5z41">
    <w:name w:val="WW-WW8Num5z41"/>
    <w:uiPriority w:val="99"/>
    <w:rsid w:val="00D45139"/>
    <w:rPr>
      <w:rFonts w:ascii="Courier New" w:hAnsi="Courier New" w:cs="Courier New" w:hint="default"/>
    </w:rPr>
  </w:style>
  <w:style w:type="character" w:customStyle="1" w:styleId="WW-WW8Num6z01">
    <w:name w:val="WW-WW8Num6z01"/>
    <w:uiPriority w:val="99"/>
    <w:rsid w:val="00D45139"/>
    <w:rPr>
      <w:rFonts w:ascii="StarSymbol" w:hAnsi="StarSymbol" w:hint="default"/>
      <w:sz w:val="18"/>
    </w:rPr>
  </w:style>
  <w:style w:type="character" w:customStyle="1" w:styleId="WW-WW8Num7z01">
    <w:name w:val="WW-WW8Num7z01"/>
    <w:uiPriority w:val="99"/>
    <w:rsid w:val="00D45139"/>
    <w:rPr>
      <w:rFonts w:ascii="StarSymbol" w:hAnsi="StarSymbol" w:hint="default"/>
      <w:sz w:val="18"/>
    </w:rPr>
  </w:style>
  <w:style w:type="character" w:customStyle="1" w:styleId="WW-WW8Num8z01">
    <w:name w:val="WW-WW8Num8z01"/>
    <w:uiPriority w:val="99"/>
    <w:rsid w:val="00D45139"/>
    <w:rPr>
      <w:rFonts w:ascii="StarSymbol" w:hAnsi="StarSymbol" w:hint="default"/>
      <w:sz w:val="18"/>
    </w:rPr>
  </w:style>
  <w:style w:type="character" w:customStyle="1" w:styleId="WW-WW8Num9z01">
    <w:name w:val="WW-WW8Num9z01"/>
    <w:uiPriority w:val="99"/>
    <w:rsid w:val="00D45139"/>
    <w:rPr>
      <w:rFonts w:ascii="StarSymbol" w:hAnsi="StarSymbol" w:hint="default"/>
      <w:sz w:val="18"/>
    </w:rPr>
  </w:style>
  <w:style w:type="character" w:customStyle="1" w:styleId="WW-WW8Num10z01">
    <w:name w:val="WW-WW8Num10z01"/>
    <w:uiPriority w:val="99"/>
    <w:rsid w:val="00D45139"/>
    <w:rPr>
      <w:rFonts w:ascii="StarSymbol" w:hAnsi="StarSymbol" w:hint="default"/>
      <w:sz w:val="18"/>
    </w:rPr>
  </w:style>
  <w:style w:type="character" w:customStyle="1" w:styleId="WW-Absatz-Standardschriftart1">
    <w:name w:val="WW-Absatz-Standardschriftart1"/>
    <w:uiPriority w:val="99"/>
    <w:rsid w:val="00D45139"/>
  </w:style>
  <w:style w:type="character" w:customStyle="1" w:styleId="WW-WW8Num1z01111">
    <w:name w:val="WW-WW8Num1z01111"/>
    <w:uiPriority w:val="99"/>
    <w:rsid w:val="00D45139"/>
    <w:rPr>
      <w:rFonts w:ascii="Wingdings" w:hAnsi="Wingdings" w:hint="default"/>
    </w:rPr>
  </w:style>
  <w:style w:type="character" w:customStyle="1" w:styleId="WW-WW8Num2z0111">
    <w:name w:val="WW-WW8Num2z0111"/>
    <w:uiPriority w:val="99"/>
    <w:rsid w:val="00D45139"/>
    <w:rPr>
      <w:rFonts w:ascii="StarSymbol" w:hAnsi="StarSymbol" w:hint="default"/>
    </w:rPr>
  </w:style>
  <w:style w:type="character" w:customStyle="1" w:styleId="WW-WW8Num3z0111">
    <w:name w:val="WW-WW8Num3z0111"/>
    <w:uiPriority w:val="99"/>
    <w:rsid w:val="00D45139"/>
    <w:rPr>
      <w:rFonts w:ascii="Symbol" w:hAnsi="Symbol" w:hint="default"/>
    </w:rPr>
  </w:style>
  <w:style w:type="character" w:customStyle="1" w:styleId="WW-WW8Num4z0111">
    <w:name w:val="WW-WW8Num4z0111"/>
    <w:uiPriority w:val="99"/>
    <w:rsid w:val="00D45139"/>
    <w:rPr>
      <w:rFonts w:ascii="Wingdings" w:hAnsi="Wingdings" w:hint="default"/>
    </w:rPr>
  </w:style>
  <w:style w:type="character" w:customStyle="1" w:styleId="WW-WW8Num5z0111">
    <w:name w:val="WW-WW8Num5z0111"/>
    <w:uiPriority w:val="99"/>
    <w:rsid w:val="00D45139"/>
    <w:rPr>
      <w:rFonts w:ascii="Times New Roman" w:hAnsi="Times New Roman" w:cs="Times New Roman" w:hint="default"/>
    </w:rPr>
  </w:style>
  <w:style w:type="character" w:customStyle="1" w:styleId="WW-WW8Num5z111">
    <w:name w:val="WW-WW8Num5z111"/>
    <w:uiPriority w:val="99"/>
    <w:rsid w:val="00D45139"/>
    <w:rPr>
      <w:rFonts w:ascii="Wingdings" w:hAnsi="Wingdings" w:hint="default"/>
    </w:rPr>
  </w:style>
  <w:style w:type="character" w:customStyle="1" w:styleId="WW-WW8Num5z311">
    <w:name w:val="WW-WW8Num5z311"/>
    <w:uiPriority w:val="99"/>
    <w:rsid w:val="00D45139"/>
    <w:rPr>
      <w:rFonts w:ascii="Symbol" w:hAnsi="Symbol" w:hint="default"/>
    </w:rPr>
  </w:style>
  <w:style w:type="character" w:customStyle="1" w:styleId="WW-WW8Num5z411">
    <w:name w:val="WW-WW8Num5z411"/>
    <w:uiPriority w:val="99"/>
    <w:rsid w:val="00D45139"/>
    <w:rPr>
      <w:rFonts w:ascii="Courier New" w:hAnsi="Courier New" w:cs="Courier New" w:hint="default"/>
    </w:rPr>
  </w:style>
  <w:style w:type="character" w:customStyle="1" w:styleId="WW-WW8Num6z011">
    <w:name w:val="WW-WW8Num6z011"/>
    <w:uiPriority w:val="99"/>
    <w:rsid w:val="00D45139"/>
    <w:rPr>
      <w:rFonts w:ascii="StarSymbol" w:hAnsi="StarSymbol" w:hint="default"/>
      <w:sz w:val="18"/>
    </w:rPr>
  </w:style>
  <w:style w:type="character" w:customStyle="1" w:styleId="WW-WW8Num7z011">
    <w:name w:val="WW-WW8Num7z011"/>
    <w:uiPriority w:val="99"/>
    <w:rsid w:val="00D45139"/>
    <w:rPr>
      <w:rFonts w:ascii="StarSymbol" w:hAnsi="StarSymbol" w:hint="default"/>
      <w:sz w:val="18"/>
    </w:rPr>
  </w:style>
  <w:style w:type="character" w:customStyle="1" w:styleId="WW-WW8Num8z011">
    <w:name w:val="WW-WW8Num8z011"/>
    <w:uiPriority w:val="99"/>
    <w:rsid w:val="00D45139"/>
    <w:rPr>
      <w:rFonts w:ascii="StarSymbol" w:hAnsi="StarSymbol" w:hint="default"/>
      <w:sz w:val="18"/>
    </w:rPr>
  </w:style>
  <w:style w:type="character" w:customStyle="1" w:styleId="WW-WW8Num9z011">
    <w:name w:val="WW-WW8Num9z011"/>
    <w:uiPriority w:val="99"/>
    <w:rsid w:val="00D45139"/>
    <w:rPr>
      <w:rFonts w:ascii="StarSymbol" w:hAnsi="StarSymbol" w:hint="default"/>
      <w:sz w:val="18"/>
    </w:rPr>
  </w:style>
  <w:style w:type="character" w:customStyle="1" w:styleId="WW-WW8Num10z011">
    <w:name w:val="WW-WW8Num10z011"/>
    <w:uiPriority w:val="99"/>
    <w:rsid w:val="00D45139"/>
    <w:rPr>
      <w:rFonts w:ascii="StarSymbol" w:hAnsi="StarSymbol" w:hint="default"/>
      <w:sz w:val="18"/>
    </w:rPr>
  </w:style>
  <w:style w:type="character" w:customStyle="1" w:styleId="WW-Absatz-Standardschriftart11">
    <w:name w:val="WW-Absatz-Standardschriftart11"/>
    <w:uiPriority w:val="99"/>
    <w:rsid w:val="00D45139"/>
  </w:style>
  <w:style w:type="character" w:customStyle="1" w:styleId="WW-WW8Num1z011111">
    <w:name w:val="WW-WW8Num1z011111"/>
    <w:uiPriority w:val="99"/>
    <w:rsid w:val="00D45139"/>
    <w:rPr>
      <w:rFonts w:ascii="Wingdings" w:hAnsi="Wingdings" w:hint="default"/>
    </w:rPr>
  </w:style>
  <w:style w:type="character" w:customStyle="1" w:styleId="WW-WW8Num2z01111">
    <w:name w:val="WW-WW8Num2z01111"/>
    <w:uiPriority w:val="99"/>
    <w:rsid w:val="00D45139"/>
    <w:rPr>
      <w:rFonts w:ascii="StarSymbol" w:hAnsi="StarSymbol" w:hint="default"/>
    </w:rPr>
  </w:style>
  <w:style w:type="character" w:customStyle="1" w:styleId="WW-WW8Num3z01111">
    <w:name w:val="WW-WW8Num3z01111"/>
    <w:uiPriority w:val="99"/>
    <w:rsid w:val="00D45139"/>
    <w:rPr>
      <w:rFonts w:ascii="Symbol" w:hAnsi="Symbol" w:hint="default"/>
    </w:rPr>
  </w:style>
  <w:style w:type="character" w:customStyle="1" w:styleId="WW-WW8Num4z01111">
    <w:name w:val="WW-WW8Num4z01111"/>
    <w:uiPriority w:val="99"/>
    <w:rsid w:val="00D45139"/>
    <w:rPr>
      <w:rFonts w:ascii="Wingdings" w:hAnsi="Wingdings" w:hint="default"/>
    </w:rPr>
  </w:style>
  <w:style w:type="character" w:customStyle="1" w:styleId="WW-WW8Num5z01111">
    <w:name w:val="WW-WW8Num5z01111"/>
    <w:uiPriority w:val="99"/>
    <w:rsid w:val="00D45139"/>
    <w:rPr>
      <w:rFonts w:ascii="Times New Roman" w:hAnsi="Times New Roman" w:cs="Times New Roman" w:hint="default"/>
    </w:rPr>
  </w:style>
  <w:style w:type="character" w:customStyle="1" w:styleId="WW-WW8Num5z1111">
    <w:name w:val="WW-WW8Num5z1111"/>
    <w:uiPriority w:val="99"/>
    <w:rsid w:val="00D45139"/>
    <w:rPr>
      <w:rFonts w:ascii="Wingdings" w:hAnsi="Wingdings" w:hint="default"/>
    </w:rPr>
  </w:style>
  <w:style w:type="character" w:customStyle="1" w:styleId="WW-WW8Num5z3111">
    <w:name w:val="WW-WW8Num5z3111"/>
    <w:uiPriority w:val="99"/>
    <w:rsid w:val="00D45139"/>
    <w:rPr>
      <w:rFonts w:ascii="Symbol" w:hAnsi="Symbol" w:hint="default"/>
    </w:rPr>
  </w:style>
  <w:style w:type="character" w:customStyle="1" w:styleId="WW-WW8Num5z4111">
    <w:name w:val="WW-WW8Num5z4111"/>
    <w:uiPriority w:val="99"/>
    <w:rsid w:val="00D45139"/>
    <w:rPr>
      <w:rFonts w:ascii="Courier New" w:hAnsi="Courier New" w:cs="Courier New" w:hint="default"/>
    </w:rPr>
  </w:style>
  <w:style w:type="character" w:customStyle="1" w:styleId="WW-WW8Num6z0111">
    <w:name w:val="WW-WW8Num6z0111"/>
    <w:uiPriority w:val="99"/>
    <w:rsid w:val="00D45139"/>
    <w:rPr>
      <w:rFonts w:ascii="StarSymbol" w:hAnsi="StarSymbol" w:hint="default"/>
      <w:sz w:val="18"/>
    </w:rPr>
  </w:style>
  <w:style w:type="character" w:customStyle="1" w:styleId="WW-WW8Num7z0111">
    <w:name w:val="WW-WW8Num7z0111"/>
    <w:uiPriority w:val="99"/>
    <w:rsid w:val="00D45139"/>
    <w:rPr>
      <w:rFonts w:ascii="StarSymbol" w:hAnsi="StarSymbol" w:hint="default"/>
      <w:sz w:val="18"/>
    </w:rPr>
  </w:style>
  <w:style w:type="character" w:customStyle="1" w:styleId="WW-WW8Num8z0111">
    <w:name w:val="WW-WW8Num8z0111"/>
    <w:uiPriority w:val="99"/>
    <w:rsid w:val="00D45139"/>
    <w:rPr>
      <w:rFonts w:ascii="StarSymbol" w:hAnsi="StarSymbol" w:hint="default"/>
      <w:sz w:val="18"/>
    </w:rPr>
  </w:style>
  <w:style w:type="character" w:customStyle="1" w:styleId="WW-WW8Num9z0111">
    <w:name w:val="WW-WW8Num9z0111"/>
    <w:uiPriority w:val="99"/>
    <w:rsid w:val="00D45139"/>
    <w:rPr>
      <w:rFonts w:ascii="StarSymbol" w:hAnsi="StarSymbol" w:hint="default"/>
      <w:sz w:val="18"/>
    </w:rPr>
  </w:style>
  <w:style w:type="character" w:customStyle="1" w:styleId="WW-WW8Num10z0111">
    <w:name w:val="WW-WW8Num10z0111"/>
    <w:uiPriority w:val="99"/>
    <w:rsid w:val="00D45139"/>
    <w:rPr>
      <w:rFonts w:ascii="StarSymbol" w:hAnsi="StarSymbol" w:hint="default"/>
      <w:sz w:val="18"/>
    </w:rPr>
  </w:style>
  <w:style w:type="character" w:customStyle="1" w:styleId="WW-Absatz-Standardschriftart111">
    <w:name w:val="WW-Absatz-Standardschriftart111"/>
    <w:uiPriority w:val="99"/>
    <w:rsid w:val="00D45139"/>
  </w:style>
  <w:style w:type="character" w:customStyle="1" w:styleId="WW-WW8Num1z0111111">
    <w:name w:val="WW-WW8Num1z0111111"/>
    <w:uiPriority w:val="99"/>
    <w:rsid w:val="00D45139"/>
    <w:rPr>
      <w:rFonts w:ascii="Wingdings" w:hAnsi="Wingdings" w:hint="default"/>
    </w:rPr>
  </w:style>
  <w:style w:type="character" w:customStyle="1" w:styleId="WW-WW8Num2z011111">
    <w:name w:val="WW-WW8Num2z011111"/>
    <w:uiPriority w:val="99"/>
    <w:rsid w:val="00D45139"/>
    <w:rPr>
      <w:rFonts w:ascii="StarSymbol" w:hAnsi="StarSymbol" w:hint="default"/>
    </w:rPr>
  </w:style>
  <w:style w:type="character" w:customStyle="1" w:styleId="WW-WW8Num3z011111">
    <w:name w:val="WW-WW8Num3z011111"/>
    <w:uiPriority w:val="99"/>
    <w:rsid w:val="00D45139"/>
    <w:rPr>
      <w:rFonts w:ascii="Symbol" w:hAnsi="Symbol" w:hint="default"/>
    </w:rPr>
  </w:style>
  <w:style w:type="character" w:customStyle="1" w:styleId="WW-WW8Num4z011111">
    <w:name w:val="WW-WW8Num4z011111"/>
    <w:uiPriority w:val="99"/>
    <w:rsid w:val="00D45139"/>
    <w:rPr>
      <w:rFonts w:ascii="Wingdings" w:hAnsi="Wingdings" w:hint="default"/>
    </w:rPr>
  </w:style>
  <w:style w:type="character" w:customStyle="1" w:styleId="WW-WW8Num5z011111">
    <w:name w:val="WW-WW8Num5z011111"/>
    <w:uiPriority w:val="99"/>
    <w:rsid w:val="00D45139"/>
    <w:rPr>
      <w:rFonts w:ascii="Times New Roman" w:hAnsi="Times New Roman" w:cs="Times New Roman" w:hint="default"/>
    </w:rPr>
  </w:style>
  <w:style w:type="character" w:customStyle="1" w:styleId="WW-WW8Num5z11111">
    <w:name w:val="WW-WW8Num5z11111"/>
    <w:uiPriority w:val="99"/>
    <w:rsid w:val="00D45139"/>
    <w:rPr>
      <w:rFonts w:ascii="Wingdings" w:hAnsi="Wingdings" w:hint="default"/>
    </w:rPr>
  </w:style>
  <w:style w:type="character" w:customStyle="1" w:styleId="WW-WW8Num5z31111">
    <w:name w:val="WW-WW8Num5z31111"/>
    <w:uiPriority w:val="99"/>
    <w:rsid w:val="00D45139"/>
    <w:rPr>
      <w:rFonts w:ascii="Symbol" w:hAnsi="Symbol" w:hint="default"/>
    </w:rPr>
  </w:style>
  <w:style w:type="character" w:customStyle="1" w:styleId="WW-WW8Num5z41111">
    <w:name w:val="WW-WW8Num5z41111"/>
    <w:uiPriority w:val="99"/>
    <w:rsid w:val="00D45139"/>
    <w:rPr>
      <w:rFonts w:ascii="Courier New" w:hAnsi="Courier New" w:cs="Courier New" w:hint="default"/>
    </w:rPr>
  </w:style>
  <w:style w:type="character" w:customStyle="1" w:styleId="WW-WW8Num6z01111">
    <w:name w:val="WW-WW8Num6z01111"/>
    <w:uiPriority w:val="99"/>
    <w:rsid w:val="00D45139"/>
    <w:rPr>
      <w:rFonts w:ascii="StarSymbol" w:hAnsi="StarSymbol" w:hint="default"/>
      <w:sz w:val="18"/>
    </w:rPr>
  </w:style>
  <w:style w:type="character" w:customStyle="1" w:styleId="WW-WW8Num7z01111">
    <w:name w:val="WW-WW8Num7z01111"/>
    <w:uiPriority w:val="99"/>
    <w:rsid w:val="00D45139"/>
    <w:rPr>
      <w:rFonts w:ascii="StarSymbol" w:hAnsi="StarSymbol" w:hint="default"/>
      <w:sz w:val="18"/>
    </w:rPr>
  </w:style>
  <w:style w:type="character" w:customStyle="1" w:styleId="WW-WW8Num8z01111">
    <w:name w:val="WW-WW8Num8z01111"/>
    <w:uiPriority w:val="99"/>
    <w:rsid w:val="00D45139"/>
    <w:rPr>
      <w:rFonts w:ascii="StarSymbol" w:hAnsi="StarSymbol" w:hint="default"/>
      <w:sz w:val="18"/>
    </w:rPr>
  </w:style>
  <w:style w:type="character" w:customStyle="1" w:styleId="WW-WW8Num9z01111">
    <w:name w:val="WW-WW8Num9z01111"/>
    <w:uiPriority w:val="99"/>
    <w:rsid w:val="00D45139"/>
    <w:rPr>
      <w:rFonts w:ascii="StarSymbol" w:hAnsi="StarSymbol" w:hint="default"/>
      <w:sz w:val="18"/>
    </w:rPr>
  </w:style>
  <w:style w:type="character" w:customStyle="1" w:styleId="WW-WW8Num10z01111">
    <w:name w:val="WW-WW8Num10z01111"/>
    <w:uiPriority w:val="99"/>
    <w:rsid w:val="00D45139"/>
    <w:rPr>
      <w:rFonts w:ascii="StarSymbol" w:hAnsi="StarSymbol" w:hint="default"/>
      <w:sz w:val="18"/>
    </w:rPr>
  </w:style>
  <w:style w:type="character" w:customStyle="1" w:styleId="WW-Absatz-Standardschriftart1111">
    <w:name w:val="WW-Absatz-Standardschriftart1111"/>
    <w:uiPriority w:val="99"/>
    <w:rsid w:val="00D45139"/>
  </w:style>
  <w:style w:type="character" w:customStyle="1" w:styleId="WW-WW8Num1z01111111">
    <w:name w:val="WW-WW8Num1z01111111"/>
    <w:uiPriority w:val="99"/>
    <w:rsid w:val="00D45139"/>
    <w:rPr>
      <w:rFonts w:ascii="Wingdings" w:hAnsi="Wingdings" w:hint="default"/>
    </w:rPr>
  </w:style>
  <w:style w:type="character" w:customStyle="1" w:styleId="WW-WW8Num2z0111111">
    <w:name w:val="WW-WW8Num2z0111111"/>
    <w:uiPriority w:val="99"/>
    <w:rsid w:val="00D45139"/>
    <w:rPr>
      <w:rFonts w:ascii="StarSymbol" w:hAnsi="StarSymbol" w:hint="default"/>
    </w:rPr>
  </w:style>
  <w:style w:type="character" w:customStyle="1" w:styleId="WW-WW8Num3z0111111">
    <w:name w:val="WW-WW8Num3z0111111"/>
    <w:uiPriority w:val="99"/>
    <w:rsid w:val="00D45139"/>
    <w:rPr>
      <w:rFonts w:ascii="Symbol" w:hAnsi="Symbol" w:hint="default"/>
    </w:rPr>
  </w:style>
  <w:style w:type="character" w:customStyle="1" w:styleId="WW-WW8Num4z0111111">
    <w:name w:val="WW-WW8Num4z0111111"/>
    <w:uiPriority w:val="99"/>
    <w:rsid w:val="00D45139"/>
    <w:rPr>
      <w:rFonts w:ascii="Wingdings" w:hAnsi="Wingdings" w:hint="default"/>
    </w:rPr>
  </w:style>
  <w:style w:type="character" w:customStyle="1" w:styleId="WW-WW8Num5z0111111">
    <w:name w:val="WW-WW8Num5z0111111"/>
    <w:uiPriority w:val="99"/>
    <w:rsid w:val="00D45139"/>
    <w:rPr>
      <w:rFonts w:ascii="Times New Roman" w:hAnsi="Times New Roman" w:cs="Times New Roman" w:hint="default"/>
    </w:rPr>
  </w:style>
  <w:style w:type="character" w:customStyle="1" w:styleId="WW-WW8Num5z111111">
    <w:name w:val="WW-WW8Num5z111111"/>
    <w:uiPriority w:val="99"/>
    <w:rsid w:val="00D45139"/>
    <w:rPr>
      <w:rFonts w:ascii="Wingdings" w:hAnsi="Wingdings" w:hint="default"/>
    </w:rPr>
  </w:style>
  <w:style w:type="character" w:customStyle="1" w:styleId="WW-WW8Num5z311111">
    <w:name w:val="WW-WW8Num5z311111"/>
    <w:uiPriority w:val="99"/>
    <w:rsid w:val="00D45139"/>
    <w:rPr>
      <w:rFonts w:ascii="Symbol" w:hAnsi="Symbol" w:hint="default"/>
    </w:rPr>
  </w:style>
  <w:style w:type="character" w:customStyle="1" w:styleId="WW-WW8Num5z411111">
    <w:name w:val="WW-WW8Num5z411111"/>
    <w:uiPriority w:val="99"/>
    <w:rsid w:val="00D45139"/>
    <w:rPr>
      <w:rFonts w:ascii="Courier New" w:hAnsi="Courier New" w:cs="Courier New" w:hint="default"/>
    </w:rPr>
  </w:style>
  <w:style w:type="character" w:customStyle="1" w:styleId="WW-WW8Num6z011111">
    <w:name w:val="WW-WW8Num6z011111"/>
    <w:uiPriority w:val="99"/>
    <w:rsid w:val="00D45139"/>
    <w:rPr>
      <w:rFonts w:ascii="StarSymbol" w:hAnsi="StarSymbol" w:hint="default"/>
      <w:sz w:val="18"/>
    </w:rPr>
  </w:style>
  <w:style w:type="character" w:customStyle="1" w:styleId="WW-WW8Num7z011111">
    <w:name w:val="WW-WW8Num7z011111"/>
    <w:uiPriority w:val="99"/>
    <w:rsid w:val="00D45139"/>
    <w:rPr>
      <w:rFonts w:ascii="StarSymbol" w:hAnsi="StarSymbol" w:hint="default"/>
      <w:sz w:val="18"/>
    </w:rPr>
  </w:style>
  <w:style w:type="character" w:customStyle="1" w:styleId="WW-WW8Num8z011111">
    <w:name w:val="WW-WW8Num8z011111"/>
    <w:uiPriority w:val="99"/>
    <w:rsid w:val="00D45139"/>
    <w:rPr>
      <w:rFonts w:ascii="StarSymbol" w:hAnsi="StarSymbol" w:hint="default"/>
      <w:sz w:val="18"/>
    </w:rPr>
  </w:style>
  <w:style w:type="character" w:customStyle="1" w:styleId="WW-WW8Num9z011111">
    <w:name w:val="WW-WW8Num9z011111"/>
    <w:uiPriority w:val="99"/>
    <w:rsid w:val="00D45139"/>
    <w:rPr>
      <w:rFonts w:ascii="StarSymbol" w:hAnsi="StarSymbol" w:hint="default"/>
      <w:sz w:val="18"/>
    </w:rPr>
  </w:style>
  <w:style w:type="character" w:customStyle="1" w:styleId="WW-WW8Num10z011111">
    <w:name w:val="WW-WW8Num10z011111"/>
    <w:uiPriority w:val="99"/>
    <w:rsid w:val="00D45139"/>
    <w:rPr>
      <w:rFonts w:ascii="StarSymbol" w:hAnsi="StarSymbol" w:hint="default"/>
      <w:sz w:val="18"/>
    </w:rPr>
  </w:style>
  <w:style w:type="character" w:customStyle="1" w:styleId="WW-Absatz-Standardschriftart11111">
    <w:name w:val="WW-Absatz-Standardschriftart11111"/>
    <w:uiPriority w:val="99"/>
    <w:rsid w:val="00D45139"/>
  </w:style>
  <w:style w:type="character" w:customStyle="1" w:styleId="WW-WW8Num1z011111111">
    <w:name w:val="WW-WW8Num1z011111111"/>
    <w:uiPriority w:val="99"/>
    <w:rsid w:val="00D45139"/>
    <w:rPr>
      <w:rFonts w:ascii="Wingdings" w:hAnsi="Wingdings" w:hint="default"/>
    </w:rPr>
  </w:style>
  <w:style w:type="character" w:customStyle="1" w:styleId="WW-WW8Num2z01111111">
    <w:name w:val="WW-WW8Num2z01111111"/>
    <w:uiPriority w:val="99"/>
    <w:rsid w:val="00D45139"/>
    <w:rPr>
      <w:rFonts w:ascii="StarSymbol" w:hAnsi="StarSymbol" w:hint="default"/>
    </w:rPr>
  </w:style>
  <w:style w:type="character" w:customStyle="1" w:styleId="WW-WW8Num3z01111111">
    <w:name w:val="WW-WW8Num3z01111111"/>
    <w:uiPriority w:val="99"/>
    <w:rsid w:val="00D45139"/>
    <w:rPr>
      <w:rFonts w:ascii="Symbol" w:hAnsi="Symbol" w:hint="default"/>
    </w:rPr>
  </w:style>
  <w:style w:type="character" w:customStyle="1" w:styleId="WW-WW8Num4z01111111">
    <w:name w:val="WW-WW8Num4z01111111"/>
    <w:uiPriority w:val="99"/>
    <w:rsid w:val="00D45139"/>
    <w:rPr>
      <w:rFonts w:ascii="Wingdings" w:hAnsi="Wingdings" w:hint="default"/>
    </w:rPr>
  </w:style>
  <w:style w:type="character" w:customStyle="1" w:styleId="WW-WW8Num5z01111111">
    <w:name w:val="WW-WW8Num5z01111111"/>
    <w:uiPriority w:val="99"/>
    <w:rsid w:val="00D45139"/>
    <w:rPr>
      <w:rFonts w:ascii="Times New Roman" w:hAnsi="Times New Roman" w:cs="Times New Roman" w:hint="default"/>
    </w:rPr>
  </w:style>
  <w:style w:type="character" w:customStyle="1" w:styleId="WW-WW8Num5z1111111">
    <w:name w:val="WW-WW8Num5z1111111"/>
    <w:uiPriority w:val="99"/>
    <w:rsid w:val="00D45139"/>
    <w:rPr>
      <w:rFonts w:ascii="Wingdings" w:hAnsi="Wingdings" w:hint="default"/>
    </w:rPr>
  </w:style>
  <w:style w:type="character" w:customStyle="1" w:styleId="WW-WW8Num5z3111111">
    <w:name w:val="WW-WW8Num5z3111111"/>
    <w:uiPriority w:val="99"/>
    <w:rsid w:val="00D45139"/>
    <w:rPr>
      <w:rFonts w:ascii="Symbol" w:hAnsi="Symbol" w:hint="default"/>
    </w:rPr>
  </w:style>
  <w:style w:type="character" w:customStyle="1" w:styleId="WW-WW8Num5z4111111">
    <w:name w:val="WW-WW8Num5z4111111"/>
    <w:uiPriority w:val="99"/>
    <w:rsid w:val="00D45139"/>
    <w:rPr>
      <w:rFonts w:ascii="Courier New" w:hAnsi="Courier New" w:cs="Courier New" w:hint="default"/>
    </w:rPr>
  </w:style>
  <w:style w:type="character" w:customStyle="1" w:styleId="WW-WW8Num6z0111111">
    <w:name w:val="WW-WW8Num6z0111111"/>
    <w:uiPriority w:val="99"/>
    <w:rsid w:val="00D45139"/>
    <w:rPr>
      <w:rFonts w:ascii="StarSymbol" w:hAnsi="StarSymbol" w:hint="default"/>
      <w:sz w:val="18"/>
    </w:rPr>
  </w:style>
  <w:style w:type="character" w:customStyle="1" w:styleId="WW-WW8Num7z0111111">
    <w:name w:val="WW-WW8Num7z0111111"/>
    <w:uiPriority w:val="99"/>
    <w:rsid w:val="00D45139"/>
    <w:rPr>
      <w:rFonts w:ascii="StarSymbol" w:hAnsi="StarSymbol" w:hint="default"/>
      <w:sz w:val="18"/>
    </w:rPr>
  </w:style>
  <w:style w:type="character" w:customStyle="1" w:styleId="WW-WW8Num8z0111111">
    <w:name w:val="WW-WW8Num8z0111111"/>
    <w:uiPriority w:val="99"/>
    <w:rsid w:val="00D45139"/>
    <w:rPr>
      <w:rFonts w:ascii="StarSymbol" w:hAnsi="StarSymbol" w:hint="default"/>
      <w:sz w:val="18"/>
    </w:rPr>
  </w:style>
  <w:style w:type="character" w:customStyle="1" w:styleId="WW-WW8Num9z0111111">
    <w:name w:val="WW-WW8Num9z0111111"/>
    <w:uiPriority w:val="99"/>
    <w:rsid w:val="00D45139"/>
    <w:rPr>
      <w:rFonts w:ascii="StarSymbol" w:hAnsi="StarSymbol" w:hint="default"/>
      <w:sz w:val="18"/>
    </w:rPr>
  </w:style>
  <w:style w:type="character" w:customStyle="1" w:styleId="WW-WW8Num10z0111111">
    <w:name w:val="WW-WW8Num10z0111111"/>
    <w:uiPriority w:val="99"/>
    <w:rsid w:val="00D45139"/>
    <w:rPr>
      <w:rFonts w:ascii="StarSymbol" w:hAnsi="StarSymbol" w:hint="default"/>
      <w:sz w:val="18"/>
    </w:rPr>
  </w:style>
  <w:style w:type="character" w:customStyle="1" w:styleId="WW-Absatz-Standardschriftart111111">
    <w:name w:val="WW-Absatz-Standardschriftart111111"/>
    <w:uiPriority w:val="99"/>
    <w:rsid w:val="00D45139"/>
  </w:style>
  <w:style w:type="character" w:customStyle="1" w:styleId="WW-WW8Num1z0111111111">
    <w:name w:val="WW-WW8Num1z0111111111"/>
    <w:uiPriority w:val="99"/>
    <w:rsid w:val="00D45139"/>
    <w:rPr>
      <w:rFonts w:ascii="Wingdings" w:hAnsi="Wingdings" w:hint="default"/>
    </w:rPr>
  </w:style>
  <w:style w:type="character" w:customStyle="1" w:styleId="WW-WW8Num2z011111111">
    <w:name w:val="WW-WW8Num2z011111111"/>
    <w:uiPriority w:val="99"/>
    <w:rsid w:val="00D45139"/>
    <w:rPr>
      <w:rFonts w:ascii="StarSymbol" w:hAnsi="StarSymbol" w:hint="default"/>
    </w:rPr>
  </w:style>
  <w:style w:type="character" w:customStyle="1" w:styleId="WW-WW8Num3z011111111">
    <w:name w:val="WW-WW8Num3z011111111"/>
    <w:uiPriority w:val="99"/>
    <w:rsid w:val="00D45139"/>
    <w:rPr>
      <w:rFonts w:ascii="Symbol" w:hAnsi="Symbol" w:hint="default"/>
    </w:rPr>
  </w:style>
  <w:style w:type="character" w:customStyle="1" w:styleId="WW-WW8Num4z011111111">
    <w:name w:val="WW-WW8Num4z011111111"/>
    <w:uiPriority w:val="99"/>
    <w:rsid w:val="00D45139"/>
    <w:rPr>
      <w:rFonts w:ascii="Wingdings" w:hAnsi="Wingdings" w:hint="default"/>
    </w:rPr>
  </w:style>
  <w:style w:type="character" w:customStyle="1" w:styleId="WW-WW8Num5z011111111">
    <w:name w:val="WW-WW8Num5z011111111"/>
    <w:uiPriority w:val="99"/>
    <w:rsid w:val="00D45139"/>
    <w:rPr>
      <w:rFonts w:ascii="Times New Roman" w:hAnsi="Times New Roman" w:cs="Times New Roman" w:hint="default"/>
    </w:rPr>
  </w:style>
  <w:style w:type="character" w:customStyle="1" w:styleId="WW-WW8Num5z11111111">
    <w:name w:val="WW-WW8Num5z11111111"/>
    <w:uiPriority w:val="99"/>
    <w:rsid w:val="00D45139"/>
    <w:rPr>
      <w:rFonts w:ascii="Wingdings" w:hAnsi="Wingdings" w:hint="default"/>
    </w:rPr>
  </w:style>
  <w:style w:type="character" w:customStyle="1" w:styleId="WW-WW8Num5z31111111">
    <w:name w:val="WW-WW8Num5z31111111"/>
    <w:uiPriority w:val="99"/>
    <w:rsid w:val="00D45139"/>
    <w:rPr>
      <w:rFonts w:ascii="Symbol" w:hAnsi="Symbol" w:hint="default"/>
    </w:rPr>
  </w:style>
  <w:style w:type="character" w:customStyle="1" w:styleId="WW-WW8Num5z41111111">
    <w:name w:val="WW-WW8Num5z41111111"/>
    <w:uiPriority w:val="99"/>
    <w:rsid w:val="00D45139"/>
    <w:rPr>
      <w:rFonts w:ascii="Courier New" w:hAnsi="Courier New" w:cs="Courier New" w:hint="default"/>
    </w:rPr>
  </w:style>
  <w:style w:type="character" w:customStyle="1" w:styleId="WW-WW8Num6z01111111">
    <w:name w:val="WW-WW8Num6z01111111"/>
    <w:uiPriority w:val="99"/>
    <w:rsid w:val="00D45139"/>
    <w:rPr>
      <w:rFonts w:ascii="StarSymbol" w:hAnsi="StarSymbol" w:hint="default"/>
      <w:sz w:val="18"/>
    </w:rPr>
  </w:style>
  <w:style w:type="character" w:customStyle="1" w:styleId="WW-WW8Num7z01111111">
    <w:name w:val="WW-WW8Num7z01111111"/>
    <w:uiPriority w:val="99"/>
    <w:rsid w:val="00D45139"/>
    <w:rPr>
      <w:rFonts w:ascii="StarSymbol" w:hAnsi="StarSymbol" w:hint="default"/>
      <w:sz w:val="18"/>
    </w:rPr>
  </w:style>
  <w:style w:type="character" w:customStyle="1" w:styleId="WW-WW8Num8z01111111">
    <w:name w:val="WW-WW8Num8z01111111"/>
    <w:uiPriority w:val="99"/>
    <w:rsid w:val="00D45139"/>
    <w:rPr>
      <w:rFonts w:ascii="StarSymbol" w:hAnsi="StarSymbol" w:hint="default"/>
      <w:sz w:val="18"/>
    </w:rPr>
  </w:style>
  <w:style w:type="character" w:customStyle="1" w:styleId="WW-WW8Num9z01111111">
    <w:name w:val="WW-WW8Num9z01111111"/>
    <w:uiPriority w:val="99"/>
    <w:rsid w:val="00D45139"/>
    <w:rPr>
      <w:rFonts w:ascii="StarSymbol" w:hAnsi="StarSymbol" w:hint="default"/>
      <w:sz w:val="18"/>
    </w:rPr>
  </w:style>
  <w:style w:type="character" w:customStyle="1" w:styleId="WW-WW8Num10z01111111">
    <w:name w:val="WW-WW8Num10z01111111"/>
    <w:uiPriority w:val="99"/>
    <w:rsid w:val="00D45139"/>
    <w:rPr>
      <w:rFonts w:ascii="StarSymbol" w:hAnsi="StarSymbol" w:hint="default"/>
      <w:sz w:val="18"/>
    </w:rPr>
  </w:style>
  <w:style w:type="character" w:customStyle="1" w:styleId="WW-Absatz-Standardschriftart1111111">
    <w:name w:val="WW-Absatz-Standardschriftart1111111"/>
    <w:uiPriority w:val="99"/>
    <w:rsid w:val="00D45139"/>
  </w:style>
  <w:style w:type="character" w:customStyle="1" w:styleId="WW-WW8Num1z01111111111">
    <w:name w:val="WW-WW8Num1z01111111111"/>
    <w:uiPriority w:val="99"/>
    <w:rsid w:val="00D45139"/>
    <w:rPr>
      <w:rFonts w:ascii="Wingdings" w:hAnsi="Wingdings" w:hint="default"/>
    </w:rPr>
  </w:style>
  <w:style w:type="character" w:customStyle="1" w:styleId="WW-WW8Num2z0111111111">
    <w:name w:val="WW-WW8Num2z0111111111"/>
    <w:uiPriority w:val="99"/>
    <w:rsid w:val="00D45139"/>
    <w:rPr>
      <w:rFonts w:ascii="StarSymbol" w:hAnsi="StarSymbol" w:hint="default"/>
    </w:rPr>
  </w:style>
  <w:style w:type="character" w:customStyle="1" w:styleId="WW-WW8Num3z0111111111">
    <w:name w:val="WW-WW8Num3z0111111111"/>
    <w:uiPriority w:val="99"/>
    <w:rsid w:val="00D45139"/>
    <w:rPr>
      <w:rFonts w:ascii="Symbol" w:hAnsi="Symbol" w:hint="default"/>
    </w:rPr>
  </w:style>
  <w:style w:type="character" w:customStyle="1" w:styleId="WW-WW8Num4z0111111111">
    <w:name w:val="WW-WW8Num4z0111111111"/>
    <w:uiPriority w:val="99"/>
    <w:rsid w:val="00D45139"/>
    <w:rPr>
      <w:rFonts w:ascii="Wingdings" w:hAnsi="Wingdings" w:hint="default"/>
    </w:rPr>
  </w:style>
  <w:style w:type="character" w:customStyle="1" w:styleId="WW-WW8Num5z0111111111">
    <w:name w:val="WW-WW8Num5z0111111111"/>
    <w:uiPriority w:val="99"/>
    <w:rsid w:val="00D45139"/>
    <w:rPr>
      <w:rFonts w:ascii="Times New Roman" w:hAnsi="Times New Roman" w:cs="Times New Roman" w:hint="default"/>
    </w:rPr>
  </w:style>
  <w:style w:type="character" w:customStyle="1" w:styleId="WW-WW8Num5z111111111">
    <w:name w:val="WW-WW8Num5z111111111"/>
    <w:uiPriority w:val="99"/>
    <w:rsid w:val="00D45139"/>
    <w:rPr>
      <w:rFonts w:ascii="Wingdings" w:hAnsi="Wingdings" w:hint="default"/>
    </w:rPr>
  </w:style>
  <w:style w:type="character" w:customStyle="1" w:styleId="WW-WW8Num5z311111111">
    <w:name w:val="WW-WW8Num5z311111111"/>
    <w:uiPriority w:val="99"/>
    <w:rsid w:val="00D45139"/>
    <w:rPr>
      <w:rFonts w:ascii="Symbol" w:hAnsi="Symbol" w:hint="default"/>
    </w:rPr>
  </w:style>
  <w:style w:type="character" w:customStyle="1" w:styleId="WW-WW8Num5z411111111">
    <w:name w:val="WW-WW8Num5z411111111"/>
    <w:uiPriority w:val="99"/>
    <w:rsid w:val="00D45139"/>
    <w:rPr>
      <w:rFonts w:ascii="Courier New" w:hAnsi="Courier New" w:cs="Courier New" w:hint="default"/>
    </w:rPr>
  </w:style>
  <w:style w:type="character" w:customStyle="1" w:styleId="WW-WW8Num6z011111111">
    <w:name w:val="WW-WW8Num6z011111111"/>
    <w:uiPriority w:val="99"/>
    <w:rsid w:val="00D45139"/>
    <w:rPr>
      <w:rFonts w:ascii="StarSymbol" w:hAnsi="StarSymbol" w:hint="default"/>
      <w:sz w:val="18"/>
    </w:rPr>
  </w:style>
  <w:style w:type="character" w:customStyle="1" w:styleId="WW-WW8Num7z011111111">
    <w:name w:val="WW-WW8Num7z011111111"/>
    <w:uiPriority w:val="99"/>
    <w:rsid w:val="00D45139"/>
    <w:rPr>
      <w:rFonts w:ascii="StarSymbol" w:hAnsi="StarSymbol" w:hint="default"/>
      <w:sz w:val="18"/>
    </w:rPr>
  </w:style>
  <w:style w:type="character" w:customStyle="1" w:styleId="WW-WW8Num8z011111111">
    <w:name w:val="WW-WW8Num8z011111111"/>
    <w:uiPriority w:val="99"/>
    <w:rsid w:val="00D45139"/>
    <w:rPr>
      <w:rFonts w:ascii="StarSymbol" w:hAnsi="StarSymbol" w:hint="default"/>
      <w:sz w:val="18"/>
    </w:rPr>
  </w:style>
  <w:style w:type="character" w:customStyle="1" w:styleId="WW-WW8Num9z011111111">
    <w:name w:val="WW-WW8Num9z011111111"/>
    <w:uiPriority w:val="99"/>
    <w:rsid w:val="00D45139"/>
    <w:rPr>
      <w:rFonts w:ascii="StarSymbol" w:hAnsi="StarSymbol" w:hint="default"/>
      <w:sz w:val="18"/>
    </w:rPr>
  </w:style>
  <w:style w:type="character" w:customStyle="1" w:styleId="WW-WW8Num10z011111111">
    <w:name w:val="WW-WW8Num10z011111111"/>
    <w:uiPriority w:val="99"/>
    <w:rsid w:val="00D45139"/>
    <w:rPr>
      <w:rFonts w:ascii="StarSymbol" w:hAnsi="StarSymbol" w:hint="default"/>
      <w:sz w:val="18"/>
    </w:rPr>
  </w:style>
  <w:style w:type="character" w:customStyle="1" w:styleId="WW-Absatz-Standardschriftart11111111">
    <w:name w:val="WW-Absatz-Standardschriftart11111111"/>
    <w:uiPriority w:val="99"/>
    <w:rsid w:val="00D45139"/>
  </w:style>
  <w:style w:type="character" w:customStyle="1" w:styleId="WW-WW8Num1z011111111111">
    <w:name w:val="WW-WW8Num1z011111111111"/>
    <w:uiPriority w:val="99"/>
    <w:rsid w:val="00D45139"/>
    <w:rPr>
      <w:rFonts w:ascii="Wingdings" w:hAnsi="Wingdings" w:hint="default"/>
    </w:rPr>
  </w:style>
  <w:style w:type="character" w:customStyle="1" w:styleId="WW-WW8Num2z01111111111">
    <w:name w:val="WW-WW8Num2z01111111111"/>
    <w:uiPriority w:val="99"/>
    <w:rsid w:val="00D45139"/>
    <w:rPr>
      <w:rFonts w:ascii="StarSymbol" w:hAnsi="StarSymbol" w:hint="default"/>
    </w:rPr>
  </w:style>
  <w:style w:type="character" w:customStyle="1" w:styleId="WW-WW8Num3z01111111111">
    <w:name w:val="WW-WW8Num3z01111111111"/>
    <w:uiPriority w:val="99"/>
    <w:rsid w:val="00D45139"/>
    <w:rPr>
      <w:rFonts w:ascii="Symbol" w:hAnsi="Symbol" w:hint="default"/>
    </w:rPr>
  </w:style>
  <w:style w:type="character" w:customStyle="1" w:styleId="WW-WW8Num4z01111111111">
    <w:name w:val="WW-WW8Num4z01111111111"/>
    <w:uiPriority w:val="99"/>
    <w:rsid w:val="00D45139"/>
    <w:rPr>
      <w:rFonts w:ascii="Wingdings" w:hAnsi="Wingdings" w:hint="default"/>
    </w:rPr>
  </w:style>
  <w:style w:type="character" w:customStyle="1" w:styleId="WW-WW8Num5z01111111111">
    <w:name w:val="WW-WW8Num5z01111111111"/>
    <w:uiPriority w:val="99"/>
    <w:rsid w:val="00D45139"/>
    <w:rPr>
      <w:rFonts w:ascii="Times New Roman" w:hAnsi="Times New Roman" w:cs="Times New Roman" w:hint="default"/>
    </w:rPr>
  </w:style>
  <w:style w:type="character" w:customStyle="1" w:styleId="WW-WW8Num5z1111111111">
    <w:name w:val="WW-WW8Num5z1111111111"/>
    <w:uiPriority w:val="99"/>
    <w:rsid w:val="00D45139"/>
    <w:rPr>
      <w:rFonts w:ascii="Wingdings" w:hAnsi="Wingdings" w:hint="default"/>
    </w:rPr>
  </w:style>
  <w:style w:type="character" w:customStyle="1" w:styleId="WW-WW8Num5z3111111111">
    <w:name w:val="WW-WW8Num5z3111111111"/>
    <w:uiPriority w:val="99"/>
    <w:rsid w:val="00D45139"/>
    <w:rPr>
      <w:rFonts w:ascii="Symbol" w:hAnsi="Symbol" w:hint="default"/>
    </w:rPr>
  </w:style>
  <w:style w:type="character" w:customStyle="1" w:styleId="WW-WW8Num5z4111111111">
    <w:name w:val="WW-WW8Num5z4111111111"/>
    <w:uiPriority w:val="99"/>
    <w:rsid w:val="00D45139"/>
    <w:rPr>
      <w:rFonts w:ascii="Courier New" w:hAnsi="Courier New" w:cs="Courier New" w:hint="default"/>
    </w:rPr>
  </w:style>
  <w:style w:type="character" w:customStyle="1" w:styleId="WW-WW8Num6z0111111111">
    <w:name w:val="WW-WW8Num6z0111111111"/>
    <w:uiPriority w:val="99"/>
    <w:rsid w:val="00D45139"/>
    <w:rPr>
      <w:rFonts w:ascii="StarSymbol" w:hAnsi="StarSymbol" w:hint="default"/>
      <w:sz w:val="18"/>
    </w:rPr>
  </w:style>
  <w:style w:type="character" w:customStyle="1" w:styleId="WW-WW8Num7z0111111111">
    <w:name w:val="WW-WW8Num7z0111111111"/>
    <w:uiPriority w:val="99"/>
    <w:rsid w:val="00D45139"/>
    <w:rPr>
      <w:rFonts w:ascii="StarSymbol" w:hAnsi="StarSymbol" w:hint="default"/>
      <w:sz w:val="18"/>
    </w:rPr>
  </w:style>
  <w:style w:type="character" w:customStyle="1" w:styleId="WW-WW8Num8z0111111111">
    <w:name w:val="WW-WW8Num8z0111111111"/>
    <w:uiPriority w:val="99"/>
    <w:rsid w:val="00D45139"/>
    <w:rPr>
      <w:rFonts w:ascii="StarSymbol" w:hAnsi="StarSymbol" w:hint="default"/>
      <w:sz w:val="18"/>
    </w:rPr>
  </w:style>
  <w:style w:type="character" w:customStyle="1" w:styleId="WW-WW8Num9z0111111111">
    <w:name w:val="WW-WW8Num9z0111111111"/>
    <w:uiPriority w:val="99"/>
    <w:rsid w:val="00D45139"/>
    <w:rPr>
      <w:rFonts w:ascii="StarSymbol" w:hAnsi="StarSymbol" w:hint="default"/>
      <w:sz w:val="18"/>
    </w:rPr>
  </w:style>
  <w:style w:type="character" w:customStyle="1" w:styleId="WW-WW8Num10z0111111111">
    <w:name w:val="WW-WW8Num10z0111111111"/>
    <w:uiPriority w:val="99"/>
    <w:rsid w:val="00D45139"/>
    <w:rPr>
      <w:rFonts w:ascii="StarSymbol" w:hAnsi="StarSymbol" w:hint="default"/>
      <w:sz w:val="18"/>
    </w:rPr>
  </w:style>
  <w:style w:type="character" w:customStyle="1" w:styleId="WW-Absatz-Standardschriftart111111111">
    <w:name w:val="WW-Absatz-Standardschriftart111111111"/>
    <w:uiPriority w:val="99"/>
    <w:rsid w:val="00D45139"/>
  </w:style>
  <w:style w:type="character" w:customStyle="1" w:styleId="WW-WW8Num1z0111111111111">
    <w:name w:val="WW-WW8Num1z0111111111111"/>
    <w:uiPriority w:val="99"/>
    <w:rsid w:val="00D45139"/>
    <w:rPr>
      <w:rFonts w:ascii="Wingdings" w:hAnsi="Wingdings" w:hint="default"/>
    </w:rPr>
  </w:style>
  <w:style w:type="character" w:customStyle="1" w:styleId="WW-WW8Num2z011111111111">
    <w:name w:val="WW-WW8Num2z011111111111"/>
    <w:uiPriority w:val="99"/>
    <w:rsid w:val="00D45139"/>
    <w:rPr>
      <w:rFonts w:ascii="StarSymbol" w:hAnsi="StarSymbol" w:hint="default"/>
    </w:rPr>
  </w:style>
  <w:style w:type="character" w:customStyle="1" w:styleId="WW-WW8Num3z011111111111">
    <w:name w:val="WW-WW8Num3z011111111111"/>
    <w:uiPriority w:val="99"/>
    <w:rsid w:val="00D45139"/>
    <w:rPr>
      <w:rFonts w:ascii="Symbol" w:hAnsi="Symbol" w:hint="default"/>
    </w:rPr>
  </w:style>
  <w:style w:type="character" w:customStyle="1" w:styleId="WW-WW8Num4z011111111111">
    <w:name w:val="WW-WW8Num4z011111111111"/>
    <w:uiPriority w:val="99"/>
    <w:rsid w:val="00D45139"/>
    <w:rPr>
      <w:rFonts w:ascii="Wingdings" w:hAnsi="Wingdings" w:hint="default"/>
    </w:rPr>
  </w:style>
  <w:style w:type="character" w:customStyle="1" w:styleId="WW-WW8Num5z011111111111">
    <w:name w:val="WW-WW8Num5z011111111111"/>
    <w:uiPriority w:val="99"/>
    <w:rsid w:val="00D45139"/>
    <w:rPr>
      <w:rFonts w:ascii="Times New Roman" w:hAnsi="Times New Roman" w:cs="Times New Roman" w:hint="default"/>
    </w:rPr>
  </w:style>
  <w:style w:type="character" w:customStyle="1" w:styleId="WW-WW8Num5z11111111111">
    <w:name w:val="WW-WW8Num5z11111111111"/>
    <w:uiPriority w:val="99"/>
    <w:rsid w:val="00D45139"/>
    <w:rPr>
      <w:rFonts w:ascii="Wingdings" w:hAnsi="Wingdings" w:hint="default"/>
    </w:rPr>
  </w:style>
  <w:style w:type="character" w:customStyle="1" w:styleId="WW-WW8Num5z31111111111">
    <w:name w:val="WW-WW8Num5z31111111111"/>
    <w:uiPriority w:val="99"/>
    <w:rsid w:val="00D45139"/>
    <w:rPr>
      <w:rFonts w:ascii="Symbol" w:hAnsi="Symbol" w:hint="default"/>
    </w:rPr>
  </w:style>
  <w:style w:type="character" w:customStyle="1" w:styleId="WW-WW8Num5z41111111111">
    <w:name w:val="WW-WW8Num5z41111111111"/>
    <w:uiPriority w:val="99"/>
    <w:rsid w:val="00D45139"/>
    <w:rPr>
      <w:rFonts w:ascii="Courier New" w:hAnsi="Courier New" w:cs="Courier New" w:hint="default"/>
    </w:rPr>
  </w:style>
  <w:style w:type="character" w:customStyle="1" w:styleId="WW-WW8Num6z01111111111">
    <w:name w:val="WW-WW8Num6z01111111111"/>
    <w:uiPriority w:val="99"/>
    <w:rsid w:val="00D45139"/>
    <w:rPr>
      <w:rFonts w:ascii="StarSymbol" w:hAnsi="StarSymbol" w:hint="default"/>
      <w:sz w:val="18"/>
    </w:rPr>
  </w:style>
  <w:style w:type="character" w:customStyle="1" w:styleId="WW-WW8Num7z01111111111">
    <w:name w:val="WW-WW8Num7z01111111111"/>
    <w:uiPriority w:val="99"/>
    <w:rsid w:val="00D45139"/>
    <w:rPr>
      <w:rFonts w:ascii="StarSymbol" w:hAnsi="StarSymbol" w:hint="default"/>
      <w:sz w:val="18"/>
    </w:rPr>
  </w:style>
  <w:style w:type="character" w:customStyle="1" w:styleId="WW-WW8Num8z01111111111">
    <w:name w:val="WW-WW8Num8z01111111111"/>
    <w:uiPriority w:val="99"/>
    <w:rsid w:val="00D45139"/>
    <w:rPr>
      <w:rFonts w:ascii="StarSymbol" w:hAnsi="StarSymbol" w:hint="default"/>
      <w:sz w:val="18"/>
    </w:rPr>
  </w:style>
  <w:style w:type="character" w:customStyle="1" w:styleId="WW-WW8Num9z01111111111">
    <w:name w:val="WW-WW8Num9z01111111111"/>
    <w:uiPriority w:val="99"/>
    <w:rsid w:val="00D45139"/>
    <w:rPr>
      <w:rFonts w:ascii="StarSymbol" w:hAnsi="StarSymbol" w:hint="default"/>
      <w:sz w:val="18"/>
    </w:rPr>
  </w:style>
  <w:style w:type="character" w:customStyle="1" w:styleId="WW-WW8Num10z01111111111">
    <w:name w:val="WW-WW8Num10z01111111111"/>
    <w:uiPriority w:val="99"/>
    <w:rsid w:val="00D45139"/>
    <w:rPr>
      <w:rFonts w:ascii="StarSymbol" w:hAnsi="StarSymbol" w:hint="default"/>
      <w:sz w:val="18"/>
    </w:rPr>
  </w:style>
  <w:style w:type="character" w:customStyle="1" w:styleId="WW-Absatz-Standardschriftart1111111111">
    <w:name w:val="WW-Absatz-Standardschriftart1111111111"/>
    <w:uiPriority w:val="99"/>
    <w:rsid w:val="00D45139"/>
  </w:style>
  <w:style w:type="character" w:customStyle="1" w:styleId="WW-WW8Num1z01111111111111">
    <w:name w:val="WW-WW8Num1z01111111111111"/>
    <w:uiPriority w:val="99"/>
    <w:rsid w:val="00D45139"/>
    <w:rPr>
      <w:rFonts w:ascii="Wingdings" w:hAnsi="Wingdings" w:hint="default"/>
    </w:rPr>
  </w:style>
  <w:style w:type="character" w:customStyle="1" w:styleId="WW-WW8Num2z0111111111111">
    <w:name w:val="WW-WW8Num2z0111111111111"/>
    <w:uiPriority w:val="99"/>
    <w:rsid w:val="00D45139"/>
    <w:rPr>
      <w:rFonts w:ascii="StarSymbol" w:hAnsi="StarSymbol" w:hint="default"/>
    </w:rPr>
  </w:style>
  <w:style w:type="character" w:customStyle="1" w:styleId="WW-WW8Num3z0111111111111">
    <w:name w:val="WW-WW8Num3z0111111111111"/>
    <w:uiPriority w:val="99"/>
    <w:rsid w:val="00D45139"/>
    <w:rPr>
      <w:rFonts w:ascii="Symbol" w:hAnsi="Symbol" w:hint="default"/>
    </w:rPr>
  </w:style>
  <w:style w:type="character" w:customStyle="1" w:styleId="WW-WW8Num4z0111111111111">
    <w:name w:val="WW-WW8Num4z0111111111111"/>
    <w:uiPriority w:val="99"/>
    <w:rsid w:val="00D45139"/>
    <w:rPr>
      <w:rFonts w:ascii="Wingdings" w:hAnsi="Wingdings" w:hint="default"/>
    </w:rPr>
  </w:style>
  <w:style w:type="character" w:customStyle="1" w:styleId="WW-WW8Num5z0111111111111">
    <w:name w:val="WW-WW8Num5z0111111111111"/>
    <w:uiPriority w:val="99"/>
    <w:rsid w:val="00D45139"/>
    <w:rPr>
      <w:rFonts w:ascii="Times New Roman" w:hAnsi="Times New Roman" w:cs="Times New Roman" w:hint="default"/>
    </w:rPr>
  </w:style>
  <w:style w:type="character" w:customStyle="1" w:styleId="WW-WW8Num5z111111111111">
    <w:name w:val="WW-WW8Num5z111111111111"/>
    <w:uiPriority w:val="99"/>
    <w:rsid w:val="00D45139"/>
    <w:rPr>
      <w:rFonts w:ascii="Wingdings" w:hAnsi="Wingdings" w:hint="default"/>
    </w:rPr>
  </w:style>
  <w:style w:type="character" w:customStyle="1" w:styleId="WW-WW8Num5z311111111111">
    <w:name w:val="WW-WW8Num5z311111111111"/>
    <w:uiPriority w:val="99"/>
    <w:rsid w:val="00D45139"/>
    <w:rPr>
      <w:rFonts w:ascii="Symbol" w:hAnsi="Symbol" w:hint="default"/>
    </w:rPr>
  </w:style>
  <w:style w:type="character" w:customStyle="1" w:styleId="WW-WW8Num5z411111111111">
    <w:name w:val="WW-WW8Num5z411111111111"/>
    <w:uiPriority w:val="99"/>
    <w:rsid w:val="00D45139"/>
    <w:rPr>
      <w:rFonts w:ascii="Courier New" w:hAnsi="Courier New" w:cs="Courier New" w:hint="default"/>
    </w:rPr>
  </w:style>
  <w:style w:type="character" w:customStyle="1" w:styleId="WW-WW8Num6z011111111111">
    <w:name w:val="WW-WW8Num6z011111111111"/>
    <w:uiPriority w:val="99"/>
    <w:rsid w:val="00D45139"/>
    <w:rPr>
      <w:rFonts w:ascii="StarSymbol" w:hAnsi="StarSymbol" w:hint="default"/>
      <w:sz w:val="18"/>
    </w:rPr>
  </w:style>
  <w:style w:type="character" w:customStyle="1" w:styleId="WW-WW8Num7z011111111111">
    <w:name w:val="WW-WW8Num7z011111111111"/>
    <w:uiPriority w:val="99"/>
    <w:rsid w:val="00D45139"/>
    <w:rPr>
      <w:rFonts w:ascii="StarSymbol" w:hAnsi="StarSymbol" w:hint="default"/>
      <w:sz w:val="18"/>
    </w:rPr>
  </w:style>
  <w:style w:type="character" w:customStyle="1" w:styleId="WW-WW8Num8z011111111111">
    <w:name w:val="WW-WW8Num8z011111111111"/>
    <w:uiPriority w:val="99"/>
    <w:rsid w:val="00D45139"/>
    <w:rPr>
      <w:rFonts w:ascii="StarSymbol" w:hAnsi="StarSymbol" w:hint="default"/>
      <w:sz w:val="18"/>
    </w:rPr>
  </w:style>
  <w:style w:type="character" w:customStyle="1" w:styleId="WW-WW8Num9z011111111111">
    <w:name w:val="WW-WW8Num9z011111111111"/>
    <w:uiPriority w:val="99"/>
    <w:rsid w:val="00D45139"/>
    <w:rPr>
      <w:rFonts w:ascii="StarSymbol" w:hAnsi="StarSymbol" w:hint="default"/>
      <w:sz w:val="18"/>
    </w:rPr>
  </w:style>
  <w:style w:type="character" w:customStyle="1" w:styleId="WW-WW8Num10z011111111111">
    <w:name w:val="WW-WW8Num10z011111111111"/>
    <w:uiPriority w:val="99"/>
    <w:rsid w:val="00D45139"/>
    <w:rPr>
      <w:rFonts w:ascii="StarSymbol" w:hAnsi="StarSymbol" w:hint="default"/>
      <w:sz w:val="18"/>
    </w:rPr>
  </w:style>
  <w:style w:type="character" w:customStyle="1" w:styleId="WW-Absatz-Standardschriftart11111111111">
    <w:name w:val="WW-Absatz-Standardschriftart11111111111"/>
    <w:uiPriority w:val="99"/>
    <w:rsid w:val="00D45139"/>
  </w:style>
  <w:style w:type="character" w:customStyle="1" w:styleId="WW-WW8Num1z011111111111111">
    <w:name w:val="WW-WW8Num1z011111111111111"/>
    <w:uiPriority w:val="99"/>
    <w:rsid w:val="00D45139"/>
    <w:rPr>
      <w:rFonts w:ascii="Wingdings" w:hAnsi="Wingdings" w:hint="default"/>
    </w:rPr>
  </w:style>
  <w:style w:type="character" w:customStyle="1" w:styleId="WW-WW8Num2z01111111111111">
    <w:name w:val="WW-WW8Num2z01111111111111"/>
    <w:uiPriority w:val="99"/>
    <w:rsid w:val="00D45139"/>
    <w:rPr>
      <w:rFonts w:ascii="StarSymbol" w:hAnsi="StarSymbol" w:hint="default"/>
    </w:rPr>
  </w:style>
  <w:style w:type="character" w:customStyle="1" w:styleId="WW-WW8Num3z01111111111111">
    <w:name w:val="WW-WW8Num3z01111111111111"/>
    <w:uiPriority w:val="99"/>
    <w:rsid w:val="00D45139"/>
    <w:rPr>
      <w:rFonts w:ascii="Symbol" w:hAnsi="Symbol" w:hint="default"/>
    </w:rPr>
  </w:style>
  <w:style w:type="character" w:customStyle="1" w:styleId="WW-WW8Num4z01111111111111">
    <w:name w:val="WW-WW8Num4z01111111111111"/>
    <w:uiPriority w:val="99"/>
    <w:rsid w:val="00D45139"/>
    <w:rPr>
      <w:rFonts w:ascii="Wingdings" w:hAnsi="Wingdings" w:hint="default"/>
    </w:rPr>
  </w:style>
  <w:style w:type="character" w:customStyle="1" w:styleId="WW-WW8Num5z01111111111111">
    <w:name w:val="WW-WW8Num5z01111111111111"/>
    <w:uiPriority w:val="99"/>
    <w:rsid w:val="00D45139"/>
    <w:rPr>
      <w:rFonts w:ascii="Times New Roman" w:hAnsi="Times New Roman" w:cs="Times New Roman" w:hint="default"/>
    </w:rPr>
  </w:style>
  <w:style w:type="character" w:customStyle="1" w:styleId="WW-WW8Num5z1111111111111">
    <w:name w:val="WW-WW8Num5z1111111111111"/>
    <w:uiPriority w:val="99"/>
    <w:rsid w:val="00D45139"/>
    <w:rPr>
      <w:rFonts w:ascii="Wingdings" w:hAnsi="Wingdings" w:hint="default"/>
    </w:rPr>
  </w:style>
  <w:style w:type="character" w:customStyle="1" w:styleId="WW-WW8Num5z3111111111111">
    <w:name w:val="WW-WW8Num5z3111111111111"/>
    <w:uiPriority w:val="99"/>
    <w:rsid w:val="00D45139"/>
    <w:rPr>
      <w:rFonts w:ascii="Symbol" w:hAnsi="Symbol" w:hint="default"/>
    </w:rPr>
  </w:style>
  <w:style w:type="character" w:customStyle="1" w:styleId="WW-WW8Num5z4111111111111">
    <w:name w:val="WW-WW8Num5z4111111111111"/>
    <w:uiPriority w:val="99"/>
    <w:rsid w:val="00D45139"/>
    <w:rPr>
      <w:rFonts w:ascii="Courier New" w:hAnsi="Courier New" w:cs="Courier New" w:hint="default"/>
    </w:rPr>
  </w:style>
  <w:style w:type="character" w:customStyle="1" w:styleId="WW-WW8Num6z0111111111111">
    <w:name w:val="WW-WW8Num6z0111111111111"/>
    <w:uiPriority w:val="99"/>
    <w:rsid w:val="00D45139"/>
    <w:rPr>
      <w:rFonts w:ascii="StarSymbol" w:hAnsi="StarSymbol" w:hint="default"/>
      <w:sz w:val="18"/>
    </w:rPr>
  </w:style>
  <w:style w:type="character" w:customStyle="1" w:styleId="WW-WW8Num7z0111111111111">
    <w:name w:val="WW-WW8Num7z0111111111111"/>
    <w:uiPriority w:val="99"/>
    <w:rsid w:val="00D45139"/>
    <w:rPr>
      <w:rFonts w:ascii="StarSymbol" w:hAnsi="StarSymbol" w:hint="default"/>
      <w:sz w:val="18"/>
    </w:rPr>
  </w:style>
  <w:style w:type="character" w:customStyle="1" w:styleId="WW-WW8Num8z0111111111111">
    <w:name w:val="WW-WW8Num8z0111111111111"/>
    <w:uiPriority w:val="99"/>
    <w:rsid w:val="00D45139"/>
    <w:rPr>
      <w:rFonts w:ascii="StarSymbol" w:hAnsi="StarSymbol" w:hint="default"/>
      <w:sz w:val="18"/>
    </w:rPr>
  </w:style>
  <w:style w:type="character" w:customStyle="1" w:styleId="WW-WW8Num9z0111111111111">
    <w:name w:val="WW-WW8Num9z0111111111111"/>
    <w:uiPriority w:val="99"/>
    <w:rsid w:val="00D45139"/>
    <w:rPr>
      <w:rFonts w:ascii="StarSymbol" w:hAnsi="StarSymbol" w:hint="default"/>
      <w:sz w:val="18"/>
    </w:rPr>
  </w:style>
  <w:style w:type="character" w:customStyle="1" w:styleId="WW-Absatz-Standardschriftart111111111111">
    <w:name w:val="WW-Absatz-Standardschriftart111111111111"/>
    <w:uiPriority w:val="99"/>
    <w:rsid w:val="00D45139"/>
  </w:style>
  <w:style w:type="character" w:customStyle="1" w:styleId="WW-WW8Num1z0111111111111111">
    <w:name w:val="WW-WW8Num1z0111111111111111"/>
    <w:uiPriority w:val="99"/>
    <w:rsid w:val="00D45139"/>
    <w:rPr>
      <w:rFonts w:ascii="Wingdings" w:hAnsi="Wingdings" w:hint="default"/>
    </w:rPr>
  </w:style>
  <w:style w:type="character" w:customStyle="1" w:styleId="WW-WW8Num2z011111111111111">
    <w:name w:val="WW-WW8Num2z011111111111111"/>
    <w:uiPriority w:val="99"/>
    <w:rsid w:val="00D45139"/>
    <w:rPr>
      <w:rFonts w:ascii="StarSymbol" w:hAnsi="StarSymbol" w:hint="default"/>
    </w:rPr>
  </w:style>
  <w:style w:type="character" w:customStyle="1" w:styleId="WW-WW8Num3z011111111111111">
    <w:name w:val="WW-WW8Num3z011111111111111"/>
    <w:uiPriority w:val="99"/>
    <w:rsid w:val="00D45139"/>
    <w:rPr>
      <w:rFonts w:ascii="Symbol" w:hAnsi="Symbol" w:hint="default"/>
    </w:rPr>
  </w:style>
  <w:style w:type="character" w:customStyle="1" w:styleId="WW-WW8Num4z011111111111111">
    <w:name w:val="WW-WW8Num4z011111111111111"/>
    <w:uiPriority w:val="99"/>
    <w:rsid w:val="00D45139"/>
    <w:rPr>
      <w:rFonts w:ascii="Wingdings" w:hAnsi="Wingdings" w:hint="default"/>
    </w:rPr>
  </w:style>
  <w:style w:type="character" w:customStyle="1" w:styleId="WW-WW8Num5z011111111111111">
    <w:name w:val="WW-WW8Num5z011111111111111"/>
    <w:uiPriority w:val="99"/>
    <w:rsid w:val="00D45139"/>
    <w:rPr>
      <w:rFonts w:ascii="Times New Roman" w:hAnsi="Times New Roman" w:cs="Times New Roman" w:hint="default"/>
    </w:rPr>
  </w:style>
  <w:style w:type="character" w:customStyle="1" w:styleId="WW-WW8Num5z11111111111111">
    <w:name w:val="WW-WW8Num5z11111111111111"/>
    <w:uiPriority w:val="99"/>
    <w:rsid w:val="00D45139"/>
    <w:rPr>
      <w:rFonts w:ascii="Wingdings" w:hAnsi="Wingdings" w:hint="default"/>
    </w:rPr>
  </w:style>
  <w:style w:type="character" w:customStyle="1" w:styleId="WW-WW8Num5z31111111111111">
    <w:name w:val="WW-WW8Num5z31111111111111"/>
    <w:uiPriority w:val="99"/>
    <w:rsid w:val="00D45139"/>
    <w:rPr>
      <w:rFonts w:ascii="Symbol" w:hAnsi="Symbol" w:hint="default"/>
    </w:rPr>
  </w:style>
  <w:style w:type="character" w:customStyle="1" w:styleId="WW-WW8Num5z41111111111111">
    <w:name w:val="WW-WW8Num5z41111111111111"/>
    <w:uiPriority w:val="99"/>
    <w:rsid w:val="00D45139"/>
    <w:rPr>
      <w:rFonts w:ascii="Courier New" w:hAnsi="Courier New" w:cs="Courier New" w:hint="default"/>
    </w:rPr>
  </w:style>
  <w:style w:type="character" w:customStyle="1" w:styleId="WW-WW8Num6z01111111111111">
    <w:name w:val="WW-WW8Num6z01111111111111"/>
    <w:uiPriority w:val="99"/>
    <w:rsid w:val="00D45139"/>
    <w:rPr>
      <w:rFonts w:ascii="StarSymbol" w:hAnsi="StarSymbol" w:hint="default"/>
      <w:sz w:val="18"/>
    </w:rPr>
  </w:style>
  <w:style w:type="character" w:customStyle="1" w:styleId="WW-WW8Num7z01111111111111">
    <w:name w:val="WW-WW8Num7z01111111111111"/>
    <w:uiPriority w:val="99"/>
    <w:rsid w:val="00D45139"/>
    <w:rPr>
      <w:rFonts w:ascii="StarSymbol" w:hAnsi="StarSymbol" w:hint="default"/>
      <w:sz w:val="18"/>
    </w:rPr>
  </w:style>
  <w:style w:type="character" w:customStyle="1" w:styleId="WW-WW8Num8z01111111111111">
    <w:name w:val="WW-WW8Num8z01111111111111"/>
    <w:uiPriority w:val="99"/>
    <w:rsid w:val="00D45139"/>
    <w:rPr>
      <w:rFonts w:ascii="StarSymbol" w:hAnsi="StarSymbol" w:hint="default"/>
      <w:sz w:val="18"/>
    </w:rPr>
  </w:style>
  <w:style w:type="character" w:customStyle="1" w:styleId="WW-WW8Num9z01111111111111">
    <w:name w:val="WW-WW8Num9z01111111111111"/>
    <w:uiPriority w:val="99"/>
    <w:rsid w:val="00D45139"/>
    <w:rPr>
      <w:rFonts w:ascii="StarSymbol" w:hAnsi="StarSymbol" w:hint="default"/>
      <w:sz w:val="18"/>
    </w:rPr>
  </w:style>
  <w:style w:type="character" w:customStyle="1" w:styleId="WW-Absatz-Standardschriftart1111111111111">
    <w:name w:val="WW-Absatz-Standardschriftart1111111111111"/>
    <w:uiPriority w:val="99"/>
    <w:rsid w:val="00D45139"/>
  </w:style>
  <w:style w:type="character" w:customStyle="1" w:styleId="WW-WW8Num1z01111111111111111">
    <w:name w:val="WW-WW8Num1z01111111111111111"/>
    <w:uiPriority w:val="99"/>
    <w:rsid w:val="00D45139"/>
    <w:rPr>
      <w:rFonts w:ascii="Wingdings" w:hAnsi="Wingdings" w:hint="default"/>
    </w:rPr>
  </w:style>
  <w:style w:type="character" w:customStyle="1" w:styleId="WW-WW8Num2z0111111111111111">
    <w:name w:val="WW-WW8Num2z0111111111111111"/>
    <w:uiPriority w:val="99"/>
    <w:rsid w:val="00D45139"/>
    <w:rPr>
      <w:rFonts w:ascii="StarSymbol" w:hAnsi="StarSymbol" w:hint="default"/>
    </w:rPr>
  </w:style>
  <w:style w:type="character" w:customStyle="1" w:styleId="WW-WW8Num3z0111111111111111">
    <w:name w:val="WW-WW8Num3z0111111111111111"/>
    <w:uiPriority w:val="99"/>
    <w:rsid w:val="00D45139"/>
    <w:rPr>
      <w:rFonts w:ascii="Symbol" w:hAnsi="Symbol" w:hint="default"/>
    </w:rPr>
  </w:style>
  <w:style w:type="character" w:customStyle="1" w:styleId="WW-WW8Num4z0111111111111111">
    <w:name w:val="WW-WW8Num4z0111111111111111"/>
    <w:uiPriority w:val="99"/>
    <w:rsid w:val="00D45139"/>
    <w:rPr>
      <w:rFonts w:ascii="Wingdings" w:hAnsi="Wingdings" w:hint="default"/>
    </w:rPr>
  </w:style>
  <w:style w:type="character" w:customStyle="1" w:styleId="WW-WW8Num5z0111111111111111">
    <w:name w:val="WW-WW8Num5z0111111111111111"/>
    <w:uiPriority w:val="99"/>
    <w:rsid w:val="00D45139"/>
    <w:rPr>
      <w:rFonts w:ascii="Times New Roman" w:hAnsi="Times New Roman" w:cs="Times New Roman" w:hint="default"/>
    </w:rPr>
  </w:style>
  <w:style w:type="character" w:customStyle="1" w:styleId="WW-WW8Num5z111111111111111">
    <w:name w:val="WW-WW8Num5z111111111111111"/>
    <w:uiPriority w:val="99"/>
    <w:rsid w:val="00D45139"/>
    <w:rPr>
      <w:rFonts w:ascii="Wingdings" w:hAnsi="Wingdings" w:hint="default"/>
    </w:rPr>
  </w:style>
  <w:style w:type="character" w:customStyle="1" w:styleId="WW-WW8Num5z311111111111111">
    <w:name w:val="WW-WW8Num5z311111111111111"/>
    <w:uiPriority w:val="99"/>
    <w:rsid w:val="00D45139"/>
    <w:rPr>
      <w:rFonts w:ascii="Symbol" w:hAnsi="Symbol" w:hint="default"/>
    </w:rPr>
  </w:style>
  <w:style w:type="character" w:customStyle="1" w:styleId="WW-WW8Num5z411111111111111">
    <w:name w:val="WW-WW8Num5z411111111111111"/>
    <w:uiPriority w:val="99"/>
    <w:rsid w:val="00D45139"/>
    <w:rPr>
      <w:rFonts w:ascii="Courier New" w:hAnsi="Courier New" w:cs="Courier New" w:hint="default"/>
    </w:rPr>
  </w:style>
  <w:style w:type="character" w:customStyle="1" w:styleId="WW-WW8Num6z011111111111111">
    <w:name w:val="WW-WW8Num6z011111111111111"/>
    <w:uiPriority w:val="99"/>
    <w:rsid w:val="00D45139"/>
    <w:rPr>
      <w:rFonts w:ascii="StarSymbol" w:hAnsi="StarSymbol" w:hint="default"/>
      <w:sz w:val="18"/>
    </w:rPr>
  </w:style>
  <w:style w:type="character" w:customStyle="1" w:styleId="WW-WW8Num7z011111111111111">
    <w:name w:val="WW-WW8Num7z011111111111111"/>
    <w:uiPriority w:val="99"/>
    <w:rsid w:val="00D45139"/>
    <w:rPr>
      <w:rFonts w:ascii="StarSymbol" w:hAnsi="StarSymbol" w:hint="default"/>
      <w:sz w:val="18"/>
    </w:rPr>
  </w:style>
  <w:style w:type="character" w:customStyle="1" w:styleId="WW-WW8Num8z011111111111111">
    <w:name w:val="WW-WW8Num8z011111111111111"/>
    <w:uiPriority w:val="99"/>
    <w:rsid w:val="00D45139"/>
    <w:rPr>
      <w:rFonts w:ascii="StarSymbol" w:hAnsi="StarSymbol" w:hint="default"/>
      <w:sz w:val="18"/>
    </w:rPr>
  </w:style>
  <w:style w:type="character" w:customStyle="1" w:styleId="WW-WW8Num9z011111111111111">
    <w:name w:val="WW-WW8Num9z011111111111111"/>
    <w:uiPriority w:val="99"/>
    <w:rsid w:val="00D45139"/>
    <w:rPr>
      <w:rFonts w:ascii="StarSymbol" w:hAnsi="StarSymbol" w:hint="default"/>
      <w:sz w:val="18"/>
    </w:rPr>
  </w:style>
  <w:style w:type="character" w:customStyle="1" w:styleId="WW-Absatz-Standardschriftart11111111111111">
    <w:name w:val="WW-Absatz-Standardschriftart11111111111111"/>
    <w:uiPriority w:val="99"/>
    <w:rsid w:val="00D45139"/>
  </w:style>
  <w:style w:type="character" w:customStyle="1" w:styleId="WW-WW8Num1z011111111111111111">
    <w:name w:val="WW-WW8Num1z011111111111111111"/>
    <w:uiPriority w:val="99"/>
    <w:rsid w:val="00D45139"/>
    <w:rPr>
      <w:rFonts w:ascii="Wingdings" w:hAnsi="Wingdings" w:hint="default"/>
    </w:rPr>
  </w:style>
  <w:style w:type="character" w:customStyle="1" w:styleId="WW-WW8Num2z01111111111111111">
    <w:name w:val="WW-WW8Num2z01111111111111111"/>
    <w:uiPriority w:val="99"/>
    <w:rsid w:val="00D45139"/>
    <w:rPr>
      <w:rFonts w:ascii="StarSymbol" w:hAnsi="StarSymbol" w:hint="default"/>
    </w:rPr>
  </w:style>
  <w:style w:type="character" w:customStyle="1" w:styleId="WW-WW8Num3z01111111111111111">
    <w:name w:val="WW-WW8Num3z01111111111111111"/>
    <w:uiPriority w:val="99"/>
    <w:rsid w:val="00D45139"/>
    <w:rPr>
      <w:rFonts w:ascii="Symbol" w:hAnsi="Symbol" w:hint="default"/>
    </w:rPr>
  </w:style>
  <w:style w:type="character" w:customStyle="1" w:styleId="WW-WW8Num4z01111111111111111">
    <w:name w:val="WW-WW8Num4z01111111111111111"/>
    <w:uiPriority w:val="99"/>
    <w:rsid w:val="00D45139"/>
    <w:rPr>
      <w:rFonts w:ascii="Wingdings" w:hAnsi="Wingdings" w:hint="default"/>
    </w:rPr>
  </w:style>
  <w:style w:type="character" w:customStyle="1" w:styleId="WW-WW8Num5z01111111111111111">
    <w:name w:val="WW-WW8Num5z01111111111111111"/>
    <w:uiPriority w:val="99"/>
    <w:rsid w:val="00D45139"/>
    <w:rPr>
      <w:rFonts w:ascii="Times New Roman" w:hAnsi="Times New Roman" w:cs="Times New Roman" w:hint="default"/>
    </w:rPr>
  </w:style>
  <w:style w:type="character" w:customStyle="1" w:styleId="WW-WW8Num5z1111111111111111">
    <w:name w:val="WW-WW8Num5z1111111111111111"/>
    <w:uiPriority w:val="99"/>
    <w:rsid w:val="00D45139"/>
    <w:rPr>
      <w:rFonts w:ascii="Wingdings" w:hAnsi="Wingdings" w:hint="default"/>
    </w:rPr>
  </w:style>
  <w:style w:type="character" w:customStyle="1" w:styleId="WW-WW8Num5z3111111111111111">
    <w:name w:val="WW-WW8Num5z3111111111111111"/>
    <w:uiPriority w:val="99"/>
    <w:rsid w:val="00D45139"/>
    <w:rPr>
      <w:rFonts w:ascii="Symbol" w:hAnsi="Symbol" w:hint="default"/>
    </w:rPr>
  </w:style>
  <w:style w:type="character" w:customStyle="1" w:styleId="WW-WW8Num5z4111111111111111">
    <w:name w:val="WW-WW8Num5z4111111111111111"/>
    <w:uiPriority w:val="99"/>
    <w:rsid w:val="00D45139"/>
    <w:rPr>
      <w:rFonts w:ascii="Courier New" w:hAnsi="Courier New" w:cs="Courier New" w:hint="default"/>
    </w:rPr>
  </w:style>
  <w:style w:type="character" w:customStyle="1" w:styleId="WW-WW8Num6z0111111111111111">
    <w:name w:val="WW-WW8Num6z0111111111111111"/>
    <w:uiPriority w:val="99"/>
    <w:rsid w:val="00D45139"/>
    <w:rPr>
      <w:rFonts w:ascii="StarSymbol" w:hAnsi="StarSymbol" w:hint="default"/>
      <w:sz w:val="18"/>
    </w:rPr>
  </w:style>
  <w:style w:type="character" w:customStyle="1" w:styleId="WW-WW8Num7z0111111111111111">
    <w:name w:val="WW-WW8Num7z0111111111111111"/>
    <w:uiPriority w:val="99"/>
    <w:rsid w:val="00D45139"/>
    <w:rPr>
      <w:rFonts w:ascii="StarSymbol" w:hAnsi="StarSymbol" w:hint="default"/>
      <w:sz w:val="18"/>
    </w:rPr>
  </w:style>
  <w:style w:type="character" w:customStyle="1" w:styleId="WW-WW8Num8z0111111111111111">
    <w:name w:val="WW-WW8Num8z0111111111111111"/>
    <w:uiPriority w:val="99"/>
    <w:rsid w:val="00D45139"/>
    <w:rPr>
      <w:rFonts w:ascii="StarSymbol" w:hAnsi="StarSymbol" w:hint="default"/>
      <w:sz w:val="18"/>
    </w:rPr>
  </w:style>
  <w:style w:type="character" w:customStyle="1" w:styleId="WW-WW8Num9z0111111111111111">
    <w:name w:val="WW-WW8Num9z0111111111111111"/>
    <w:uiPriority w:val="99"/>
    <w:rsid w:val="00D45139"/>
    <w:rPr>
      <w:rFonts w:ascii="StarSymbol" w:hAnsi="StarSymbol" w:hint="default"/>
      <w:sz w:val="18"/>
    </w:rPr>
  </w:style>
  <w:style w:type="character" w:customStyle="1" w:styleId="WW-Absatz-Standardschriftart111111111111111">
    <w:name w:val="WW-Absatz-Standardschriftart111111111111111"/>
    <w:uiPriority w:val="99"/>
    <w:rsid w:val="00D45139"/>
  </w:style>
  <w:style w:type="character" w:customStyle="1" w:styleId="WW-WW8Num1z0111111111111111111">
    <w:name w:val="WW-WW8Num1z0111111111111111111"/>
    <w:uiPriority w:val="99"/>
    <w:rsid w:val="00D45139"/>
    <w:rPr>
      <w:rFonts w:ascii="Wingdings" w:hAnsi="Wingdings" w:hint="default"/>
    </w:rPr>
  </w:style>
  <w:style w:type="character" w:customStyle="1" w:styleId="WW-WW8Num2z011111111111111111">
    <w:name w:val="WW-WW8Num2z011111111111111111"/>
    <w:uiPriority w:val="99"/>
    <w:rsid w:val="00D45139"/>
    <w:rPr>
      <w:rFonts w:ascii="StarSymbol" w:hAnsi="StarSymbol" w:hint="default"/>
    </w:rPr>
  </w:style>
  <w:style w:type="character" w:customStyle="1" w:styleId="WW-WW8Num3z011111111111111111">
    <w:name w:val="WW-WW8Num3z011111111111111111"/>
    <w:uiPriority w:val="99"/>
    <w:rsid w:val="00D45139"/>
    <w:rPr>
      <w:rFonts w:ascii="Symbol" w:hAnsi="Symbol" w:hint="default"/>
    </w:rPr>
  </w:style>
  <w:style w:type="character" w:customStyle="1" w:styleId="WW-WW8Num4z011111111111111111">
    <w:name w:val="WW-WW8Num4z011111111111111111"/>
    <w:uiPriority w:val="99"/>
    <w:rsid w:val="00D45139"/>
    <w:rPr>
      <w:rFonts w:ascii="Wingdings" w:hAnsi="Wingdings" w:hint="default"/>
    </w:rPr>
  </w:style>
  <w:style w:type="character" w:customStyle="1" w:styleId="WW-WW8Num5z011111111111111111">
    <w:name w:val="WW-WW8Num5z011111111111111111"/>
    <w:uiPriority w:val="99"/>
    <w:rsid w:val="00D45139"/>
    <w:rPr>
      <w:rFonts w:ascii="Times New Roman" w:hAnsi="Times New Roman" w:cs="Times New Roman" w:hint="default"/>
    </w:rPr>
  </w:style>
  <w:style w:type="character" w:customStyle="1" w:styleId="WW-WW8Num5z11111111111111111">
    <w:name w:val="WW-WW8Num5z11111111111111111"/>
    <w:uiPriority w:val="99"/>
    <w:rsid w:val="00D45139"/>
    <w:rPr>
      <w:rFonts w:ascii="Wingdings" w:hAnsi="Wingdings" w:hint="default"/>
    </w:rPr>
  </w:style>
  <w:style w:type="character" w:customStyle="1" w:styleId="WW-WW8Num5z31111111111111111">
    <w:name w:val="WW-WW8Num5z31111111111111111"/>
    <w:uiPriority w:val="99"/>
    <w:rsid w:val="00D45139"/>
    <w:rPr>
      <w:rFonts w:ascii="Symbol" w:hAnsi="Symbol" w:hint="default"/>
    </w:rPr>
  </w:style>
  <w:style w:type="character" w:customStyle="1" w:styleId="WW-WW8Num5z41111111111111111">
    <w:name w:val="WW-WW8Num5z41111111111111111"/>
    <w:uiPriority w:val="99"/>
    <w:rsid w:val="00D45139"/>
    <w:rPr>
      <w:rFonts w:ascii="Courier New" w:hAnsi="Courier New" w:cs="Courier New" w:hint="default"/>
    </w:rPr>
  </w:style>
  <w:style w:type="character" w:customStyle="1" w:styleId="WW-WW8Num6z01111111111111111">
    <w:name w:val="WW-WW8Num6z01111111111111111"/>
    <w:uiPriority w:val="99"/>
    <w:rsid w:val="00D45139"/>
    <w:rPr>
      <w:rFonts w:ascii="StarSymbol" w:hAnsi="StarSymbol" w:hint="default"/>
      <w:sz w:val="18"/>
    </w:rPr>
  </w:style>
  <w:style w:type="character" w:customStyle="1" w:styleId="WW-WW8Num7z01111111111111111">
    <w:name w:val="WW-WW8Num7z01111111111111111"/>
    <w:uiPriority w:val="99"/>
    <w:rsid w:val="00D45139"/>
    <w:rPr>
      <w:rFonts w:ascii="StarSymbol" w:hAnsi="StarSymbol" w:hint="default"/>
      <w:sz w:val="18"/>
    </w:rPr>
  </w:style>
  <w:style w:type="character" w:customStyle="1" w:styleId="WW-WW8Num8z01111111111111111">
    <w:name w:val="WW-WW8Num8z01111111111111111"/>
    <w:uiPriority w:val="99"/>
    <w:rsid w:val="00D45139"/>
    <w:rPr>
      <w:rFonts w:ascii="StarSymbol" w:hAnsi="StarSymbol" w:hint="default"/>
      <w:sz w:val="18"/>
    </w:rPr>
  </w:style>
  <w:style w:type="character" w:customStyle="1" w:styleId="WW-Absatz-Standardschriftart1111111111111111">
    <w:name w:val="WW-Absatz-Standardschriftart1111111111111111"/>
    <w:uiPriority w:val="99"/>
    <w:rsid w:val="00D45139"/>
  </w:style>
  <w:style w:type="character" w:customStyle="1" w:styleId="WW-WW8Num1z01111111111111111111">
    <w:name w:val="WW-WW8Num1z01111111111111111111"/>
    <w:uiPriority w:val="99"/>
    <w:rsid w:val="00D45139"/>
    <w:rPr>
      <w:rFonts w:ascii="Wingdings" w:hAnsi="Wingdings" w:hint="default"/>
    </w:rPr>
  </w:style>
  <w:style w:type="character" w:customStyle="1" w:styleId="WW-WW8Num2z0111111111111111111">
    <w:name w:val="WW-WW8Num2z0111111111111111111"/>
    <w:uiPriority w:val="99"/>
    <w:rsid w:val="00D45139"/>
    <w:rPr>
      <w:rFonts w:ascii="StarSymbol" w:hAnsi="StarSymbol" w:hint="default"/>
    </w:rPr>
  </w:style>
  <w:style w:type="character" w:customStyle="1" w:styleId="WW-WW8Num3z0111111111111111111">
    <w:name w:val="WW-WW8Num3z0111111111111111111"/>
    <w:uiPriority w:val="99"/>
    <w:rsid w:val="00D45139"/>
    <w:rPr>
      <w:rFonts w:ascii="Symbol" w:hAnsi="Symbol" w:hint="default"/>
    </w:rPr>
  </w:style>
  <w:style w:type="character" w:customStyle="1" w:styleId="WW-WW8Num4z0111111111111111111">
    <w:name w:val="WW-WW8Num4z0111111111111111111"/>
    <w:uiPriority w:val="99"/>
    <w:rsid w:val="00D45139"/>
    <w:rPr>
      <w:rFonts w:ascii="Wingdings" w:hAnsi="Wingdings" w:hint="default"/>
    </w:rPr>
  </w:style>
  <w:style w:type="character" w:customStyle="1" w:styleId="WW-WW8Num5z0111111111111111111">
    <w:name w:val="WW-WW8Num5z0111111111111111111"/>
    <w:uiPriority w:val="99"/>
    <w:rsid w:val="00D45139"/>
    <w:rPr>
      <w:rFonts w:ascii="Times New Roman" w:hAnsi="Times New Roman" w:cs="Times New Roman" w:hint="default"/>
    </w:rPr>
  </w:style>
  <w:style w:type="character" w:customStyle="1" w:styleId="WW-WW8Num5z111111111111111111">
    <w:name w:val="WW-WW8Num5z111111111111111111"/>
    <w:uiPriority w:val="99"/>
    <w:rsid w:val="00D45139"/>
    <w:rPr>
      <w:rFonts w:ascii="Wingdings" w:hAnsi="Wingdings" w:hint="default"/>
    </w:rPr>
  </w:style>
  <w:style w:type="character" w:customStyle="1" w:styleId="WW-WW8Num5z311111111111111111">
    <w:name w:val="WW-WW8Num5z311111111111111111"/>
    <w:uiPriority w:val="99"/>
    <w:rsid w:val="00D45139"/>
    <w:rPr>
      <w:rFonts w:ascii="Symbol" w:hAnsi="Symbol" w:hint="default"/>
    </w:rPr>
  </w:style>
  <w:style w:type="character" w:customStyle="1" w:styleId="WW-WW8Num5z411111111111111111">
    <w:name w:val="WW-WW8Num5z411111111111111111"/>
    <w:uiPriority w:val="99"/>
    <w:rsid w:val="00D45139"/>
    <w:rPr>
      <w:rFonts w:ascii="Courier New" w:hAnsi="Courier New" w:cs="Courier New" w:hint="default"/>
    </w:rPr>
  </w:style>
  <w:style w:type="character" w:customStyle="1" w:styleId="WW-WW8Num6z011111111111111111">
    <w:name w:val="WW-WW8Num6z011111111111111111"/>
    <w:uiPriority w:val="99"/>
    <w:rsid w:val="00D45139"/>
    <w:rPr>
      <w:rFonts w:ascii="StarSymbol" w:hAnsi="StarSymbol" w:hint="default"/>
      <w:sz w:val="18"/>
    </w:rPr>
  </w:style>
  <w:style w:type="character" w:customStyle="1" w:styleId="WW-WW8Num7z011111111111111111">
    <w:name w:val="WW-WW8Num7z011111111111111111"/>
    <w:uiPriority w:val="99"/>
    <w:rsid w:val="00D45139"/>
    <w:rPr>
      <w:rFonts w:ascii="StarSymbol" w:hAnsi="StarSymbol" w:hint="default"/>
      <w:sz w:val="18"/>
    </w:rPr>
  </w:style>
  <w:style w:type="character" w:customStyle="1" w:styleId="WW-WW8Num8z011111111111111111">
    <w:name w:val="WW-WW8Num8z011111111111111111"/>
    <w:uiPriority w:val="99"/>
    <w:rsid w:val="00D45139"/>
    <w:rPr>
      <w:rFonts w:ascii="StarSymbol" w:hAnsi="StarSymbol" w:hint="default"/>
      <w:sz w:val="18"/>
    </w:rPr>
  </w:style>
  <w:style w:type="character" w:customStyle="1" w:styleId="WW-Absatz-Standardschriftart11111111111111111">
    <w:name w:val="WW-Absatz-Standardschriftart11111111111111111"/>
    <w:uiPriority w:val="99"/>
    <w:rsid w:val="00D45139"/>
  </w:style>
  <w:style w:type="character" w:customStyle="1" w:styleId="WW-WW8Num1z011111111111111111111">
    <w:name w:val="WW-WW8Num1z011111111111111111111"/>
    <w:uiPriority w:val="99"/>
    <w:rsid w:val="00D45139"/>
    <w:rPr>
      <w:rFonts w:ascii="Wingdings" w:hAnsi="Wingdings" w:hint="default"/>
    </w:rPr>
  </w:style>
  <w:style w:type="character" w:customStyle="1" w:styleId="WW-WW8Num2z01111111111111111111">
    <w:name w:val="WW-WW8Num2z01111111111111111111"/>
    <w:uiPriority w:val="99"/>
    <w:rsid w:val="00D45139"/>
    <w:rPr>
      <w:rFonts w:ascii="StarSymbol" w:hAnsi="StarSymbol" w:hint="default"/>
    </w:rPr>
  </w:style>
  <w:style w:type="character" w:customStyle="1" w:styleId="WW-WW8Num3z01111111111111111111">
    <w:name w:val="WW-WW8Num3z01111111111111111111"/>
    <w:uiPriority w:val="99"/>
    <w:rsid w:val="00D45139"/>
    <w:rPr>
      <w:rFonts w:ascii="Symbol" w:hAnsi="Symbol" w:hint="default"/>
    </w:rPr>
  </w:style>
  <w:style w:type="character" w:customStyle="1" w:styleId="WW-WW8Num4z01111111111111111111">
    <w:name w:val="WW-WW8Num4z01111111111111111111"/>
    <w:uiPriority w:val="99"/>
    <w:rsid w:val="00D45139"/>
    <w:rPr>
      <w:rFonts w:ascii="Wingdings" w:hAnsi="Wingdings" w:hint="default"/>
    </w:rPr>
  </w:style>
  <w:style w:type="character" w:customStyle="1" w:styleId="WW-WW8Num5z01111111111111111111">
    <w:name w:val="WW-WW8Num5z01111111111111111111"/>
    <w:uiPriority w:val="99"/>
    <w:rsid w:val="00D45139"/>
    <w:rPr>
      <w:rFonts w:ascii="Times New Roman" w:hAnsi="Times New Roman" w:cs="Times New Roman" w:hint="default"/>
    </w:rPr>
  </w:style>
  <w:style w:type="character" w:customStyle="1" w:styleId="WW-WW8Num5z1111111111111111111">
    <w:name w:val="WW-WW8Num5z1111111111111111111"/>
    <w:uiPriority w:val="99"/>
    <w:rsid w:val="00D45139"/>
    <w:rPr>
      <w:rFonts w:ascii="Wingdings" w:hAnsi="Wingdings" w:hint="default"/>
    </w:rPr>
  </w:style>
  <w:style w:type="character" w:customStyle="1" w:styleId="WW-WW8Num5z3111111111111111111">
    <w:name w:val="WW-WW8Num5z3111111111111111111"/>
    <w:uiPriority w:val="99"/>
    <w:rsid w:val="00D45139"/>
    <w:rPr>
      <w:rFonts w:ascii="Symbol" w:hAnsi="Symbol" w:hint="default"/>
    </w:rPr>
  </w:style>
  <w:style w:type="character" w:customStyle="1" w:styleId="WW-WW8Num5z4111111111111111111">
    <w:name w:val="WW-WW8Num5z4111111111111111111"/>
    <w:uiPriority w:val="99"/>
    <w:rsid w:val="00D45139"/>
    <w:rPr>
      <w:rFonts w:ascii="Courier New" w:hAnsi="Courier New" w:cs="Courier New" w:hint="default"/>
    </w:rPr>
  </w:style>
  <w:style w:type="character" w:customStyle="1" w:styleId="WW-WW8Num6z0111111111111111111">
    <w:name w:val="WW-WW8Num6z0111111111111111111"/>
    <w:uiPriority w:val="99"/>
    <w:rsid w:val="00D45139"/>
    <w:rPr>
      <w:rFonts w:ascii="StarSymbol" w:hAnsi="StarSymbol" w:hint="default"/>
      <w:sz w:val="18"/>
    </w:rPr>
  </w:style>
  <w:style w:type="character" w:customStyle="1" w:styleId="WW-WW8Num7z0111111111111111111">
    <w:name w:val="WW-WW8Num7z0111111111111111111"/>
    <w:uiPriority w:val="99"/>
    <w:rsid w:val="00D45139"/>
    <w:rPr>
      <w:rFonts w:ascii="StarSymbol" w:hAnsi="StarSymbol" w:hint="default"/>
      <w:sz w:val="18"/>
    </w:rPr>
  </w:style>
  <w:style w:type="character" w:customStyle="1" w:styleId="WW-WW8Num8z0111111111111111111">
    <w:name w:val="WW-WW8Num8z0111111111111111111"/>
    <w:uiPriority w:val="99"/>
    <w:rsid w:val="00D45139"/>
    <w:rPr>
      <w:rFonts w:ascii="StarSymbol" w:hAnsi="StarSymbol" w:hint="default"/>
      <w:sz w:val="18"/>
    </w:rPr>
  </w:style>
  <w:style w:type="character" w:customStyle="1" w:styleId="WW-Absatz-Standardschriftart111111111111111111">
    <w:name w:val="WW-Absatz-Standardschriftart111111111111111111"/>
    <w:uiPriority w:val="99"/>
    <w:rsid w:val="00D45139"/>
  </w:style>
  <w:style w:type="character" w:customStyle="1" w:styleId="WW-WW8Num1z0111111111111111111111">
    <w:name w:val="WW-WW8Num1z0111111111111111111111"/>
    <w:uiPriority w:val="99"/>
    <w:rsid w:val="00D45139"/>
    <w:rPr>
      <w:rFonts w:ascii="Wingdings" w:hAnsi="Wingdings" w:hint="default"/>
    </w:rPr>
  </w:style>
  <w:style w:type="character" w:customStyle="1" w:styleId="WW-WW8Num2z011111111111111111111">
    <w:name w:val="WW-WW8Num2z011111111111111111111"/>
    <w:uiPriority w:val="99"/>
    <w:rsid w:val="00D45139"/>
    <w:rPr>
      <w:rFonts w:ascii="StarSymbol" w:hAnsi="StarSymbol" w:hint="default"/>
    </w:rPr>
  </w:style>
  <w:style w:type="character" w:customStyle="1" w:styleId="WW-WW8Num3z011111111111111111111">
    <w:name w:val="WW-WW8Num3z011111111111111111111"/>
    <w:uiPriority w:val="99"/>
    <w:rsid w:val="00D45139"/>
    <w:rPr>
      <w:rFonts w:ascii="Symbol" w:hAnsi="Symbol" w:hint="default"/>
    </w:rPr>
  </w:style>
  <w:style w:type="character" w:customStyle="1" w:styleId="WW-WW8Num4z011111111111111111111">
    <w:name w:val="WW-WW8Num4z011111111111111111111"/>
    <w:uiPriority w:val="99"/>
    <w:rsid w:val="00D45139"/>
    <w:rPr>
      <w:rFonts w:ascii="Wingdings" w:hAnsi="Wingdings" w:hint="default"/>
    </w:rPr>
  </w:style>
  <w:style w:type="character" w:customStyle="1" w:styleId="WW-WW8Num5z011111111111111111111">
    <w:name w:val="WW-WW8Num5z011111111111111111111"/>
    <w:uiPriority w:val="99"/>
    <w:rsid w:val="00D45139"/>
    <w:rPr>
      <w:rFonts w:ascii="Times New Roman" w:hAnsi="Times New Roman" w:cs="Times New Roman" w:hint="default"/>
    </w:rPr>
  </w:style>
  <w:style w:type="character" w:customStyle="1" w:styleId="WW-WW8Num5z11111111111111111111">
    <w:name w:val="WW-WW8Num5z11111111111111111111"/>
    <w:uiPriority w:val="99"/>
    <w:rsid w:val="00D45139"/>
    <w:rPr>
      <w:rFonts w:ascii="Wingdings" w:hAnsi="Wingdings" w:hint="default"/>
    </w:rPr>
  </w:style>
  <w:style w:type="character" w:customStyle="1" w:styleId="WW-WW8Num5z31111111111111111111">
    <w:name w:val="WW-WW8Num5z31111111111111111111"/>
    <w:uiPriority w:val="99"/>
    <w:rsid w:val="00D45139"/>
    <w:rPr>
      <w:rFonts w:ascii="Symbol" w:hAnsi="Symbol" w:hint="default"/>
    </w:rPr>
  </w:style>
  <w:style w:type="character" w:customStyle="1" w:styleId="WW-WW8Num5z41111111111111111111">
    <w:name w:val="WW-WW8Num5z41111111111111111111"/>
    <w:uiPriority w:val="99"/>
    <w:rsid w:val="00D45139"/>
    <w:rPr>
      <w:rFonts w:ascii="Courier New" w:hAnsi="Courier New" w:cs="Courier New" w:hint="default"/>
    </w:rPr>
  </w:style>
  <w:style w:type="character" w:customStyle="1" w:styleId="WW-WW8Num6z01111111111111111111">
    <w:name w:val="WW-WW8Num6z01111111111111111111"/>
    <w:uiPriority w:val="99"/>
    <w:rsid w:val="00D45139"/>
    <w:rPr>
      <w:rFonts w:ascii="StarSymbol" w:hAnsi="StarSymbol" w:hint="default"/>
      <w:sz w:val="18"/>
    </w:rPr>
  </w:style>
  <w:style w:type="character" w:customStyle="1" w:styleId="WW-WW8Num7z01111111111111111111">
    <w:name w:val="WW-WW8Num7z01111111111111111111"/>
    <w:uiPriority w:val="99"/>
    <w:rsid w:val="00D45139"/>
    <w:rPr>
      <w:rFonts w:ascii="StarSymbol" w:hAnsi="StarSymbol" w:hint="default"/>
      <w:sz w:val="18"/>
    </w:rPr>
  </w:style>
  <w:style w:type="character" w:customStyle="1" w:styleId="WW-WW8Num8z01111111111111111111">
    <w:name w:val="WW-WW8Num8z01111111111111111111"/>
    <w:uiPriority w:val="99"/>
    <w:rsid w:val="00D45139"/>
    <w:rPr>
      <w:rFonts w:ascii="StarSymbol" w:hAnsi="StarSymbol" w:hint="default"/>
      <w:sz w:val="18"/>
    </w:rPr>
  </w:style>
  <w:style w:type="character" w:customStyle="1" w:styleId="WW-Absatz-Standardschriftart1111111111111111111">
    <w:name w:val="WW-Absatz-Standardschriftart1111111111111111111"/>
    <w:uiPriority w:val="99"/>
    <w:rsid w:val="00D45139"/>
  </w:style>
  <w:style w:type="character" w:customStyle="1" w:styleId="WW-WW8Num1z01111111111111111111111">
    <w:name w:val="WW-WW8Num1z01111111111111111111111"/>
    <w:uiPriority w:val="99"/>
    <w:rsid w:val="00D45139"/>
    <w:rPr>
      <w:rFonts w:ascii="Wingdings" w:hAnsi="Wingdings" w:hint="default"/>
    </w:rPr>
  </w:style>
  <w:style w:type="character" w:customStyle="1" w:styleId="WW-WW8Num2z0111111111111111111111">
    <w:name w:val="WW-WW8Num2z0111111111111111111111"/>
    <w:uiPriority w:val="99"/>
    <w:rsid w:val="00D45139"/>
    <w:rPr>
      <w:rFonts w:ascii="StarSymbol" w:hAnsi="StarSymbol" w:hint="default"/>
    </w:rPr>
  </w:style>
  <w:style w:type="character" w:customStyle="1" w:styleId="WW-WW8Num3z0111111111111111111111">
    <w:name w:val="WW-WW8Num3z0111111111111111111111"/>
    <w:uiPriority w:val="99"/>
    <w:rsid w:val="00D45139"/>
    <w:rPr>
      <w:rFonts w:ascii="Symbol" w:hAnsi="Symbol" w:hint="default"/>
    </w:rPr>
  </w:style>
  <w:style w:type="character" w:customStyle="1" w:styleId="WW-WW8Num4z0111111111111111111111">
    <w:name w:val="WW-WW8Num4z0111111111111111111111"/>
    <w:uiPriority w:val="99"/>
    <w:rsid w:val="00D45139"/>
    <w:rPr>
      <w:rFonts w:ascii="Wingdings" w:hAnsi="Wingdings" w:hint="default"/>
    </w:rPr>
  </w:style>
  <w:style w:type="character" w:customStyle="1" w:styleId="WW-WW8Num5z0111111111111111111111">
    <w:name w:val="WW-WW8Num5z0111111111111111111111"/>
    <w:uiPriority w:val="99"/>
    <w:rsid w:val="00D45139"/>
    <w:rPr>
      <w:rFonts w:ascii="Times New Roman" w:hAnsi="Times New Roman" w:cs="Times New Roman" w:hint="default"/>
    </w:rPr>
  </w:style>
  <w:style w:type="character" w:customStyle="1" w:styleId="WW-WW8Num5z111111111111111111111">
    <w:name w:val="WW-WW8Num5z111111111111111111111"/>
    <w:uiPriority w:val="99"/>
    <w:rsid w:val="00D45139"/>
    <w:rPr>
      <w:rFonts w:ascii="Wingdings" w:hAnsi="Wingdings" w:hint="default"/>
    </w:rPr>
  </w:style>
  <w:style w:type="character" w:customStyle="1" w:styleId="WW-WW8Num5z311111111111111111111">
    <w:name w:val="WW-WW8Num5z311111111111111111111"/>
    <w:uiPriority w:val="99"/>
    <w:rsid w:val="00D45139"/>
    <w:rPr>
      <w:rFonts w:ascii="Symbol" w:hAnsi="Symbol" w:hint="default"/>
    </w:rPr>
  </w:style>
  <w:style w:type="character" w:customStyle="1" w:styleId="WW-WW8Num5z411111111111111111111">
    <w:name w:val="WW-WW8Num5z411111111111111111111"/>
    <w:uiPriority w:val="99"/>
    <w:rsid w:val="00D45139"/>
    <w:rPr>
      <w:rFonts w:ascii="Courier New" w:hAnsi="Courier New" w:cs="Courier New" w:hint="default"/>
    </w:rPr>
  </w:style>
  <w:style w:type="character" w:customStyle="1" w:styleId="WW-WW8Num6z011111111111111111111">
    <w:name w:val="WW-WW8Num6z011111111111111111111"/>
    <w:uiPriority w:val="99"/>
    <w:rsid w:val="00D45139"/>
    <w:rPr>
      <w:rFonts w:ascii="StarSymbol" w:hAnsi="StarSymbol" w:hint="default"/>
      <w:sz w:val="18"/>
    </w:rPr>
  </w:style>
  <w:style w:type="character" w:customStyle="1" w:styleId="WW-WW8Num7z011111111111111111111">
    <w:name w:val="WW-WW8Num7z011111111111111111111"/>
    <w:uiPriority w:val="99"/>
    <w:rsid w:val="00D45139"/>
    <w:rPr>
      <w:rFonts w:ascii="StarSymbol" w:hAnsi="StarSymbol" w:hint="default"/>
      <w:sz w:val="18"/>
    </w:rPr>
  </w:style>
  <w:style w:type="character" w:customStyle="1" w:styleId="WW-WW8Num8z011111111111111111111">
    <w:name w:val="WW-WW8Num8z011111111111111111111"/>
    <w:uiPriority w:val="99"/>
    <w:rsid w:val="00D45139"/>
    <w:rPr>
      <w:rFonts w:ascii="StarSymbol" w:hAnsi="StarSymbol" w:hint="default"/>
      <w:sz w:val="18"/>
    </w:rPr>
  </w:style>
  <w:style w:type="character" w:customStyle="1" w:styleId="WW-Absatz-Standardschriftart11111111111111111111">
    <w:name w:val="WW-Absatz-Standardschriftart11111111111111111111"/>
    <w:uiPriority w:val="99"/>
    <w:rsid w:val="00D45139"/>
  </w:style>
  <w:style w:type="character" w:customStyle="1" w:styleId="WW-WW8Num1z011111111111111111111111">
    <w:name w:val="WW-WW8Num1z011111111111111111111111"/>
    <w:uiPriority w:val="99"/>
    <w:rsid w:val="00D45139"/>
    <w:rPr>
      <w:rFonts w:ascii="Wingdings" w:hAnsi="Wingdings" w:hint="default"/>
    </w:rPr>
  </w:style>
  <w:style w:type="character" w:customStyle="1" w:styleId="WW-WW8Num2z01111111111111111111111">
    <w:name w:val="WW-WW8Num2z01111111111111111111111"/>
    <w:uiPriority w:val="99"/>
    <w:rsid w:val="00D45139"/>
    <w:rPr>
      <w:rFonts w:ascii="StarSymbol" w:hAnsi="StarSymbol" w:hint="default"/>
    </w:rPr>
  </w:style>
  <w:style w:type="character" w:customStyle="1" w:styleId="WW-WW8Num3z01111111111111111111111">
    <w:name w:val="WW-WW8Num3z01111111111111111111111"/>
    <w:uiPriority w:val="99"/>
    <w:rsid w:val="00D45139"/>
    <w:rPr>
      <w:rFonts w:ascii="Symbol" w:hAnsi="Symbol" w:hint="default"/>
    </w:rPr>
  </w:style>
  <w:style w:type="character" w:customStyle="1" w:styleId="WW-WW8Num4z01111111111111111111111">
    <w:name w:val="WW-WW8Num4z01111111111111111111111"/>
    <w:uiPriority w:val="99"/>
    <w:rsid w:val="00D45139"/>
    <w:rPr>
      <w:rFonts w:ascii="Wingdings" w:hAnsi="Wingdings" w:hint="default"/>
    </w:rPr>
  </w:style>
  <w:style w:type="character" w:customStyle="1" w:styleId="WW-WW8Num5z01111111111111111111111">
    <w:name w:val="WW-WW8Num5z01111111111111111111111"/>
    <w:uiPriority w:val="99"/>
    <w:rsid w:val="00D45139"/>
    <w:rPr>
      <w:rFonts w:ascii="Times New Roman" w:hAnsi="Times New Roman" w:cs="Times New Roman" w:hint="default"/>
    </w:rPr>
  </w:style>
  <w:style w:type="character" w:customStyle="1" w:styleId="WW-WW8Num5z1111111111111111111111">
    <w:name w:val="WW-WW8Num5z1111111111111111111111"/>
    <w:uiPriority w:val="99"/>
    <w:rsid w:val="00D45139"/>
    <w:rPr>
      <w:rFonts w:ascii="Wingdings" w:hAnsi="Wingdings" w:hint="default"/>
    </w:rPr>
  </w:style>
  <w:style w:type="character" w:customStyle="1" w:styleId="WW-WW8Num5z3111111111111111111111">
    <w:name w:val="WW-WW8Num5z3111111111111111111111"/>
    <w:uiPriority w:val="99"/>
    <w:rsid w:val="00D45139"/>
    <w:rPr>
      <w:rFonts w:ascii="Symbol" w:hAnsi="Symbol" w:hint="default"/>
    </w:rPr>
  </w:style>
  <w:style w:type="character" w:customStyle="1" w:styleId="WW-WW8Num5z4111111111111111111111">
    <w:name w:val="WW-WW8Num5z4111111111111111111111"/>
    <w:uiPriority w:val="99"/>
    <w:rsid w:val="00D45139"/>
    <w:rPr>
      <w:rFonts w:ascii="Courier New" w:hAnsi="Courier New" w:cs="Courier New" w:hint="default"/>
    </w:rPr>
  </w:style>
  <w:style w:type="character" w:customStyle="1" w:styleId="WW-WW8Num6z0111111111111111111111">
    <w:name w:val="WW-WW8Num6z0111111111111111111111"/>
    <w:uiPriority w:val="99"/>
    <w:rsid w:val="00D45139"/>
    <w:rPr>
      <w:rFonts w:ascii="StarSymbol" w:hAnsi="StarSymbol" w:hint="default"/>
      <w:sz w:val="18"/>
    </w:rPr>
  </w:style>
  <w:style w:type="character" w:customStyle="1" w:styleId="WW-WW8Num7z0111111111111111111111">
    <w:name w:val="WW-WW8Num7z0111111111111111111111"/>
    <w:uiPriority w:val="99"/>
    <w:rsid w:val="00D45139"/>
    <w:rPr>
      <w:rFonts w:ascii="StarSymbol" w:hAnsi="StarSymbol" w:hint="default"/>
      <w:sz w:val="18"/>
    </w:rPr>
  </w:style>
  <w:style w:type="character" w:customStyle="1" w:styleId="WW-WW8Num8z0111111111111111111111">
    <w:name w:val="WW-WW8Num8z0111111111111111111111"/>
    <w:uiPriority w:val="99"/>
    <w:rsid w:val="00D45139"/>
    <w:rPr>
      <w:rFonts w:ascii="StarSymbol" w:hAnsi="StarSymbol" w:hint="default"/>
      <w:sz w:val="18"/>
    </w:rPr>
  </w:style>
  <w:style w:type="character" w:customStyle="1" w:styleId="WW-Policepardfaut111">
    <w:name w:val="WW-Police par défaut111"/>
    <w:uiPriority w:val="99"/>
    <w:rsid w:val="00D45139"/>
  </w:style>
  <w:style w:type="character" w:customStyle="1" w:styleId="WW-WW8Num1z0111111111111111111111111">
    <w:name w:val="WW-WW8Num1z0111111111111111111111111"/>
    <w:uiPriority w:val="99"/>
    <w:rsid w:val="00D45139"/>
    <w:rPr>
      <w:rFonts w:ascii="Wingdings" w:hAnsi="Wingdings" w:hint="default"/>
    </w:rPr>
  </w:style>
  <w:style w:type="character" w:customStyle="1" w:styleId="WW-WW8Num2z011111111111111111111111">
    <w:name w:val="WW-WW8Num2z011111111111111111111111"/>
    <w:uiPriority w:val="99"/>
    <w:rsid w:val="00D45139"/>
    <w:rPr>
      <w:rFonts w:ascii="StarSymbol" w:hAnsi="StarSymbol" w:hint="default"/>
    </w:rPr>
  </w:style>
  <w:style w:type="character" w:customStyle="1" w:styleId="WW-WW8Num3z011111111111111111111111">
    <w:name w:val="WW-WW8Num3z011111111111111111111111"/>
    <w:uiPriority w:val="99"/>
    <w:rsid w:val="00D45139"/>
    <w:rPr>
      <w:rFonts w:ascii="Symbol" w:hAnsi="Symbol" w:hint="default"/>
    </w:rPr>
  </w:style>
  <w:style w:type="character" w:customStyle="1" w:styleId="WW-WW8Num4z011111111111111111111111">
    <w:name w:val="WW-WW8Num4z011111111111111111111111"/>
    <w:uiPriority w:val="99"/>
    <w:rsid w:val="00D45139"/>
    <w:rPr>
      <w:rFonts w:ascii="Wingdings" w:hAnsi="Wingdings" w:hint="default"/>
    </w:rPr>
  </w:style>
  <w:style w:type="character" w:customStyle="1" w:styleId="WW-WW8Num5z011111111111111111111111">
    <w:name w:val="WW-WW8Num5z011111111111111111111111"/>
    <w:uiPriority w:val="99"/>
    <w:rsid w:val="00D45139"/>
    <w:rPr>
      <w:rFonts w:ascii="Times New Roman" w:hAnsi="Times New Roman" w:cs="Times New Roman" w:hint="default"/>
    </w:rPr>
  </w:style>
  <w:style w:type="character" w:customStyle="1" w:styleId="WW-WW8Num5z11111111111111111111111">
    <w:name w:val="WW-WW8Num5z11111111111111111111111"/>
    <w:uiPriority w:val="99"/>
    <w:rsid w:val="00D45139"/>
    <w:rPr>
      <w:rFonts w:ascii="Wingdings" w:hAnsi="Wingdings" w:hint="default"/>
    </w:rPr>
  </w:style>
  <w:style w:type="character" w:customStyle="1" w:styleId="WW-WW8Num5z31111111111111111111111">
    <w:name w:val="WW-WW8Num5z31111111111111111111111"/>
    <w:uiPriority w:val="99"/>
    <w:rsid w:val="00D45139"/>
    <w:rPr>
      <w:rFonts w:ascii="Symbol" w:hAnsi="Symbol" w:hint="default"/>
    </w:rPr>
  </w:style>
  <w:style w:type="character" w:customStyle="1" w:styleId="WW-WW8Num5z41111111111111111111111">
    <w:name w:val="WW-WW8Num5z41111111111111111111111"/>
    <w:uiPriority w:val="99"/>
    <w:rsid w:val="00D45139"/>
    <w:rPr>
      <w:rFonts w:ascii="Courier New" w:hAnsi="Courier New" w:cs="Courier New" w:hint="default"/>
    </w:rPr>
  </w:style>
  <w:style w:type="character" w:customStyle="1" w:styleId="WW-WW8Num6z01111111111111111111111">
    <w:name w:val="WW-WW8Num6z01111111111111111111111"/>
    <w:uiPriority w:val="99"/>
    <w:rsid w:val="00D45139"/>
    <w:rPr>
      <w:rFonts w:ascii="StarSymbol" w:hAnsi="StarSymbol" w:hint="default"/>
      <w:sz w:val="18"/>
    </w:rPr>
  </w:style>
  <w:style w:type="character" w:customStyle="1" w:styleId="WW-WW8Num7z01111111111111111111111">
    <w:name w:val="WW-WW8Num7z01111111111111111111111"/>
    <w:uiPriority w:val="99"/>
    <w:rsid w:val="00D45139"/>
    <w:rPr>
      <w:rFonts w:ascii="StarSymbol" w:hAnsi="StarSymbol" w:hint="default"/>
      <w:sz w:val="18"/>
    </w:rPr>
  </w:style>
  <w:style w:type="character" w:customStyle="1" w:styleId="WW-WW8Num8z01111111111111111111111">
    <w:name w:val="WW-WW8Num8z01111111111111111111111"/>
    <w:uiPriority w:val="99"/>
    <w:rsid w:val="00D45139"/>
    <w:rPr>
      <w:rFonts w:ascii="StarSymbol" w:hAnsi="StarSymbol" w:hint="default"/>
      <w:sz w:val="18"/>
    </w:rPr>
  </w:style>
  <w:style w:type="character" w:customStyle="1" w:styleId="WW-Absatz-Standardschriftart111111111111111111111">
    <w:name w:val="WW-Absatz-Standardschriftart111111111111111111111"/>
    <w:uiPriority w:val="99"/>
    <w:rsid w:val="00D45139"/>
  </w:style>
  <w:style w:type="character" w:customStyle="1" w:styleId="WW-WW8Num1z01111111111111111111111111">
    <w:name w:val="WW-WW8Num1z01111111111111111111111111"/>
    <w:uiPriority w:val="99"/>
    <w:rsid w:val="00D45139"/>
    <w:rPr>
      <w:rFonts w:ascii="Wingdings" w:hAnsi="Wingdings" w:hint="default"/>
    </w:rPr>
  </w:style>
  <w:style w:type="character" w:customStyle="1" w:styleId="WW-WW8Num2z0111111111111111111111111">
    <w:name w:val="WW-WW8Num2z0111111111111111111111111"/>
    <w:uiPriority w:val="99"/>
    <w:rsid w:val="00D45139"/>
    <w:rPr>
      <w:rFonts w:ascii="StarSymbol" w:hAnsi="StarSymbol" w:hint="default"/>
    </w:rPr>
  </w:style>
  <w:style w:type="character" w:customStyle="1" w:styleId="WW-WW8Num3z0111111111111111111111111">
    <w:name w:val="WW-WW8Num3z0111111111111111111111111"/>
    <w:uiPriority w:val="99"/>
    <w:rsid w:val="00D45139"/>
    <w:rPr>
      <w:rFonts w:ascii="Symbol" w:hAnsi="Symbol" w:hint="default"/>
    </w:rPr>
  </w:style>
  <w:style w:type="character" w:customStyle="1" w:styleId="WW-WW8Num4z0111111111111111111111111">
    <w:name w:val="WW-WW8Num4z0111111111111111111111111"/>
    <w:uiPriority w:val="99"/>
    <w:rsid w:val="00D45139"/>
    <w:rPr>
      <w:rFonts w:ascii="Wingdings" w:hAnsi="Wingdings" w:hint="default"/>
    </w:rPr>
  </w:style>
  <w:style w:type="character" w:customStyle="1" w:styleId="WW-WW8Num5z0111111111111111111111111">
    <w:name w:val="WW-WW8Num5z0111111111111111111111111"/>
    <w:uiPriority w:val="99"/>
    <w:rsid w:val="00D45139"/>
    <w:rPr>
      <w:rFonts w:ascii="Times New Roman" w:hAnsi="Times New Roman" w:cs="Times New Roman" w:hint="default"/>
    </w:rPr>
  </w:style>
  <w:style w:type="character" w:customStyle="1" w:styleId="WW-WW8Num5z111111111111111111111111">
    <w:name w:val="WW-WW8Num5z111111111111111111111111"/>
    <w:uiPriority w:val="99"/>
    <w:rsid w:val="00D45139"/>
    <w:rPr>
      <w:rFonts w:ascii="Wingdings" w:hAnsi="Wingdings" w:hint="default"/>
    </w:rPr>
  </w:style>
  <w:style w:type="character" w:customStyle="1" w:styleId="WW-WW8Num5z311111111111111111111111">
    <w:name w:val="WW-WW8Num5z311111111111111111111111"/>
    <w:uiPriority w:val="99"/>
    <w:rsid w:val="00D45139"/>
    <w:rPr>
      <w:rFonts w:ascii="Symbol" w:hAnsi="Symbol" w:hint="default"/>
    </w:rPr>
  </w:style>
  <w:style w:type="character" w:customStyle="1" w:styleId="WW-WW8Num5z411111111111111111111111">
    <w:name w:val="WW-WW8Num5z411111111111111111111111"/>
    <w:uiPriority w:val="99"/>
    <w:rsid w:val="00D45139"/>
    <w:rPr>
      <w:rFonts w:ascii="Courier New" w:hAnsi="Courier New" w:cs="Courier New" w:hint="default"/>
    </w:rPr>
  </w:style>
  <w:style w:type="character" w:customStyle="1" w:styleId="WW-WW8Num6z011111111111111111111111">
    <w:name w:val="WW-WW8Num6z011111111111111111111111"/>
    <w:uiPriority w:val="99"/>
    <w:rsid w:val="00D45139"/>
    <w:rPr>
      <w:rFonts w:ascii="StarSymbol" w:hAnsi="StarSymbol" w:hint="default"/>
      <w:sz w:val="18"/>
    </w:rPr>
  </w:style>
  <w:style w:type="character" w:customStyle="1" w:styleId="WW-WW8Num7z011111111111111111111111">
    <w:name w:val="WW-WW8Num7z011111111111111111111111"/>
    <w:uiPriority w:val="99"/>
    <w:rsid w:val="00D45139"/>
    <w:rPr>
      <w:rFonts w:ascii="StarSymbol" w:hAnsi="StarSymbol" w:hint="default"/>
      <w:sz w:val="18"/>
    </w:rPr>
  </w:style>
  <w:style w:type="character" w:customStyle="1" w:styleId="WW-WW8Num8z011111111111111111111111">
    <w:name w:val="WW-WW8Num8z011111111111111111111111"/>
    <w:uiPriority w:val="99"/>
    <w:rsid w:val="00D45139"/>
    <w:rPr>
      <w:rFonts w:ascii="StarSymbol" w:hAnsi="StarSymbol" w:hint="default"/>
      <w:sz w:val="18"/>
    </w:rPr>
  </w:style>
  <w:style w:type="character" w:customStyle="1" w:styleId="WW-Absatz-Standardschriftart1111111111111111111111">
    <w:name w:val="WW-Absatz-Standardschriftart1111111111111111111111"/>
    <w:uiPriority w:val="99"/>
    <w:rsid w:val="00D45139"/>
  </w:style>
  <w:style w:type="character" w:customStyle="1" w:styleId="WW-WW8Num1z011111111111111111111111111">
    <w:name w:val="WW-WW8Num1z011111111111111111111111111"/>
    <w:uiPriority w:val="99"/>
    <w:rsid w:val="00D45139"/>
    <w:rPr>
      <w:rFonts w:ascii="Wingdings" w:hAnsi="Wingdings" w:hint="default"/>
    </w:rPr>
  </w:style>
  <w:style w:type="character" w:customStyle="1" w:styleId="WW-WW8Num2z01111111111111111111111111">
    <w:name w:val="WW-WW8Num2z01111111111111111111111111"/>
    <w:uiPriority w:val="99"/>
    <w:rsid w:val="00D45139"/>
    <w:rPr>
      <w:rFonts w:ascii="StarSymbol" w:hAnsi="StarSymbol" w:hint="default"/>
    </w:rPr>
  </w:style>
  <w:style w:type="character" w:customStyle="1" w:styleId="WW-WW8Num3z01111111111111111111111111">
    <w:name w:val="WW-WW8Num3z01111111111111111111111111"/>
    <w:uiPriority w:val="99"/>
    <w:rsid w:val="00D45139"/>
    <w:rPr>
      <w:rFonts w:ascii="Symbol" w:hAnsi="Symbol" w:hint="default"/>
    </w:rPr>
  </w:style>
  <w:style w:type="character" w:customStyle="1" w:styleId="WW-WW8Num4z01111111111111111111111111">
    <w:name w:val="WW-WW8Num4z01111111111111111111111111"/>
    <w:uiPriority w:val="99"/>
    <w:rsid w:val="00D45139"/>
    <w:rPr>
      <w:rFonts w:ascii="Wingdings" w:hAnsi="Wingdings" w:hint="default"/>
    </w:rPr>
  </w:style>
  <w:style w:type="character" w:customStyle="1" w:styleId="WW-WW8Num5z01111111111111111111111111">
    <w:name w:val="WW-WW8Num5z01111111111111111111111111"/>
    <w:uiPriority w:val="99"/>
    <w:rsid w:val="00D45139"/>
    <w:rPr>
      <w:rFonts w:ascii="Times New Roman" w:hAnsi="Times New Roman" w:cs="Times New Roman" w:hint="default"/>
    </w:rPr>
  </w:style>
  <w:style w:type="character" w:customStyle="1" w:styleId="WW-WW8Num5z1111111111111111111111111">
    <w:name w:val="WW-WW8Num5z1111111111111111111111111"/>
    <w:uiPriority w:val="99"/>
    <w:rsid w:val="00D45139"/>
    <w:rPr>
      <w:rFonts w:ascii="Wingdings" w:hAnsi="Wingdings" w:hint="default"/>
    </w:rPr>
  </w:style>
  <w:style w:type="character" w:customStyle="1" w:styleId="WW-WW8Num5z3111111111111111111111111">
    <w:name w:val="WW-WW8Num5z3111111111111111111111111"/>
    <w:uiPriority w:val="99"/>
    <w:rsid w:val="00D45139"/>
    <w:rPr>
      <w:rFonts w:ascii="Symbol" w:hAnsi="Symbol" w:hint="default"/>
    </w:rPr>
  </w:style>
  <w:style w:type="character" w:customStyle="1" w:styleId="WW-WW8Num5z4111111111111111111111111">
    <w:name w:val="WW-WW8Num5z4111111111111111111111111"/>
    <w:uiPriority w:val="99"/>
    <w:rsid w:val="00D45139"/>
    <w:rPr>
      <w:rFonts w:ascii="Courier New" w:hAnsi="Courier New" w:cs="Courier New" w:hint="default"/>
    </w:rPr>
  </w:style>
  <w:style w:type="character" w:customStyle="1" w:styleId="WW-WW8Num6z0111111111111111111111111">
    <w:name w:val="WW-WW8Num6z0111111111111111111111111"/>
    <w:uiPriority w:val="99"/>
    <w:rsid w:val="00D45139"/>
    <w:rPr>
      <w:rFonts w:ascii="StarSymbol" w:hAnsi="StarSymbol" w:hint="default"/>
      <w:sz w:val="18"/>
    </w:rPr>
  </w:style>
  <w:style w:type="character" w:customStyle="1" w:styleId="WW-WW8Num7z0111111111111111111111111">
    <w:name w:val="WW-WW8Num7z0111111111111111111111111"/>
    <w:uiPriority w:val="99"/>
    <w:rsid w:val="00D45139"/>
    <w:rPr>
      <w:rFonts w:ascii="StarSymbol" w:hAnsi="StarSymbol" w:hint="default"/>
      <w:sz w:val="18"/>
    </w:rPr>
  </w:style>
  <w:style w:type="character" w:customStyle="1" w:styleId="WW-WW8Num8z0111111111111111111111111">
    <w:name w:val="WW-WW8Num8z0111111111111111111111111"/>
    <w:uiPriority w:val="99"/>
    <w:rsid w:val="00D45139"/>
    <w:rPr>
      <w:rFonts w:ascii="StarSymbol" w:hAnsi="StarSymbol" w:hint="default"/>
      <w:sz w:val="18"/>
    </w:rPr>
  </w:style>
  <w:style w:type="character" w:customStyle="1" w:styleId="WW-Absatz-Standardschriftart11111111111111111111111">
    <w:name w:val="WW-Absatz-Standardschriftart11111111111111111111111"/>
    <w:uiPriority w:val="99"/>
    <w:rsid w:val="00D45139"/>
  </w:style>
  <w:style w:type="character" w:customStyle="1" w:styleId="WW-WW8Num1z0111111111111111111111111111">
    <w:name w:val="WW-WW8Num1z0111111111111111111111111111"/>
    <w:uiPriority w:val="99"/>
    <w:rsid w:val="00D45139"/>
    <w:rPr>
      <w:rFonts w:ascii="Wingdings" w:hAnsi="Wingdings" w:hint="default"/>
    </w:rPr>
  </w:style>
  <w:style w:type="character" w:customStyle="1" w:styleId="WW-WW8Num2z011111111111111111111111111">
    <w:name w:val="WW-WW8Num2z011111111111111111111111111"/>
    <w:uiPriority w:val="99"/>
    <w:rsid w:val="00D45139"/>
    <w:rPr>
      <w:rFonts w:ascii="StarSymbol" w:hAnsi="StarSymbol" w:hint="default"/>
    </w:rPr>
  </w:style>
  <w:style w:type="character" w:customStyle="1" w:styleId="WW-WW8Num3z011111111111111111111111111">
    <w:name w:val="WW-WW8Num3z011111111111111111111111111"/>
    <w:uiPriority w:val="99"/>
    <w:rsid w:val="00D45139"/>
    <w:rPr>
      <w:rFonts w:ascii="Symbol" w:hAnsi="Symbol" w:hint="default"/>
    </w:rPr>
  </w:style>
  <w:style w:type="character" w:customStyle="1" w:styleId="WW-WW8Num4z011111111111111111111111111">
    <w:name w:val="WW-WW8Num4z011111111111111111111111111"/>
    <w:uiPriority w:val="99"/>
    <w:rsid w:val="00D45139"/>
    <w:rPr>
      <w:rFonts w:ascii="Wingdings" w:hAnsi="Wingdings" w:hint="default"/>
    </w:rPr>
  </w:style>
  <w:style w:type="character" w:customStyle="1" w:styleId="WW-WW8Num5z011111111111111111111111111">
    <w:name w:val="WW-WW8Num5z011111111111111111111111111"/>
    <w:uiPriority w:val="99"/>
    <w:rsid w:val="00D45139"/>
    <w:rPr>
      <w:rFonts w:ascii="Times New Roman" w:hAnsi="Times New Roman" w:cs="Times New Roman" w:hint="default"/>
    </w:rPr>
  </w:style>
  <w:style w:type="character" w:customStyle="1" w:styleId="WW-WW8Num5z11111111111111111111111111">
    <w:name w:val="WW-WW8Num5z11111111111111111111111111"/>
    <w:uiPriority w:val="99"/>
    <w:rsid w:val="00D45139"/>
    <w:rPr>
      <w:rFonts w:ascii="Wingdings" w:hAnsi="Wingdings" w:hint="default"/>
    </w:rPr>
  </w:style>
  <w:style w:type="character" w:customStyle="1" w:styleId="WW-WW8Num5z31111111111111111111111111">
    <w:name w:val="WW-WW8Num5z31111111111111111111111111"/>
    <w:uiPriority w:val="99"/>
    <w:rsid w:val="00D45139"/>
    <w:rPr>
      <w:rFonts w:ascii="Symbol" w:hAnsi="Symbol" w:hint="default"/>
    </w:rPr>
  </w:style>
  <w:style w:type="character" w:customStyle="1" w:styleId="WW-WW8Num5z41111111111111111111111111">
    <w:name w:val="WW-WW8Num5z41111111111111111111111111"/>
    <w:uiPriority w:val="99"/>
    <w:rsid w:val="00D45139"/>
    <w:rPr>
      <w:rFonts w:ascii="Courier New" w:hAnsi="Courier New" w:cs="Courier New" w:hint="default"/>
    </w:rPr>
  </w:style>
  <w:style w:type="character" w:customStyle="1" w:styleId="WW-WW8Num6z01111111111111111111111111">
    <w:name w:val="WW-WW8Num6z01111111111111111111111111"/>
    <w:uiPriority w:val="99"/>
    <w:rsid w:val="00D45139"/>
    <w:rPr>
      <w:rFonts w:ascii="StarSymbol" w:hAnsi="StarSymbol" w:hint="default"/>
      <w:sz w:val="18"/>
    </w:rPr>
  </w:style>
  <w:style w:type="character" w:customStyle="1" w:styleId="WW-WW8Num7z01111111111111111111111111">
    <w:name w:val="WW-WW8Num7z01111111111111111111111111"/>
    <w:uiPriority w:val="99"/>
    <w:rsid w:val="00D45139"/>
    <w:rPr>
      <w:rFonts w:ascii="StarSymbol" w:hAnsi="StarSymbol" w:hint="default"/>
      <w:sz w:val="18"/>
    </w:rPr>
  </w:style>
  <w:style w:type="character" w:customStyle="1" w:styleId="WW-WW8Num8z01111111111111111111111111">
    <w:name w:val="WW-WW8Num8z01111111111111111111111111"/>
    <w:uiPriority w:val="99"/>
    <w:rsid w:val="00D45139"/>
    <w:rPr>
      <w:rFonts w:ascii="StarSymbol" w:hAnsi="StarSymbol" w:hint="default"/>
      <w:sz w:val="18"/>
    </w:rPr>
  </w:style>
  <w:style w:type="character" w:customStyle="1" w:styleId="WW-Absatz-Standardschriftart111111111111111111111111">
    <w:name w:val="WW-Absatz-Standardschriftart111111111111111111111111"/>
    <w:uiPriority w:val="99"/>
    <w:rsid w:val="00D45139"/>
  </w:style>
  <w:style w:type="character" w:customStyle="1" w:styleId="WW-WW8Num1z01111111111111111111111111111">
    <w:name w:val="WW-WW8Num1z01111111111111111111111111111"/>
    <w:uiPriority w:val="99"/>
    <w:rsid w:val="00D45139"/>
    <w:rPr>
      <w:rFonts w:ascii="Wingdings" w:hAnsi="Wingdings" w:hint="default"/>
    </w:rPr>
  </w:style>
  <w:style w:type="character" w:customStyle="1" w:styleId="WW-WW8Num2z0111111111111111111111111111">
    <w:name w:val="WW-WW8Num2z0111111111111111111111111111"/>
    <w:uiPriority w:val="99"/>
    <w:rsid w:val="00D45139"/>
    <w:rPr>
      <w:rFonts w:ascii="StarSymbol" w:hAnsi="StarSymbol" w:hint="default"/>
    </w:rPr>
  </w:style>
  <w:style w:type="character" w:customStyle="1" w:styleId="WW-WW8Num3z0111111111111111111111111111">
    <w:name w:val="WW-WW8Num3z0111111111111111111111111111"/>
    <w:uiPriority w:val="99"/>
    <w:rsid w:val="00D45139"/>
    <w:rPr>
      <w:rFonts w:ascii="Symbol" w:hAnsi="Symbol" w:hint="default"/>
    </w:rPr>
  </w:style>
  <w:style w:type="character" w:customStyle="1" w:styleId="WW-WW8Num4z0111111111111111111111111111">
    <w:name w:val="WW-WW8Num4z0111111111111111111111111111"/>
    <w:uiPriority w:val="99"/>
    <w:rsid w:val="00D45139"/>
    <w:rPr>
      <w:rFonts w:ascii="Wingdings" w:hAnsi="Wingdings" w:hint="default"/>
    </w:rPr>
  </w:style>
  <w:style w:type="character" w:customStyle="1" w:styleId="WW-WW8Num5z0111111111111111111111111111">
    <w:name w:val="WW-WW8Num5z0111111111111111111111111111"/>
    <w:uiPriority w:val="99"/>
    <w:rsid w:val="00D45139"/>
    <w:rPr>
      <w:rFonts w:ascii="Times New Roman" w:hAnsi="Times New Roman" w:cs="Times New Roman" w:hint="default"/>
    </w:rPr>
  </w:style>
  <w:style w:type="character" w:customStyle="1" w:styleId="WW-WW8Num5z111111111111111111111111111">
    <w:name w:val="WW-WW8Num5z111111111111111111111111111"/>
    <w:uiPriority w:val="99"/>
    <w:rsid w:val="00D45139"/>
    <w:rPr>
      <w:rFonts w:ascii="Wingdings" w:hAnsi="Wingdings" w:hint="default"/>
    </w:rPr>
  </w:style>
  <w:style w:type="character" w:customStyle="1" w:styleId="WW-WW8Num5z311111111111111111111111111">
    <w:name w:val="WW-WW8Num5z311111111111111111111111111"/>
    <w:uiPriority w:val="99"/>
    <w:rsid w:val="00D45139"/>
    <w:rPr>
      <w:rFonts w:ascii="Symbol" w:hAnsi="Symbol" w:hint="default"/>
    </w:rPr>
  </w:style>
  <w:style w:type="character" w:customStyle="1" w:styleId="WW-WW8Num5z411111111111111111111111111">
    <w:name w:val="WW-WW8Num5z411111111111111111111111111"/>
    <w:uiPriority w:val="99"/>
    <w:rsid w:val="00D45139"/>
    <w:rPr>
      <w:rFonts w:ascii="Courier New" w:hAnsi="Courier New" w:cs="Courier New" w:hint="default"/>
    </w:rPr>
  </w:style>
  <w:style w:type="character" w:customStyle="1" w:styleId="WW-WW8Num6z011111111111111111111111111">
    <w:name w:val="WW-WW8Num6z011111111111111111111111111"/>
    <w:uiPriority w:val="99"/>
    <w:rsid w:val="00D45139"/>
    <w:rPr>
      <w:rFonts w:ascii="StarSymbol" w:hAnsi="StarSymbol" w:hint="default"/>
      <w:sz w:val="18"/>
    </w:rPr>
  </w:style>
  <w:style w:type="character" w:customStyle="1" w:styleId="WW-Absatz-Standardschriftart1111111111111111111111111">
    <w:name w:val="WW-Absatz-Standardschriftart1111111111111111111111111"/>
    <w:uiPriority w:val="99"/>
    <w:rsid w:val="00D45139"/>
  </w:style>
  <w:style w:type="character" w:customStyle="1" w:styleId="WW-WW8Num1z011111111111111111111111111111">
    <w:name w:val="WW-WW8Num1z011111111111111111111111111111"/>
    <w:uiPriority w:val="99"/>
    <w:rsid w:val="00D45139"/>
    <w:rPr>
      <w:rFonts w:ascii="Wingdings" w:hAnsi="Wingdings" w:hint="default"/>
    </w:rPr>
  </w:style>
  <w:style w:type="character" w:customStyle="1" w:styleId="WW-WW8Num2z01111111111111111111111111111">
    <w:name w:val="WW-WW8Num2z01111111111111111111111111111"/>
    <w:uiPriority w:val="99"/>
    <w:rsid w:val="00D45139"/>
    <w:rPr>
      <w:rFonts w:ascii="StarSymbol" w:hAnsi="StarSymbol" w:hint="default"/>
    </w:rPr>
  </w:style>
  <w:style w:type="character" w:customStyle="1" w:styleId="WW-WW8Num3z01111111111111111111111111111">
    <w:name w:val="WW-WW8Num3z01111111111111111111111111111"/>
    <w:uiPriority w:val="99"/>
    <w:rsid w:val="00D45139"/>
    <w:rPr>
      <w:rFonts w:ascii="Symbol" w:hAnsi="Symbol" w:hint="default"/>
    </w:rPr>
  </w:style>
  <w:style w:type="character" w:customStyle="1" w:styleId="WW-WW8Num4z01111111111111111111111111111">
    <w:name w:val="WW-WW8Num4z01111111111111111111111111111"/>
    <w:uiPriority w:val="99"/>
    <w:rsid w:val="00D45139"/>
    <w:rPr>
      <w:rFonts w:ascii="Wingdings" w:hAnsi="Wingdings" w:hint="default"/>
    </w:rPr>
  </w:style>
  <w:style w:type="character" w:customStyle="1" w:styleId="WW-WW8Num5z01111111111111111111111111111">
    <w:name w:val="WW-WW8Num5z01111111111111111111111111111"/>
    <w:uiPriority w:val="99"/>
    <w:rsid w:val="00D45139"/>
    <w:rPr>
      <w:rFonts w:ascii="Times New Roman" w:hAnsi="Times New Roman" w:cs="Times New Roman" w:hint="default"/>
    </w:rPr>
  </w:style>
  <w:style w:type="character" w:customStyle="1" w:styleId="WW-WW8Num5z1111111111111111111111111111">
    <w:name w:val="WW-WW8Num5z1111111111111111111111111111"/>
    <w:uiPriority w:val="99"/>
    <w:rsid w:val="00D45139"/>
    <w:rPr>
      <w:rFonts w:ascii="Wingdings" w:hAnsi="Wingdings" w:hint="default"/>
    </w:rPr>
  </w:style>
  <w:style w:type="character" w:customStyle="1" w:styleId="WW-WW8Num5z3111111111111111111111111111">
    <w:name w:val="WW-WW8Num5z3111111111111111111111111111"/>
    <w:uiPriority w:val="99"/>
    <w:rsid w:val="00D45139"/>
    <w:rPr>
      <w:rFonts w:ascii="Symbol" w:hAnsi="Symbol" w:hint="default"/>
    </w:rPr>
  </w:style>
  <w:style w:type="character" w:customStyle="1" w:styleId="WW-WW8Num5z4111111111111111111111111111">
    <w:name w:val="WW-WW8Num5z4111111111111111111111111111"/>
    <w:uiPriority w:val="99"/>
    <w:rsid w:val="00D45139"/>
    <w:rPr>
      <w:rFonts w:ascii="Courier New" w:hAnsi="Courier New" w:cs="Courier New" w:hint="default"/>
    </w:rPr>
  </w:style>
  <w:style w:type="character" w:customStyle="1" w:styleId="WW-WW8Num6z0111111111111111111111111111">
    <w:name w:val="WW-WW8Num6z0111111111111111111111111111"/>
    <w:uiPriority w:val="99"/>
    <w:rsid w:val="00D45139"/>
    <w:rPr>
      <w:rFonts w:ascii="StarSymbol" w:hAnsi="StarSymbol" w:hint="default"/>
      <w:sz w:val="18"/>
    </w:rPr>
  </w:style>
  <w:style w:type="character" w:customStyle="1" w:styleId="WW-Absatz-Standardschriftart11111111111111111111111111">
    <w:name w:val="WW-Absatz-Standardschriftart11111111111111111111111111"/>
    <w:uiPriority w:val="99"/>
    <w:rsid w:val="00D45139"/>
  </w:style>
  <w:style w:type="character" w:customStyle="1" w:styleId="WW-WW8Num1z0111111111111111111111111111111">
    <w:name w:val="WW-WW8Num1z0111111111111111111111111111111"/>
    <w:uiPriority w:val="99"/>
    <w:rsid w:val="00D45139"/>
    <w:rPr>
      <w:rFonts w:ascii="Wingdings" w:hAnsi="Wingdings" w:hint="default"/>
    </w:rPr>
  </w:style>
  <w:style w:type="character" w:customStyle="1" w:styleId="WW-WW8Num2z011111111111111111111111111111">
    <w:name w:val="WW-WW8Num2z011111111111111111111111111111"/>
    <w:uiPriority w:val="99"/>
    <w:rsid w:val="00D45139"/>
    <w:rPr>
      <w:rFonts w:ascii="StarSymbol" w:hAnsi="StarSymbol" w:hint="default"/>
    </w:rPr>
  </w:style>
  <w:style w:type="character" w:customStyle="1" w:styleId="WW-WW8Num3z011111111111111111111111111111">
    <w:name w:val="WW-WW8Num3z011111111111111111111111111111"/>
    <w:uiPriority w:val="99"/>
    <w:rsid w:val="00D45139"/>
    <w:rPr>
      <w:rFonts w:ascii="Symbol" w:hAnsi="Symbol" w:hint="default"/>
    </w:rPr>
  </w:style>
  <w:style w:type="character" w:customStyle="1" w:styleId="WW-WW8Num4z011111111111111111111111111111">
    <w:name w:val="WW-WW8Num4z011111111111111111111111111111"/>
    <w:uiPriority w:val="99"/>
    <w:rsid w:val="00D45139"/>
    <w:rPr>
      <w:rFonts w:ascii="Wingdings" w:hAnsi="Wingdings" w:hint="default"/>
    </w:rPr>
  </w:style>
  <w:style w:type="character" w:customStyle="1" w:styleId="WW-WW8Num5z011111111111111111111111111111">
    <w:name w:val="WW-WW8Num5z011111111111111111111111111111"/>
    <w:uiPriority w:val="99"/>
    <w:rsid w:val="00D45139"/>
    <w:rPr>
      <w:rFonts w:ascii="Times New Roman" w:hAnsi="Times New Roman" w:cs="Times New Roman" w:hint="default"/>
    </w:rPr>
  </w:style>
  <w:style w:type="character" w:customStyle="1" w:styleId="WW-WW8Num5z11111111111111111111111111111">
    <w:name w:val="WW-WW8Num5z11111111111111111111111111111"/>
    <w:uiPriority w:val="99"/>
    <w:rsid w:val="00D45139"/>
    <w:rPr>
      <w:rFonts w:ascii="Wingdings" w:hAnsi="Wingdings" w:hint="default"/>
    </w:rPr>
  </w:style>
  <w:style w:type="character" w:customStyle="1" w:styleId="WW-WW8Num5z31111111111111111111111111111">
    <w:name w:val="WW-WW8Num5z31111111111111111111111111111"/>
    <w:uiPriority w:val="99"/>
    <w:rsid w:val="00D45139"/>
    <w:rPr>
      <w:rFonts w:ascii="Symbol" w:hAnsi="Symbol" w:hint="default"/>
    </w:rPr>
  </w:style>
  <w:style w:type="character" w:customStyle="1" w:styleId="WW-WW8Num5z41111111111111111111111111111">
    <w:name w:val="WW-WW8Num5z41111111111111111111111111111"/>
    <w:uiPriority w:val="99"/>
    <w:rsid w:val="00D45139"/>
    <w:rPr>
      <w:rFonts w:ascii="Courier New" w:hAnsi="Courier New" w:cs="Courier New" w:hint="default"/>
    </w:rPr>
  </w:style>
  <w:style w:type="character" w:customStyle="1" w:styleId="WW-WW8Num6z01111111111111111111111111111">
    <w:name w:val="WW-WW8Num6z01111111111111111111111111111"/>
    <w:uiPriority w:val="99"/>
    <w:rsid w:val="00D45139"/>
    <w:rPr>
      <w:rFonts w:ascii="StarSymbol" w:hAnsi="StarSymbol" w:hint="default"/>
      <w:sz w:val="18"/>
    </w:rPr>
  </w:style>
  <w:style w:type="character" w:customStyle="1" w:styleId="WW-Absatz-Standardschriftart111111111111111111111111111">
    <w:name w:val="WW-Absatz-Standardschriftart111111111111111111111111111"/>
    <w:uiPriority w:val="99"/>
    <w:rsid w:val="00D45139"/>
  </w:style>
  <w:style w:type="character" w:customStyle="1" w:styleId="WW-WW8Num1z01111111111111111111111111111111">
    <w:name w:val="WW-WW8Num1z01111111111111111111111111111111"/>
    <w:uiPriority w:val="99"/>
    <w:rsid w:val="00D45139"/>
    <w:rPr>
      <w:rFonts w:ascii="Wingdings" w:hAnsi="Wingdings" w:hint="default"/>
    </w:rPr>
  </w:style>
  <w:style w:type="character" w:customStyle="1" w:styleId="WW-WW8Num2z0111111111111111111111111111111">
    <w:name w:val="WW-WW8Num2z0111111111111111111111111111111"/>
    <w:uiPriority w:val="99"/>
    <w:rsid w:val="00D45139"/>
    <w:rPr>
      <w:rFonts w:ascii="StarSymbol" w:hAnsi="StarSymbol" w:hint="default"/>
    </w:rPr>
  </w:style>
  <w:style w:type="character" w:customStyle="1" w:styleId="WW-WW8Num3z0111111111111111111111111111111">
    <w:name w:val="WW-WW8Num3z0111111111111111111111111111111"/>
    <w:uiPriority w:val="99"/>
    <w:rsid w:val="00D45139"/>
    <w:rPr>
      <w:rFonts w:ascii="Symbol" w:hAnsi="Symbol" w:hint="default"/>
    </w:rPr>
  </w:style>
  <w:style w:type="character" w:customStyle="1" w:styleId="WW-WW8Num4z0111111111111111111111111111111">
    <w:name w:val="WW-WW8Num4z0111111111111111111111111111111"/>
    <w:uiPriority w:val="99"/>
    <w:rsid w:val="00D45139"/>
    <w:rPr>
      <w:rFonts w:ascii="Wingdings" w:hAnsi="Wingdings" w:hint="default"/>
    </w:rPr>
  </w:style>
  <w:style w:type="character" w:customStyle="1" w:styleId="WW-WW8Num5z0111111111111111111111111111111">
    <w:name w:val="WW-WW8Num5z0111111111111111111111111111111"/>
    <w:uiPriority w:val="99"/>
    <w:rsid w:val="00D45139"/>
    <w:rPr>
      <w:rFonts w:ascii="Times New Roman" w:hAnsi="Times New Roman" w:cs="Times New Roman" w:hint="default"/>
    </w:rPr>
  </w:style>
  <w:style w:type="character" w:customStyle="1" w:styleId="WW-WW8Num5z111111111111111111111111111111">
    <w:name w:val="WW-WW8Num5z111111111111111111111111111111"/>
    <w:uiPriority w:val="99"/>
    <w:rsid w:val="00D45139"/>
    <w:rPr>
      <w:rFonts w:ascii="Wingdings" w:hAnsi="Wingdings" w:hint="default"/>
    </w:rPr>
  </w:style>
  <w:style w:type="character" w:customStyle="1" w:styleId="WW-WW8Num5z311111111111111111111111111111">
    <w:name w:val="WW-WW8Num5z311111111111111111111111111111"/>
    <w:uiPriority w:val="99"/>
    <w:rsid w:val="00D45139"/>
    <w:rPr>
      <w:rFonts w:ascii="Symbol" w:hAnsi="Symbol" w:hint="default"/>
    </w:rPr>
  </w:style>
  <w:style w:type="character" w:customStyle="1" w:styleId="WW-WW8Num5z411111111111111111111111111111">
    <w:name w:val="WW-WW8Num5z411111111111111111111111111111"/>
    <w:uiPriority w:val="99"/>
    <w:rsid w:val="00D45139"/>
    <w:rPr>
      <w:rFonts w:ascii="Courier New" w:hAnsi="Courier New" w:cs="Courier New" w:hint="default"/>
    </w:rPr>
  </w:style>
  <w:style w:type="character" w:customStyle="1" w:styleId="WW-WW8Num6z011111111111111111111111111111">
    <w:name w:val="WW-WW8Num6z011111111111111111111111111111"/>
    <w:uiPriority w:val="99"/>
    <w:rsid w:val="00D45139"/>
    <w:rPr>
      <w:rFonts w:ascii="StarSymbol" w:hAnsi="StarSymbol" w:hint="default"/>
      <w:sz w:val="18"/>
    </w:rPr>
  </w:style>
  <w:style w:type="character" w:customStyle="1" w:styleId="WW-Absatz-Standardschriftart1111111111111111111111111111">
    <w:name w:val="WW-Absatz-Standardschriftart1111111111111111111111111111"/>
    <w:uiPriority w:val="99"/>
    <w:rsid w:val="00D45139"/>
  </w:style>
  <w:style w:type="character" w:customStyle="1" w:styleId="WW-WW8Num1z011111111111111111111111111111111">
    <w:name w:val="WW-WW8Num1z011111111111111111111111111111111"/>
    <w:uiPriority w:val="99"/>
    <w:rsid w:val="00D45139"/>
    <w:rPr>
      <w:rFonts w:ascii="Wingdings" w:hAnsi="Wingdings" w:hint="default"/>
    </w:rPr>
  </w:style>
  <w:style w:type="character" w:customStyle="1" w:styleId="WW-WW8Num2z01111111111111111111111111111111">
    <w:name w:val="WW-WW8Num2z01111111111111111111111111111111"/>
    <w:uiPriority w:val="99"/>
    <w:rsid w:val="00D45139"/>
    <w:rPr>
      <w:rFonts w:ascii="StarSymbol" w:hAnsi="StarSymbol" w:hint="default"/>
    </w:rPr>
  </w:style>
  <w:style w:type="character" w:customStyle="1" w:styleId="WW-WW8Num3z01111111111111111111111111111111">
    <w:name w:val="WW-WW8Num3z01111111111111111111111111111111"/>
    <w:uiPriority w:val="99"/>
    <w:rsid w:val="00D45139"/>
    <w:rPr>
      <w:rFonts w:ascii="Symbol" w:hAnsi="Symbol" w:hint="default"/>
    </w:rPr>
  </w:style>
  <w:style w:type="character" w:customStyle="1" w:styleId="WW-WW8Num4z01111111111111111111111111111111">
    <w:name w:val="WW-WW8Num4z01111111111111111111111111111111"/>
    <w:uiPriority w:val="99"/>
    <w:rsid w:val="00D45139"/>
    <w:rPr>
      <w:rFonts w:ascii="Wingdings" w:hAnsi="Wingdings" w:hint="default"/>
    </w:rPr>
  </w:style>
  <w:style w:type="character" w:customStyle="1" w:styleId="WW-WW8Num5z01111111111111111111111111111111">
    <w:name w:val="WW-WW8Num5z01111111111111111111111111111111"/>
    <w:uiPriority w:val="99"/>
    <w:rsid w:val="00D45139"/>
    <w:rPr>
      <w:rFonts w:ascii="Times New Roman" w:hAnsi="Times New Roman" w:cs="Times New Roman" w:hint="default"/>
    </w:rPr>
  </w:style>
  <w:style w:type="character" w:customStyle="1" w:styleId="WW-WW8Num5z1111111111111111111111111111111">
    <w:name w:val="WW-WW8Num5z1111111111111111111111111111111"/>
    <w:uiPriority w:val="99"/>
    <w:rsid w:val="00D45139"/>
    <w:rPr>
      <w:rFonts w:ascii="Wingdings" w:hAnsi="Wingdings" w:hint="default"/>
    </w:rPr>
  </w:style>
  <w:style w:type="character" w:customStyle="1" w:styleId="WW-WW8Num5z3111111111111111111111111111111">
    <w:name w:val="WW-WW8Num5z3111111111111111111111111111111"/>
    <w:uiPriority w:val="99"/>
    <w:rsid w:val="00D45139"/>
    <w:rPr>
      <w:rFonts w:ascii="Symbol" w:hAnsi="Symbol" w:hint="default"/>
    </w:rPr>
  </w:style>
  <w:style w:type="character" w:customStyle="1" w:styleId="WW-WW8Num5z4111111111111111111111111111111">
    <w:name w:val="WW-WW8Num5z4111111111111111111111111111111"/>
    <w:uiPriority w:val="99"/>
    <w:rsid w:val="00D45139"/>
    <w:rPr>
      <w:rFonts w:ascii="Courier New" w:hAnsi="Courier New" w:cs="Courier New" w:hint="default"/>
    </w:rPr>
  </w:style>
  <w:style w:type="character" w:customStyle="1" w:styleId="WW-WW8Num6z0111111111111111111111111111111">
    <w:name w:val="WW-WW8Num6z0111111111111111111111111111111"/>
    <w:uiPriority w:val="99"/>
    <w:rsid w:val="00D45139"/>
    <w:rPr>
      <w:rFonts w:ascii="StarSymbol" w:hAnsi="StarSymbol" w:hint="default"/>
      <w:sz w:val="18"/>
    </w:rPr>
  </w:style>
  <w:style w:type="character" w:customStyle="1" w:styleId="WW-Absatz-Standardschriftart11111111111111111111111111111">
    <w:name w:val="WW-Absatz-Standardschriftart11111111111111111111111111111"/>
    <w:uiPriority w:val="99"/>
    <w:rsid w:val="00D45139"/>
  </w:style>
  <w:style w:type="character" w:customStyle="1" w:styleId="WW-WW8Num1z0111111111111111111111111111111111">
    <w:name w:val="WW-WW8Num1z0111111111111111111111111111111111"/>
    <w:uiPriority w:val="99"/>
    <w:rsid w:val="00D45139"/>
    <w:rPr>
      <w:rFonts w:ascii="Wingdings" w:hAnsi="Wingdings" w:hint="default"/>
    </w:rPr>
  </w:style>
  <w:style w:type="character" w:customStyle="1" w:styleId="WW-WW8Num2z011111111111111111111111111111111">
    <w:name w:val="WW-WW8Num2z011111111111111111111111111111111"/>
    <w:uiPriority w:val="99"/>
    <w:rsid w:val="00D45139"/>
    <w:rPr>
      <w:rFonts w:ascii="StarSymbol" w:hAnsi="StarSymbol" w:hint="default"/>
    </w:rPr>
  </w:style>
  <w:style w:type="character" w:customStyle="1" w:styleId="WW-WW8Num3z011111111111111111111111111111111">
    <w:name w:val="WW-WW8Num3z011111111111111111111111111111111"/>
    <w:uiPriority w:val="99"/>
    <w:rsid w:val="00D45139"/>
    <w:rPr>
      <w:rFonts w:ascii="Symbol" w:hAnsi="Symbol" w:hint="default"/>
    </w:rPr>
  </w:style>
  <w:style w:type="character" w:customStyle="1" w:styleId="WW-WW8Num4z011111111111111111111111111111111">
    <w:name w:val="WW-WW8Num4z011111111111111111111111111111111"/>
    <w:uiPriority w:val="99"/>
    <w:rsid w:val="00D45139"/>
    <w:rPr>
      <w:rFonts w:ascii="Wingdings" w:hAnsi="Wingdings" w:hint="default"/>
    </w:rPr>
  </w:style>
  <w:style w:type="character" w:customStyle="1" w:styleId="WW-WW8Num5z011111111111111111111111111111111">
    <w:name w:val="WW-WW8Num5z011111111111111111111111111111111"/>
    <w:uiPriority w:val="99"/>
    <w:rsid w:val="00D45139"/>
    <w:rPr>
      <w:rFonts w:ascii="Times New Roman" w:hAnsi="Times New Roman" w:cs="Times New Roman" w:hint="default"/>
    </w:rPr>
  </w:style>
  <w:style w:type="character" w:customStyle="1" w:styleId="WW-WW8Num5z11111111111111111111111111111111">
    <w:name w:val="WW-WW8Num5z11111111111111111111111111111111"/>
    <w:uiPriority w:val="99"/>
    <w:rsid w:val="00D45139"/>
    <w:rPr>
      <w:rFonts w:ascii="Wingdings" w:hAnsi="Wingdings" w:hint="default"/>
    </w:rPr>
  </w:style>
  <w:style w:type="character" w:customStyle="1" w:styleId="WW-WW8Num5z31111111111111111111111111111111">
    <w:name w:val="WW-WW8Num5z31111111111111111111111111111111"/>
    <w:uiPriority w:val="99"/>
    <w:rsid w:val="00D45139"/>
    <w:rPr>
      <w:rFonts w:ascii="Symbol" w:hAnsi="Symbol" w:hint="default"/>
    </w:rPr>
  </w:style>
  <w:style w:type="character" w:customStyle="1" w:styleId="WW-WW8Num5z41111111111111111111111111111111">
    <w:name w:val="WW-WW8Num5z41111111111111111111111111111111"/>
    <w:uiPriority w:val="99"/>
    <w:rsid w:val="00D45139"/>
    <w:rPr>
      <w:rFonts w:ascii="Courier New" w:hAnsi="Courier New" w:cs="Courier New" w:hint="default"/>
    </w:rPr>
  </w:style>
  <w:style w:type="character" w:customStyle="1" w:styleId="WW-WW8Num6z01111111111111111111111111111111">
    <w:name w:val="WW-WW8Num6z01111111111111111111111111111111"/>
    <w:uiPriority w:val="99"/>
    <w:rsid w:val="00D45139"/>
    <w:rPr>
      <w:rFonts w:ascii="StarSymbol" w:hAnsi="StarSymbol" w:hint="default"/>
      <w:sz w:val="18"/>
    </w:rPr>
  </w:style>
  <w:style w:type="character" w:customStyle="1" w:styleId="WW-Absatz-Standardschriftart111111111111111111111111111111">
    <w:name w:val="WW-Absatz-Standardschriftart111111111111111111111111111111"/>
    <w:uiPriority w:val="99"/>
    <w:rsid w:val="00D45139"/>
  </w:style>
  <w:style w:type="character" w:customStyle="1" w:styleId="WW-WW8Num1z01111111111111111111111111111111111">
    <w:name w:val="WW-WW8Num1z01111111111111111111111111111111111"/>
    <w:uiPriority w:val="99"/>
    <w:rsid w:val="00D45139"/>
    <w:rPr>
      <w:rFonts w:ascii="Wingdings" w:hAnsi="Wingdings" w:hint="default"/>
    </w:rPr>
  </w:style>
  <w:style w:type="character" w:customStyle="1" w:styleId="WW-WW8Num2z0111111111111111111111111111111111">
    <w:name w:val="WW-WW8Num2z0111111111111111111111111111111111"/>
    <w:uiPriority w:val="99"/>
    <w:rsid w:val="00D45139"/>
    <w:rPr>
      <w:rFonts w:ascii="StarSymbol" w:hAnsi="StarSymbol" w:hint="default"/>
    </w:rPr>
  </w:style>
  <w:style w:type="character" w:customStyle="1" w:styleId="WW-WW8Num3z0111111111111111111111111111111111">
    <w:name w:val="WW-WW8Num3z0111111111111111111111111111111111"/>
    <w:uiPriority w:val="99"/>
    <w:rsid w:val="00D45139"/>
    <w:rPr>
      <w:rFonts w:ascii="Symbol" w:hAnsi="Symbol" w:hint="default"/>
    </w:rPr>
  </w:style>
  <w:style w:type="character" w:customStyle="1" w:styleId="WW-WW8Num4z0111111111111111111111111111111111">
    <w:name w:val="WW-WW8Num4z0111111111111111111111111111111111"/>
    <w:uiPriority w:val="99"/>
    <w:rsid w:val="00D45139"/>
    <w:rPr>
      <w:rFonts w:ascii="Wingdings" w:hAnsi="Wingdings" w:hint="default"/>
    </w:rPr>
  </w:style>
  <w:style w:type="character" w:customStyle="1" w:styleId="WW-WW8Num5z0111111111111111111111111111111111">
    <w:name w:val="WW-WW8Num5z0111111111111111111111111111111111"/>
    <w:uiPriority w:val="99"/>
    <w:rsid w:val="00D45139"/>
    <w:rPr>
      <w:rFonts w:ascii="Times New Roman" w:hAnsi="Times New Roman" w:cs="Times New Roman" w:hint="default"/>
    </w:rPr>
  </w:style>
  <w:style w:type="character" w:customStyle="1" w:styleId="WW-WW8Num5z111111111111111111111111111111111">
    <w:name w:val="WW-WW8Num5z111111111111111111111111111111111"/>
    <w:uiPriority w:val="99"/>
    <w:rsid w:val="00D45139"/>
    <w:rPr>
      <w:rFonts w:ascii="Wingdings" w:hAnsi="Wingdings" w:hint="default"/>
    </w:rPr>
  </w:style>
  <w:style w:type="character" w:customStyle="1" w:styleId="WW-WW8Num5z311111111111111111111111111111111">
    <w:name w:val="WW-WW8Num5z311111111111111111111111111111111"/>
    <w:uiPriority w:val="99"/>
    <w:rsid w:val="00D45139"/>
    <w:rPr>
      <w:rFonts w:ascii="Symbol" w:hAnsi="Symbol" w:hint="default"/>
    </w:rPr>
  </w:style>
  <w:style w:type="character" w:customStyle="1" w:styleId="WW-WW8Num5z411111111111111111111111111111111">
    <w:name w:val="WW-WW8Num5z411111111111111111111111111111111"/>
    <w:uiPriority w:val="99"/>
    <w:rsid w:val="00D45139"/>
    <w:rPr>
      <w:rFonts w:ascii="Courier New" w:hAnsi="Courier New" w:cs="Courier New" w:hint="default"/>
    </w:rPr>
  </w:style>
  <w:style w:type="character" w:customStyle="1" w:styleId="WW-WW8Num6z011111111111111111111111111111111">
    <w:name w:val="WW-WW8Num6z011111111111111111111111111111111"/>
    <w:uiPriority w:val="99"/>
    <w:rsid w:val="00D45139"/>
    <w:rPr>
      <w:rFonts w:ascii="StarSymbol" w:hAnsi="StarSymbol" w:hint="default"/>
      <w:sz w:val="18"/>
    </w:rPr>
  </w:style>
  <w:style w:type="character" w:customStyle="1" w:styleId="WW-Absatz-Standardschriftart1111111111111111111111111111111">
    <w:name w:val="WW-Absatz-Standardschriftart1111111111111111111111111111111"/>
    <w:uiPriority w:val="99"/>
    <w:rsid w:val="00D45139"/>
  </w:style>
  <w:style w:type="character" w:customStyle="1" w:styleId="WW-WW8Num1z011111111111111111111111111111111111">
    <w:name w:val="WW-WW8Num1z011111111111111111111111111111111111"/>
    <w:uiPriority w:val="99"/>
    <w:rsid w:val="00D45139"/>
    <w:rPr>
      <w:rFonts w:ascii="Wingdings" w:hAnsi="Wingdings" w:hint="default"/>
    </w:rPr>
  </w:style>
  <w:style w:type="character" w:customStyle="1" w:styleId="WW-WW8Num2z01111111111111111111111111111111111">
    <w:name w:val="WW-WW8Num2z01111111111111111111111111111111111"/>
    <w:uiPriority w:val="99"/>
    <w:rsid w:val="00D45139"/>
    <w:rPr>
      <w:rFonts w:ascii="StarSymbol" w:hAnsi="StarSymbol" w:hint="default"/>
    </w:rPr>
  </w:style>
  <w:style w:type="character" w:customStyle="1" w:styleId="WW-WW8Num3z01111111111111111111111111111111111">
    <w:name w:val="WW-WW8Num3z01111111111111111111111111111111111"/>
    <w:uiPriority w:val="99"/>
    <w:rsid w:val="00D45139"/>
    <w:rPr>
      <w:rFonts w:ascii="Symbol" w:hAnsi="Symbol" w:hint="default"/>
    </w:rPr>
  </w:style>
  <w:style w:type="character" w:customStyle="1" w:styleId="WW-WW8Num4z01111111111111111111111111111111111">
    <w:name w:val="WW-WW8Num4z01111111111111111111111111111111111"/>
    <w:uiPriority w:val="99"/>
    <w:rsid w:val="00D45139"/>
    <w:rPr>
      <w:rFonts w:ascii="Wingdings" w:hAnsi="Wingdings" w:hint="default"/>
    </w:rPr>
  </w:style>
  <w:style w:type="character" w:customStyle="1" w:styleId="WW-WW8Num5z01111111111111111111111111111111111">
    <w:name w:val="WW-WW8Num5z01111111111111111111111111111111111"/>
    <w:uiPriority w:val="99"/>
    <w:rsid w:val="00D45139"/>
    <w:rPr>
      <w:rFonts w:ascii="Times New Roman" w:hAnsi="Times New Roman" w:cs="Times New Roman" w:hint="default"/>
    </w:rPr>
  </w:style>
  <w:style w:type="character" w:customStyle="1" w:styleId="WW-WW8Num5z1111111111111111111111111111111111">
    <w:name w:val="WW-WW8Num5z1111111111111111111111111111111111"/>
    <w:uiPriority w:val="99"/>
    <w:rsid w:val="00D45139"/>
    <w:rPr>
      <w:rFonts w:ascii="Wingdings" w:hAnsi="Wingdings" w:hint="default"/>
    </w:rPr>
  </w:style>
  <w:style w:type="character" w:customStyle="1" w:styleId="WW-WW8Num5z3111111111111111111111111111111111">
    <w:name w:val="WW-WW8Num5z3111111111111111111111111111111111"/>
    <w:uiPriority w:val="99"/>
    <w:rsid w:val="00D45139"/>
    <w:rPr>
      <w:rFonts w:ascii="Symbol" w:hAnsi="Symbol" w:hint="default"/>
    </w:rPr>
  </w:style>
  <w:style w:type="character" w:customStyle="1" w:styleId="WW-WW8Num5z4111111111111111111111111111111111">
    <w:name w:val="WW-WW8Num5z4111111111111111111111111111111111"/>
    <w:uiPriority w:val="99"/>
    <w:rsid w:val="00D45139"/>
    <w:rPr>
      <w:rFonts w:ascii="Courier New" w:hAnsi="Courier New" w:cs="Courier New" w:hint="default"/>
    </w:rPr>
  </w:style>
  <w:style w:type="character" w:customStyle="1" w:styleId="WW-WW8Num6z0111111111111111111111111111111111">
    <w:name w:val="WW-WW8Num6z0111111111111111111111111111111111"/>
    <w:uiPriority w:val="99"/>
    <w:rsid w:val="00D45139"/>
    <w:rPr>
      <w:rFonts w:ascii="StarSymbol" w:hAnsi="StarSymbol" w:hint="default"/>
      <w:sz w:val="18"/>
    </w:rPr>
  </w:style>
  <w:style w:type="character" w:customStyle="1" w:styleId="WW-Absatz-Standardschriftart11111111111111111111111111111111">
    <w:name w:val="WW-Absatz-Standardschriftart11111111111111111111111111111111"/>
    <w:uiPriority w:val="99"/>
    <w:rsid w:val="00D45139"/>
  </w:style>
  <w:style w:type="character" w:customStyle="1" w:styleId="WW-WW8Num1z0111111111111111111111111111111111111">
    <w:name w:val="WW-WW8Num1z0111111111111111111111111111111111111"/>
    <w:uiPriority w:val="99"/>
    <w:rsid w:val="00D45139"/>
    <w:rPr>
      <w:rFonts w:ascii="Wingdings" w:hAnsi="Wingdings" w:hint="default"/>
    </w:rPr>
  </w:style>
  <w:style w:type="character" w:customStyle="1" w:styleId="WW-WW8Num2z011111111111111111111111111111111111">
    <w:name w:val="WW-WW8Num2z011111111111111111111111111111111111"/>
    <w:uiPriority w:val="99"/>
    <w:rsid w:val="00D45139"/>
    <w:rPr>
      <w:rFonts w:ascii="StarSymbol" w:hAnsi="StarSymbol" w:hint="default"/>
    </w:rPr>
  </w:style>
  <w:style w:type="character" w:customStyle="1" w:styleId="WW-WW8Num3z011111111111111111111111111111111111">
    <w:name w:val="WW-WW8Num3z011111111111111111111111111111111111"/>
    <w:uiPriority w:val="99"/>
    <w:rsid w:val="00D45139"/>
    <w:rPr>
      <w:rFonts w:ascii="Symbol" w:hAnsi="Symbol" w:hint="default"/>
    </w:rPr>
  </w:style>
  <w:style w:type="character" w:customStyle="1" w:styleId="WW-WW8Num4z011111111111111111111111111111111111">
    <w:name w:val="WW-WW8Num4z011111111111111111111111111111111111"/>
    <w:uiPriority w:val="99"/>
    <w:rsid w:val="00D45139"/>
    <w:rPr>
      <w:rFonts w:ascii="Wingdings" w:hAnsi="Wingdings" w:hint="default"/>
    </w:rPr>
  </w:style>
  <w:style w:type="character" w:customStyle="1" w:styleId="WW-WW8Num5z011111111111111111111111111111111111">
    <w:name w:val="WW-WW8Num5z011111111111111111111111111111111111"/>
    <w:uiPriority w:val="99"/>
    <w:rsid w:val="00D45139"/>
    <w:rPr>
      <w:rFonts w:ascii="Times New Roman" w:hAnsi="Times New Roman" w:cs="Times New Roman" w:hint="default"/>
    </w:rPr>
  </w:style>
  <w:style w:type="character" w:customStyle="1" w:styleId="WW-WW8Num5z11111111111111111111111111111111111">
    <w:name w:val="WW-WW8Num5z11111111111111111111111111111111111"/>
    <w:uiPriority w:val="99"/>
    <w:rsid w:val="00D45139"/>
    <w:rPr>
      <w:rFonts w:ascii="Wingdings" w:hAnsi="Wingdings" w:hint="default"/>
    </w:rPr>
  </w:style>
  <w:style w:type="character" w:customStyle="1" w:styleId="WW-WW8Num5z31111111111111111111111111111111111">
    <w:name w:val="WW-WW8Num5z31111111111111111111111111111111111"/>
    <w:uiPriority w:val="99"/>
    <w:rsid w:val="00D45139"/>
    <w:rPr>
      <w:rFonts w:ascii="Symbol" w:hAnsi="Symbol" w:hint="default"/>
    </w:rPr>
  </w:style>
  <w:style w:type="character" w:customStyle="1" w:styleId="WW-WW8Num5z41111111111111111111111111111111111">
    <w:name w:val="WW-WW8Num5z41111111111111111111111111111111111"/>
    <w:uiPriority w:val="99"/>
    <w:rsid w:val="00D45139"/>
    <w:rPr>
      <w:rFonts w:ascii="Courier New" w:hAnsi="Courier New" w:cs="Courier New" w:hint="default"/>
    </w:rPr>
  </w:style>
  <w:style w:type="character" w:customStyle="1" w:styleId="WW-WW8Num6z01111111111111111111111111111111111">
    <w:name w:val="WW-WW8Num6z01111111111111111111111111111111111"/>
    <w:uiPriority w:val="99"/>
    <w:rsid w:val="00D45139"/>
    <w:rPr>
      <w:rFonts w:ascii="StarSymbol" w:hAnsi="StarSymbol" w:hint="default"/>
      <w:sz w:val="18"/>
    </w:rPr>
  </w:style>
  <w:style w:type="character" w:customStyle="1" w:styleId="WW-Absatz-Standardschriftart111111111111111111111111111111111">
    <w:name w:val="WW-Absatz-Standardschriftart111111111111111111111111111111111"/>
    <w:uiPriority w:val="99"/>
    <w:rsid w:val="00D45139"/>
  </w:style>
  <w:style w:type="character" w:customStyle="1" w:styleId="WW-WW8Num1z01111111111111111111111111111111111111">
    <w:name w:val="WW-WW8Num1z01111111111111111111111111111111111111"/>
    <w:uiPriority w:val="99"/>
    <w:rsid w:val="00D45139"/>
    <w:rPr>
      <w:rFonts w:ascii="Wingdings" w:hAnsi="Wingdings" w:hint="default"/>
    </w:rPr>
  </w:style>
  <w:style w:type="character" w:customStyle="1" w:styleId="WW-WW8Num2z0111111111111111111111111111111111111">
    <w:name w:val="WW-WW8Num2z0111111111111111111111111111111111111"/>
    <w:uiPriority w:val="99"/>
    <w:rsid w:val="00D45139"/>
    <w:rPr>
      <w:rFonts w:ascii="StarSymbol" w:hAnsi="StarSymbol" w:hint="default"/>
    </w:rPr>
  </w:style>
  <w:style w:type="character" w:customStyle="1" w:styleId="WW-WW8Num3z0111111111111111111111111111111111111">
    <w:name w:val="WW-WW8Num3z0111111111111111111111111111111111111"/>
    <w:uiPriority w:val="99"/>
    <w:rsid w:val="00D45139"/>
    <w:rPr>
      <w:rFonts w:ascii="Symbol" w:hAnsi="Symbol" w:hint="default"/>
    </w:rPr>
  </w:style>
  <w:style w:type="character" w:customStyle="1" w:styleId="WW-WW8Num4z0111111111111111111111111111111111111">
    <w:name w:val="WW-WW8Num4z0111111111111111111111111111111111111"/>
    <w:uiPriority w:val="99"/>
    <w:rsid w:val="00D45139"/>
    <w:rPr>
      <w:rFonts w:ascii="Wingdings" w:hAnsi="Wingdings" w:hint="default"/>
    </w:rPr>
  </w:style>
  <w:style w:type="character" w:customStyle="1" w:styleId="WW-WW8Num5z0111111111111111111111111111111111111">
    <w:name w:val="WW-WW8Num5z0111111111111111111111111111111111111"/>
    <w:uiPriority w:val="99"/>
    <w:rsid w:val="00D45139"/>
    <w:rPr>
      <w:rFonts w:ascii="Times New Roman" w:hAnsi="Times New Roman" w:cs="Times New Roman" w:hint="default"/>
    </w:rPr>
  </w:style>
  <w:style w:type="character" w:customStyle="1" w:styleId="WW-WW8Num5z111111111111111111111111111111111111">
    <w:name w:val="WW-WW8Num5z111111111111111111111111111111111111"/>
    <w:uiPriority w:val="99"/>
    <w:rsid w:val="00D45139"/>
    <w:rPr>
      <w:rFonts w:ascii="Wingdings" w:hAnsi="Wingdings" w:hint="default"/>
    </w:rPr>
  </w:style>
  <w:style w:type="character" w:customStyle="1" w:styleId="WW-WW8Num5z311111111111111111111111111111111111">
    <w:name w:val="WW-WW8Num5z311111111111111111111111111111111111"/>
    <w:uiPriority w:val="99"/>
    <w:rsid w:val="00D45139"/>
    <w:rPr>
      <w:rFonts w:ascii="Symbol" w:hAnsi="Symbol" w:hint="default"/>
    </w:rPr>
  </w:style>
  <w:style w:type="character" w:customStyle="1" w:styleId="WW-WW8Num5z411111111111111111111111111111111111">
    <w:name w:val="WW-WW8Num5z411111111111111111111111111111111111"/>
    <w:uiPriority w:val="99"/>
    <w:rsid w:val="00D45139"/>
    <w:rPr>
      <w:rFonts w:ascii="Courier New" w:hAnsi="Courier New" w:cs="Courier New" w:hint="default"/>
    </w:rPr>
  </w:style>
  <w:style w:type="character" w:customStyle="1" w:styleId="WW-WW8Num6z011111111111111111111111111111111111">
    <w:name w:val="WW-WW8Num6z011111111111111111111111111111111111"/>
    <w:uiPriority w:val="99"/>
    <w:rsid w:val="00D45139"/>
    <w:rPr>
      <w:rFonts w:ascii="StarSymbol" w:hAnsi="StarSymbol" w:hint="default"/>
      <w:sz w:val="18"/>
    </w:rPr>
  </w:style>
  <w:style w:type="character" w:customStyle="1" w:styleId="WW-Absatz-Standardschriftart1111111111111111111111111111111111">
    <w:name w:val="WW-Absatz-Standardschriftart1111111111111111111111111111111111"/>
    <w:uiPriority w:val="99"/>
    <w:rsid w:val="00D45139"/>
  </w:style>
  <w:style w:type="character" w:customStyle="1" w:styleId="WW-WW8Num1z011111111111111111111111111111111111111">
    <w:name w:val="WW-WW8Num1z011111111111111111111111111111111111111"/>
    <w:uiPriority w:val="99"/>
    <w:rsid w:val="00D45139"/>
    <w:rPr>
      <w:rFonts w:ascii="Wingdings" w:hAnsi="Wingdings" w:hint="default"/>
    </w:rPr>
  </w:style>
  <w:style w:type="character" w:customStyle="1" w:styleId="WW-WW8Num2z01111111111111111111111111111111111111">
    <w:name w:val="WW-WW8Num2z01111111111111111111111111111111111111"/>
    <w:uiPriority w:val="99"/>
    <w:rsid w:val="00D45139"/>
    <w:rPr>
      <w:rFonts w:ascii="StarSymbol" w:hAnsi="StarSymbol" w:hint="default"/>
    </w:rPr>
  </w:style>
  <w:style w:type="character" w:customStyle="1" w:styleId="WW-WW8Num3z01111111111111111111111111111111111111">
    <w:name w:val="WW-WW8Num3z01111111111111111111111111111111111111"/>
    <w:uiPriority w:val="99"/>
    <w:rsid w:val="00D45139"/>
    <w:rPr>
      <w:rFonts w:ascii="Symbol" w:hAnsi="Symbol" w:hint="default"/>
    </w:rPr>
  </w:style>
  <w:style w:type="character" w:customStyle="1" w:styleId="WW-WW8Num4z01111111111111111111111111111111111111">
    <w:name w:val="WW-WW8Num4z01111111111111111111111111111111111111"/>
    <w:uiPriority w:val="99"/>
    <w:rsid w:val="00D45139"/>
    <w:rPr>
      <w:rFonts w:ascii="Wingdings" w:hAnsi="Wingdings" w:hint="default"/>
    </w:rPr>
  </w:style>
  <w:style w:type="character" w:customStyle="1" w:styleId="WW-WW8Num5z01111111111111111111111111111111111111">
    <w:name w:val="WW-WW8Num5z01111111111111111111111111111111111111"/>
    <w:uiPriority w:val="99"/>
    <w:rsid w:val="00D45139"/>
    <w:rPr>
      <w:rFonts w:ascii="Symbol" w:hAnsi="Symbol" w:hint="default"/>
    </w:rPr>
  </w:style>
  <w:style w:type="character" w:customStyle="1" w:styleId="WW-WW8Num5z1111111111111111111111111111111111111">
    <w:name w:val="WW-WW8Num5z1111111111111111111111111111111111111"/>
    <w:uiPriority w:val="99"/>
    <w:rsid w:val="00D45139"/>
    <w:rPr>
      <w:rFonts w:ascii="Wingdings" w:hAnsi="Wingdings" w:hint="default"/>
    </w:rPr>
  </w:style>
  <w:style w:type="character" w:customStyle="1" w:styleId="WW-WW8Num5z3111111111111111111111111111111111111">
    <w:name w:val="WW-WW8Num5z3111111111111111111111111111111111111"/>
    <w:uiPriority w:val="99"/>
    <w:rsid w:val="00D45139"/>
    <w:rPr>
      <w:rFonts w:ascii="Symbol" w:hAnsi="Symbol" w:hint="default"/>
      <w:color w:val="auto"/>
    </w:rPr>
  </w:style>
  <w:style w:type="character" w:customStyle="1" w:styleId="WW-WW8Num5z4111111111111111111111111111111111111">
    <w:name w:val="WW-WW8Num5z4111111111111111111111111111111111111"/>
    <w:uiPriority w:val="99"/>
    <w:rsid w:val="00D45139"/>
    <w:rPr>
      <w:rFonts w:ascii="Courier New" w:hAnsi="Courier New" w:cs="Courier New" w:hint="default"/>
    </w:rPr>
  </w:style>
  <w:style w:type="character" w:customStyle="1" w:styleId="WW-WW8Num6z0111111111111111111111111111111111111">
    <w:name w:val="WW-WW8Num6z0111111111111111111111111111111111111"/>
    <w:uiPriority w:val="99"/>
    <w:rsid w:val="00D45139"/>
    <w:rPr>
      <w:rFonts w:ascii="Times New Roman" w:hAnsi="Times New Roman" w:cs="Times New Roman" w:hint="default"/>
    </w:rPr>
  </w:style>
  <w:style w:type="character" w:customStyle="1" w:styleId="WW8Num6z1">
    <w:name w:val="WW8Num6z1"/>
    <w:uiPriority w:val="99"/>
    <w:rsid w:val="00D45139"/>
    <w:rPr>
      <w:rFonts w:ascii="Wingdings" w:hAnsi="Wingdings" w:hint="default"/>
    </w:rPr>
  </w:style>
  <w:style w:type="character" w:customStyle="1" w:styleId="WW8Num6z3">
    <w:name w:val="WW8Num6z3"/>
    <w:uiPriority w:val="99"/>
    <w:rsid w:val="00D45139"/>
    <w:rPr>
      <w:rFonts w:ascii="Symbol" w:hAnsi="Symbol" w:hint="default"/>
    </w:rPr>
  </w:style>
  <w:style w:type="character" w:customStyle="1" w:styleId="WW8Num6z4">
    <w:name w:val="WW8Num6z4"/>
    <w:uiPriority w:val="99"/>
    <w:rsid w:val="00D45139"/>
    <w:rPr>
      <w:rFonts w:ascii="Courier New" w:hAnsi="Courier New" w:cs="Courier New" w:hint="default"/>
    </w:rPr>
  </w:style>
  <w:style w:type="character" w:customStyle="1" w:styleId="WW-WW8Num7z011111111111111111111111111">
    <w:name w:val="WW-WW8Num7z011111111111111111111111111"/>
    <w:uiPriority w:val="99"/>
    <w:rsid w:val="00D45139"/>
    <w:rPr>
      <w:rFonts w:ascii="Wingdings" w:hAnsi="Wingdings" w:hint="default"/>
    </w:rPr>
  </w:style>
  <w:style w:type="character" w:customStyle="1" w:styleId="WW-WW8Num8z011111111111111111111111111">
    <w:name w:val="WW-WW8Num8z011111111111111111111111111"/>
    <w:uiPriority w:val="99"/>
    <w:rsid w:val="00D45139"/>
    <w:rPr>
      <w:rFonts w:ascii="Symbol" w:hAnsi="Symbol" w:hint="default"/>
    </w:rPr>
  </w:style>
  <w:style w:type="character" w:customStyle="1" w:styleId="WW-WW8Num9z01111111111111111">
    <w:name w:val="WW-WW8Num9z01111111111111111"/>
    <w:uiPriority w:val="99"/>
    <w:rsid w:val="00D45139"/>
    <w:rPr>
      <w:rFonts w:ascii="Symbol" w:hAnsi="Symbol" w:hint="default"/>
    </w:rPr>
  </w:style>
  <w:style w:type="character" w:customStyle="1" w:styleId="WW-WW8Num10z0111111111111">
    <w:name w:val="WW-WW8Num10z0111111111111"/>
    <w:uiPriority w:val="99"/>
    <w:rsid w:val="00D45139"/>
    <w:rPr>
      <w:rFonts w:ascii="StarSymbol" w:hAnsi="StarSymbol" w:hint="default"/>
      <w:sz w:val="18"/>
    </w:rPr>
  </w:style>
  <w:style w:type="character" w:customStyle="1" w:styleId="WW-Absatz-Standardschriftart11111111111111111111111111111111111">
    <w:name w:val="WW-Absatz-Standardschriftart11111111111111111111111111111111111"/>
    <w:uiPriority w:val="99"/>
    <w:rsid w:val="00D45139"/>
  </w:style>
  <w:style w:type="character" w:customStyle="1" w:styleId="WW-WW8Num1z0111111111111111111111111111111111111111">
    <w:name w:val="WW-WW8Num1z0111111111111111111111111111111111111111"/>
    <w:uiPriority w:val="99"/>
    <w:rsid w:val="00D45139"/>
    <w:rPr>
      <w:rFonts w:ascii="Wingdings" w:hAnsi="Wingdings" w:hint="default"/>
    </w:rPr>
  </w:style>
  <w:style w:type="character" w:customStyle="1" w:styleId="WW-WW8Num2z011111111111111111111111111111111111111">
    <w:name w:val="WW-WW8Num2z011111111111111111111111111111111111111"/>
    <w:uiPriority w:val="99"/>
    <w:rsid w:val="00D45139"/>
    <w:rPr>
      <w:rFonts w:ascii="StarSymbol" w:hAnsi="StarSymbol" w:hint="default"/>
    </w:rPr>
  </w:style>
  <w:style w:type="character" w:customStyle="1" w:styleId="WW-WW8Num3z011111111111111111111111111111111111111">
    <w:name w:val="WW-WW8Num3z011111111111111111111111111111111111111"/>
    <w:uiPriority w:val="99"/>
    <w:rsid w:val="00D45139"/>
    <w:rPr>
      <w:rFonts w:ascii="Symbol" w:hAnsi="Symbol" w:hint="default"/>
    </w:rPr>
  </w:style>
  <w:style w:type="character" w:customStyle="1" w:styleId="WW-WW8Num4z011111111111111111111111111111111111111">
    <w:name w:val="WW-WW8Num4z011111111111111111111111111111111111111"/>
    <w:uiPriority w:val="99"/>
    <w:rsid w:val="00D45139"/>
    <w:rPr>
      <w:rFonts w:ascii="Wingdings" w:hAnsi="Wingdings" w:hint="default"/>
    </w:rPr>
  </w:style>
  <w:style w:type="character" w:customStyle="1" w:styleId="WW-WW8Num5z011111111111111111111111111111111111111">
    <w:name w:val="WW-WW8Num5z011111111111111111111111111111111111111"/>
    <w:uiPriority w:val="99"/>
    <w:rsid w:val="00D45139"/>
    <w:rPr>
      <w:rFonts w:ascii="Symbol" w:hAnsi="Symbol" w:hint="default"/>
    </w:rPr>
  </w:style>
  <w:style w:type="character" w:customStyle="1" w:styleId="WW-WW8Num5z11111111111111111111111111111111111111">
    <w:name w:val="WW-WW8Num5z11111111111111111111111111111111111111"/>
    <w:uiPriority w:val="99"/>
    <w:rsid w:val="00D45139"/>
    <w:rPr>
      <w:rFonts w:ascii="Wingdings" w:hAnsi="Wingdings" w:hint="default"/>
    </w:rPr>
  </w:style>
  <w:style w:type="character" w:customStyle="1" w:styleId="WW-WW8Num5z31111111111111111111111111111111111111">
    <w:name w:val="WW-WW8Num5z31111111111111111111111111111111111111"/>
    <w:uiPriority w:val="99"/>
    <w:rsid w:val="00D45139"/>
    <w:rPr>
      <w:rFonts w:ascii="Symbol" w:hAnsi="Symbol" w:hint="default"/>
      <w:color w:val="auto"/>
    </w:rPr>
  </w:style>
  <w:style w:type="character" w:customStyle="1" w:styleId="WW-WW8Num5z41111111111111111111111111111111111111">
    <w:name w:val="WW-WW8Num5z41111111111111111111111111111111111111"/>
    <w:uiPriority w:val="99"/>
    <w:rsid w:val="00D45139"/>
    <w:rPr>
      <w:rFonts w:ascii="Courier New" w:hAnsi="Courier New" w:cs="Courier New" w:hint="default"/>
    </w:rPr>
  </w:style>
  <w:style w:type="character" w:customStyle="1" w:styleId="WW-WW8Num6z01111111111111111111111111111111111111">
    <w:name w:val="WW-WW8Num6z01111111111111111111111111111111111111"/>
    <w:uiPriority w:val="99"/>
    <w:rsid w:val="00D45139"/>
    <w:rPr>
      <w:rFonts w:ascii="Times New Roman" w:hAnsi="Times New Roman" w:cs="Times New Roman" w:hint="default"/>
    </w:rPr>
  </w:style>
  <w:style w:type="character" w:customStyle="1" w:styleId="WW-WW8Num6z1">
    <w:name w:val="WW-WW8Num6z1"/>
    <w:uiPriority w:val="99"/>
    <w:rsid w:val="00D45139"/>
    <w:rPr>
      <w:rFonts w:ascii="Wingdings" w:hAnsi="Wingdings" w:hint="default"/>
    </w:rPr>
  </w:style>
  <w:style w:type="character" w:customStyle="1" w:styleId="WW-WW8Num6z3">
    <w:name w:val="WW-WW8Num6z3"/>
    <w:uiPriority w:val="99"/>
    <w:rsid w:val="00D45139"/>
    <w:rPr>
      <w:rFonts w:ascii="Symbol" w:hAnsi="Symbol" w:hint="default"/>
    </w:rPr>
  </w:style>
  <w:style w:type="character" w:customStyle="1" w:styleId="WW-WW8Num6z4">
    <w:name w:val="WW-WW8Num6z4"/>
    <w:uiPriority w:val="99"/>
    <w:rsid w:val="00D45139"/>
    <w:rPr>
      <w:rFonts w:ascii="Courier New" w:hAnsi="Courier New" w:cs="Courier New" w:hint="default"/>
    </w:rPr>
  </w:style>
  <w:style w:type="character" w:customStyle="1" w:styleId="WW-WW8Num7z0111111111111111111111111111">
    <w:name w:val="WW-WW8Num7z0111111111111111111111111111"/>
    <w:uiPriority w:val="99"/>
    <w:rsid w:val="00D45139"/>
    <w:rPr>
      <w:rFonts w:ascii="Wingdings" w:hAnsi="Wingdings" w:hint="default"/>
    </w:rPr>
  </w:style>
  <w:style w:type="character" w:customStyle="1" w:styleId="WW-WW8Num8z0111111111111111111111111111">
    <w:name w:val="WW-WW8Num8z0111111111111111111111111111"/>
    <w:uiPriority w:val="99"/>
    <w:rsid w:val="00D45139"/>
    <w:rPr>
      <w:rFonts w:ascii="Symbol" w:hAnsi="Symbol" w:hint="default"/>
    </w:rPr>
  </w:style>
  <w:style w:type="character" w:customStyle="1" w:styleId="WW-WW8Num9z011111111111111111">
    <w:name w:val="WW-WW8Num9z011111111111111111"/>
    <w:uiPriority w:val="99"/>
    <w:rsid w:val="00D45139"/>
    <w:rPr>
      <w:rFonts w:ascii="Symbol" w:hAnsi="Symbol" w:hint="default"/>
    </w:rPr>
  </w:style>
  <w:style w:type="character" w:customStyle="1" w:styleId="WW-WW8Num10z01111111111111">
    <w:name w:val="WW-WW8Num10z01111111111111"/>
    <w:uiPriority w:val="99"/>
    <w:rsid w:val="00D45139"/>
    <w:rPr>
      <w:rFonts w:ascii="StarSymbol" w:hAnsi="StarSymbol" w:hint="default"/>
      <w:sz w:val="18"/>
    </w:rPr>
  </w:style>
  <w:style w:type="character" w:customStyle="1" w:styleId="WW-Absatz-Standardschriftart111111111111111111111111111111111111">
    <w:name w:val="WW-Absatz-Standardschriftart111111111111111111111111111111111111"/>
    <w:uiPriority w:val="99"/>
    <w:rsid w:val="00D45139"/>
  </w:style>
  <w:style w:type="character" w:customStyle="1" w:styleId="WW-WW8Num1z01111111111111111111111111111111111111111">
    <w:name w:val="WW-WW8Num1z01111111111111111111111111111111111111111"/>
    <w:uiPriority w:val="99"/>
    <w:rsid w:val="00D45139"/>
    <w:rPr>
      <w:rFonts w:ascii="Wingdings" w:hAnsi="Wingdings" w:hint="default"/>
    </w:rPr>
  </w:style>
  <w:style w:type="character" w:customStyle="1" w:styleId="WW-WW8Num2z0111111111111111111111111111111111111111">
    <w:name w:val="WW-WW8Num2z0111111111111111111111111111111111111111"/>
    <w:uiPriority w:val="99"/>
    <w:rsid w:val="00D45139"/>
    <w:rPr>
      <w:rFonts w:ascii="StarSymbol" w:hAnsi="StarSymbol" w:hint="default"/>
    </w:rPr>
  </w:style>
  <w:style w:type="character" w:customStyle="1" w:styleId="WW-WW8Num3z0111111111111111111111111111111111111111">
    <w:name w:val="WW-WW8Num3z0111111111111111111111111111111111111111"/>
    <w:uiPriority w:val="99"/>
    <w:rsid w:val="00D45139"/>
    <w:rPr>
      <w:rFonts w:ascii="Symbol" w:hAnsi="Symbol" w:hint="default"/>
    </w:rPr>
  </w:style>
  <w:style w:type="character" w:customStyle="1" w:styleId="WW-WW8Num4z0111111111111111111111111111111111111111">
    <w:name w:val="WW-WW8Num4z0111111111111111111111111111111111111111"/>
    <w:uiPriority w:val="99"/>
    <w:rsid w:val="00D45139"/>
    <w:rPr>
      <w:rFonts w:ascii="Wingdings" w:hAnsi="Wingdings" w:hint="default"/>
    </w:rPr>
  </w:style>
  <w:style w:type="character" w:customStyle="1" w:styleId="WW-WW8Num5z0111111111111111111111111111111111111111">
    <w:name w:val="WW-WW8Num5z0111111111111111111111111111111111111111"/>
    <w:uiPriority w:val="99"/>
    <w:rsid w:val="00D45139"/>
    <w:rPr>
      <w:rFonts w:ascii="Symbol" w:hAnsi="Symbol" w:hint="default"/>
    </w:rPr>
  </w:style>
  <w:style w:type="character" w:customStyle="1" w:styleId="WW-WW8Num5z111111111111111111111111111111111111111">
    <w:name w:val="WW-WW8Num5z111111111111111111111111111111111111111"/>
    <w:uiPriority w:val="99"/>
    <w:rsid w:val="00D45139"/>
    <w:rPr>
      <w:rFonts w:ascii="Wingdings" w:hAnsi="Wingdings" w:hint="default"/>
    </w:rPr>
  </w:style>
  <w:style w:type="character" w:customStyle="1" w:styleId="WW-WW8Num5z311111111111111111111111111111111111111">
    <w:name w:val="WW-WW8Num5z311111111111111111111111111111111111111"/>
    <w:uiPriority w:val="99"/>
    <w:rsid w:val="00D45139"/>
    <w:rPr>
      <w:rFonts w:ascii="Symbol" w:hAnsi="Symbol" w:hint="default"/>
      <w:color w:val="auto"/>
    </w:rPr>
  </w:style>
  <w:style w:type="character" w:customStyle="1" w:styleId="WW-WW8Num5z411111111111111111111111111111111111111">
    <w:name w:val="WW-WW8Num5z411111111111111111111111111111111111111"/>
    <w:uiPriority w:val="99"/>
    <w:rsid w:val="00D45139"/>
    <w:rPr>
      <w:rFonts w:ascii="Courier New" w:hAnsi="Courier New" w:cs="Courier New" w:hint="default"/>
    </w:rPr>
  </w:style>
  <w:style w:type="character" w:customStyle="1" w:styleId="WW-WW8Num6z011111111111111111111111111111111111111">
    <w:name w:val="WW-WW8Num6z011111111111111111111111111111111111111"/>
    <w:uiPriority w:val="99"/>
    <w:rsid w:val="00D45139"/>
    <w:rPr>
      <w:rFonts w:ascii="Times New Roman" w:hAnsi="Times New Roman" w:cs="Times New Roman" w:hint="default"/>
    </w:rPr>
  </w:style>
  <w:style w:type="character" w:customStyle="1" w:styleId="WW-WW8Num6z11">
    <w:name w:val="WW-WW8Num6z11"/>
    <w:uiPriority w:val="99"/>
    <w:rsid w:val="00D45139"/>
    <w:rPr>
      <w:rFonts w:ascii="Wingdings" w:hAnsi="Wingdings" w:hint="default"/>
    </w:rPr>
  </w:style>
  <w:style w:type="character" w:customStyle="1" w:styleId="WW-WW8Num6z31">
    <w:name w:val="WW-WW8Num6z31"/>
    <w:uiPriority w:val="99"/>
    <w:rsid w:val="00D45139"/>
    <w:rPr>
      <w:rFonts w:ascii="Symbol" w:hAnsi="Symbol" w:hint="default"/>
    </w:rPr>
  </w:style>
  <w:style w:type="character" w:customStyle="1" w:styleId="WW-WW8Num6z41">
    <w:name w:val="WW-WW8Num6z41"/>
    <w:uiPriority w:val="99"/>
    <w:rsid w:val="00D45139"/>
    <w:rPr>
      <w:rFonts w:ascii="Courier New" w:hAnsi="Courier New" w:cs="Courier New" w:hint="default"/>
    </w:rPr>
  </w:style>
  <w:style w:type="character" w:customStyle="1" w:styleId="WW-WW8Num7z01111111111111111111111111111">
    <w:name w:val="WW-WW8Num7z01111111111111111111111111111"/>
    <w:uiPriority w:val="99"/>
    <w:rsid w:val="00D45139"/>
    <w:rPr>
      <w:rFonts w:ascii="Wingdings" w:hAnsi="Wingdings" w:hint="default"/>
    </w:rPr>
  </w:style>
  <w:style w:type="character" w:customStyle="1" w:styleId="WW-WW8Num8z01111111111111111111111111111">
    <w:name w:val="WW-WW8Num8z01111111111111111111111111111"/>
    <w:uiPriority w:val="99"/>
    <w:rsid w:val="00D45139"/>
    <w:rPr>
      <w:rFonts w:ascii="Symbol" w:hAnsi="Symbol" w:hint="default"/>
    </w:rPr>
  </w:style>
  <w:style w:type="character" w:customStyle="1" w:styleId="WW-WW8Num9z0111111111111111111">
    <w:name w:val="WW-WW8Num9z0111111111111111111"/>
    <w:uiPriority w:val="99"/>
    <w:rsid w:val="00D45139"/>
    <w:rPr>
      <w:rFonts w:ascii="Symbol" w:hAnsi="Symbol" w:hint="default"/>
    </w:rPr>
  </w:style>
  <w:style w:type="character" w:customStyle="1" w:styleId="WW-WW8Num10z011111111111111">
    <w:name w:val="WW-WW8Num10z011111111111111"/>
    <w:uiPriority w:val="99"/>
    <w:rsid w:val="00D45139"/>
    <w:rPr>
      <w:rFonts w:ascii="StarSymbol" w:hAnsi="StarSymbol" w:hint="default"/>
      <w:sz w:val="18"/>
    </w:rPr>
  </w:style>
  <w:style w:type="character" w:customStyle="1" w:styleId="WW-Absatz-Standardschriftart1111111111111111111111111111111111111">
    <w:name w:val="WW-Absatz-Standardschriftart1111111111111111111111111111111111111"/>
    <w:uiPriority w:val="99"/>
    <w:rsid w:val="00D45139"/>
  </w:style>
  <w:style w:type="character" w:customStyle="1" w:styleId="WW-WW8Num1z011111111111111111111111111111111111111111">
    <w:name w:val="WW-WW8Num1z011111111111111111111111111111111111111111"/>
    <w:uiPriority w:val="99"/>
    <w:rsid w:val="00D45139"/>
    <w:rPr>
      <w:rFonts w:ascii="Wingdings" w:hAnsi="Wingdings" w:hint="default"/>
    </w:rPr>
  </w:style>
  <w:style w:type="character" w:customStyle="1" w:styleId="WW-WW8Num2z01111111111111111111111111111111111111111">
    <w:name w:val="WW-WW8Num2z01111111111111111111111111111111111111111"/>
    <w:uiPriority w:val="99"/>
    <w:rsid w:val="00D45139"/>
    <w:rPr>
      <w:rFonts w:ascii="StarSymbol" w:hAnsi="StarSymbol" w:hint="default"/>
    </w:rPr>
  </w:style>
  <w:style w:type="character" w:customStyle="1" w:styleId="WW-WW8Num3z01111111111111111111111111111111111111111">
    <w:name w:val="WW-WW8Num3z01111111111111111111111111111111111111111"/>
    <w:uiPriority w:val="99"/>
    <w:rsid w:val="00D45139"/>
    <w:rPr>
      <w:rFonts w:ascii="Symbol" w:hAnsi="Symbol" w:hint="default"/>
    </w:rPr>
  </w:style>
  <w:style w:type="character" w:customStyle="1" w:styleId="WW-WW8Num4z01111111111111111111111111111111111111111">
    <w:name w:val="WW-WW8Num4z01111111111111111111111111111111111111111"/>
    <w:uiPriority w:val="99"/>
    <w:rsid w:val="00D45139"/>
    <w:rPr>
      <w:rFonts w:ascii="Wingdings" w:hAnsi="Wingdings" w:hint="default"/>
    </w:rPr>
  </w:style>
  <w:style w:type="character" w:customStyle="1" w:styleId="WW-WW8Num5z01111111111111111111111111111111111111111">
    <w:name w:val="WW-WW8Num5z01111111111111111111111111111111111111111"/>
    <w:uiPriority w:val="99"/>
    <w:rsid w:val="00D45139"/>
    <w:rPr>
      <w:rFonts w:ascii="Symbol" w:hAnsi="Symbol" w:hint="default"/>
    </w:rPr>
  </w:style>
  <w:style w:type="character" w:customStyle="1" w:styleId="WW-WW8Num5z1111111111111111111111111111111111111111">
    <w:name w:val="WW-WW8Num5z1111111111111111111111111111111111111111"/>
    <w:uiPriority w:val="99"/>
    <w:rsid w:val="00D45139"/>
    <w:rPr>
      <w:rFonts w:ascii="Wingdings" w:hAnsi="Wingdings" w:hint="default"/>
    </w:rPr>
  </w:style>
  <w:style w:type="character" w:customStyle="1" w:styleId="WW-WW8Num5z3111111111111111111111111111111111111111">
    <w:name w:val="WW-WW8Num5z3111111111111111111111111111111111111111"/>
    <w:uiPriority w:val="99"/>
    <w:rsid w:val="00D45139"/>
    <w:rPr>
      <w:rFonts w:ascii="Symbol" w:hAnsi="Symbol" w:hint="default"/>
      <w:color w:val="auto"/>
    </w:rPr>
  </w:style>
  <w:style w:type="character" w:customStyle="1" w:styleId="WW-WW8Num5z4111111111111111111111111111111111111111">
    <w:name w:val="WW-WW8Num5z4111111111111111111111111111111111111111"/>
    <w:uiPriority w:val="99"/>
    <w:rsid w:val="00D45139"/>
    <w:rPr>
      <w:rFonts w:ascii="Courier New" w:hAnsi="Courier New" w:cs="Courier New" w:hint="default"/>
    </w:rPr>
  </w:style>
  <w:style w:type="character" w:customStyle="1" w:styleId="WW-WW8Num6z0111111111111111111111111111111111111111">
    <w:name w:val="WW-WW8Num6z0111111111111111111111111111111111111111"/>
    <w:uiPriority w:val="99"/>
    <w:rsid w:val="00D45139"/>
    <w:rPr>
      <w:rFonts w:ascii="Times New Roman" w:hAnsi="Times New Roman" w:cs="Times New Roman" w:hint="default"/>
    </w:rPr>
  </w:style>
  <w:style w:type="character" w:customStyle="1" w:styleId="WW-WW8Num6z111">
    <w:name w:val="WW-WW8Num6z111"/>
    <w:uiPriority w:val="99"/>
    <w:rsid w:val="00D45139"/>
    <w:rPr>
      <w:rFonts w:ascii="Wingdings" w:hAnsi="Wingdings" w:hint="default"/>
    </w:rPr>
  </w:style>
  <w:style w:type="character" w:customStyle="1" w:styleId="WW-WW8Num6z311">
    <w:name w:val="WW-WW8Num6z311"/>
    <w:uiPriority w:val="99"/>
    <w:rsid w:val="00D45139"/>
    <w:rPr>
      <w:rFonts w:ascii="Symbol" w:hAnsi="Symbol" w:hint="default"/>
    </w:rPr>
  </w:style>
  <w:style w:type="character" w:customStyle="1" w:styleId="WW-WW8Num6z411">
    <w:name w:val="WW-WW8Num6z411"/>
    <w:uiPriority w:val="99"/>
    <w:rsid w:val="00D45139"/>
    <w:rPr>
      <w:rFonts w:ascii="Courier New" w:hAnsi="Courier New" w:cs="Courier New" w:hint="default"/>
    </w:rPr>
  </w:style>
  <w:style w:type="character" w:customStyle="1" w:styleId="WW-WW8Num7z011111111111111111111111111111">
    <w:name w:val="WW-WW8Num7z011111111111111111111111111111"/>
    <w:uiPriority w:val="99"/>
    <w:rsid w:val="00D45139"/>
    <w:rPr>
      <w:rFonts w:ascii="Wingdings" w:hAnsi="Wingdings" w:hint="default"/>
    </w:rPr>
  </w:style>
  <w:style w:type="character" w:customStyle="1" w:styleId="WW-WW8Num8z011111111111111111111111111111">
    <w:name w:val="WW-WW8Num8z011111111111111111111111111111"/>
    <w:uiPriority w:val="99"/>
    <w:rsid w:val="00D45139"/>
    <w:rPr>
      <w:rFonts w:ascii="Symbol" w:hAnsi="Symbol" w:hint="default"/>
    </w:rPr>
  </w:style>
  <w:style w:type="character" w:customStyle="1" w:styleId="WW-WW8Num9z01111111111111111111">
    <w:name w:val="WW-WW8Num9z01111111111111111111"/>
    <w:uiPriority w:val="99"/>
    <w:rsid w:val="00D45139"/>
    <w:rPr>
      <w:rFonts w:ascii="Symbol" w:hAnsi="Symbol" w:hint="default"/>
    </w:rPr>
  </w:style>
  <w:style w:type="character" w:customStyle="1" w:styleId="WW-WW8Num10z0111111111111111">
    <w:name w:val="WW-WW8Num10z0111111111111111"/>
    <w:uiPriority w:val="99"/>
    <w:rsid w:val="00D45139"/>
    <w:rPr>
      <w:rFonts w:ascii="StarSymbol" w:hAnsi="StarSymbol" w:hint="default"/>
      <w:sz w:val="18"/>
    </w:rPr>
  </w:style>
  <w:style w:type="character" w:customStyle="1" w:styleId="WW-Absatz-Standardschriftart11111111111111111111111111111111111111">
    <w:name w:val="WW-Absatz-Standardschriftart11111111111111111111111111111111111111"/>
    <w:uiPriority w:val="99"/>
    <w:rsid w:val="00D45139"/>
  </w:style>
  <w:style w:type="character" w:customStyle="1" w:styleId="WW-WW8Num1z0111111111111111111111111111111111111111111">
    <w:name w:val="WW-WW8Num1z0111111111111111111111111111111111111111111"/>
    <w:uiPriority w:val="99"/>
    <w:rsid w:val="00D45139"/>
    <w:rPr>
      <w:rFonts w:ascii="Wingdings" w:hAnsi="Wingdings" w:hint="default"/>
    </w:rPr>
  </w:style>
  <w:style w:type="character" w:customStyle="1" w:styleId="WW-WW8Num2z011111111111111111111111111111111111111111">
    <w:name w:val="WW-WW8Num2z011111111111111111111111111111111111111111"/>
    <w:uiPriority w:val="99"/>
    <w:rsid w:val="00D45139"/>
    <w:rPr>
      <w:rFonts w:ascii="StarSymbol" w:hAnsi="StarSymbol" w:hint="default"/>
    </w:rPr>
  </w:style>
  <w:style w:type="character" w:customStyle="1" w:styleId="WW-WW8Num3z011111111111111111111111111111111111111111">
    <w:name w:val="WW-WW8Num3z011111111111111111111111111111111111111111"/>
    <w:uiPriority w:val="99"/>
    <w:rsid w:val="00D45139"/>
    <w:rPr>
      <w:rFonts w:ascii="Symbol" w:hAnsi="Symbol" w:hint="default"/>
    </w:rPr>
  </w:style>
  <w:style w:type="character" w:customStyle="1" w:styleId="WW-WW8Num4z011111111111111111111111111111111111111111">
    <w:name w:val="WW-WW8Num4z011111111111111111111111111111111111111111"/>
    <w:uiPriority w:val="99"/>
    <w:rsid w:val="00D45139"/>
    <w:rPr>
      <w:rFonts w:ascii="Wingdings" w:hAnsi="Wingdings" w:hint="default"/>
    </w:rPr>
  </w:style>
  <w:style w:type="character" w:customStyle="1" w:styleId="WW-WW8Num5z011111111111111111111111111111111111111111">
    <w:name w:val="WW-WW8Num5z011111111111111111111111111111111111111111"/>
    <w:uiPriority w:val="99"/>
    <w:rsid w:val="00D45139"/>
    <w:rPr>
      <w:rFonts w:ascii="Symbol" w:hAnsi="Symbol" w:hint="default"/>
    </w:rPr>
  </w:style>
  <w:style w:type="character" w:customStyle="1" w:styleId="WW-WW8Num5z11111111111111111111111111111111111111111">
    <w:name w:val="WW-WW8Num5z11111111111111111111111111111111111111111"/>
    <w:uiPriority w:val="99"/>
    <w:rsid w:val="00D45139"/>
    <w:rPr>
      <w:rFonts w:ascii="Wingdings" w:hAnsi="Wingdings" w:hint="default"/>
    </w:rPr>
  </w:style>
  <w:style w:type="character" w:customStyle="1" w:styleId="WW-WW8Num5z31111111111111111111111111111111111111111">
    <w:name w:val="WW-WW8Num5z31111111111111111111111111111111111111111"/>
    <w:uiPriority w:val="99"/>
    <w:rsid w:val="00D45139"/>
    <w:rPr>
      <w:rFonts w:ascii="Symbol" w:hAnsi="Symbol" w:hint="default"/>
      <w:color w:val="auto"/>
    </w:rPr>
  </w:style>
  <w:style w:type="character" w:customStyle="1" w:styleId="WW-WW8Num5z41111111111111111111111111111111111111111">
    <w:name w:val="WW-WW8Num5z41111111111111111111111111111111111111111"/>
    <w:uiPriority w:val="99"/>
    <w:rsid w:val="00D45139"/>
    <w:rPr>
      <w:rFonts w:ascii="Courier New" w:hAnsi="Courier New" w:cs="Courier New" w:hint="default"/>
    </w:rPr>
  </w:style>
  <w:style w:type="character" w:customStyle="1" w:styleId="WW-WW8Num6z01111111111111111111111111111111111111111">
    <w:name w:val="WW-WW8Num6z01111111111111111111111111111111111111111"/>
    <w:uiPriority w:val="99"/>
    <w:rsid w:val="00D45139"/>
    <w:rPr>
      <w:rFonts w:ascii="Times New Roman" w:hAnsi="Times New Roman" w:cs="Times New Roman" w:hint="default"/>
    </w:rPr>
  </w:style>
  <w:style w:type="character" w:customStyle="1" w:styleId="WW-WW8Num6z1111">
    <w:name w:val="WW-WW8Num6z1111"/>
    <w:uiPriority w:val="99"/>
    <w:rsid w:val="00D45139"/>
    <w:rPr>
      <w:rFonts w:ascii="Wingdings" w:hAnsi="Wingdings" w:hint="default"/>
    </w:rPr>
  </w:style>
  <w:style w:type="character" w:customStyle="1" w:styleId="WW-WW8Num6z3111">
    <w:name w:val="WW-WW8Num6z3111"/>
    <w:uiPriority w:val="99"/>
    <w:rsid w:val="00D45139"/>
    <w:rPr>
      <w:rFonts w:ascii="Symbol" w:hAnsi="Symbol" w:hint="default"/>
    </w:rPr>
  </w:style>
  <w:style w:type="character" w:customStyle="1" w:styleId="WW-WW8Num6z4111">
    <w:name w:val="WW-WW8Num6z4111"/>
    <w:uiPriority w:val="99"/>
    <w:rsid w:val="00D45139"/>
    <w:rPr>
      <w:rFonts w:ascii="Courier New" w:hAnsi="Courier New" w:cs="Courier New" w:hint="default"/>
    </w:rPr>
  </w:style>
  <w:style w:type="character" w:customStyle="1" w:styleId="WW-WW8Num7z0111111111111111111111111111111">
    <w:name w:val="WW-WW8Num7z0111111111111111111111111111111"/>
    <w:uiPriority w:val="99"/>
    <w:rsid w:val="00D45139"/>
    <w:rPr>
      <w:rFonts w:ascii="Wingdings" w:hAnsi="Wingdings" w:hint="default"/>
    </w:rPr>
  </w:style>
  <w:style w:type="character" w:customStyle="1" w:styleId="WW-WW8Num8z0111111111111111111111111111111">
    <w:name w:val="WW-WW8Num8z0111111111111111111111111111111"/>
    <w:uiPriority w:val="99"/>
    <w:rsid w:val="00D45139"/>
    <w:rPr>
      <w:rFonts w:ascii="Symbol" w:hAnsi="Symbol" w:hint="default"/>
    </w:rPr>
  </w:style>
  <w:style w:type="character" w:customStyle="1" w:styleId="WW-WW8Num9z011111111111111111111">
    <w:name w:val="WW-WW8Num9z011111111111111111111"/>
    <w:uiPriority w:val="99"/>
    <w:rsid w:val="00D45139"/>
    <w:rPr>
      <w:rFonts w:ascii="Symbol" w:hAnsi="Symbol" w:hint="default"/>
    </w:rPr>
  </w:style>
  <w:style w:type="character" w:customStyle="1" w:styleId="WW-WW8Num10z01111111111111111">
    <w:name w:val="WW-WW8Num10z01111111111111111"/>
    <w:uiPriority w:val="99"/>
    <w:rsid w:val="00D45139"/>
    <w:rPr>
      <w:rFonts w:ascii="StarSymbol" w:hAnsi="StarSymbol" w:hint="default"/>
      <w:sz w:val="18"/>
    </w:rPr>
  </w:style>
  <w:style w:type="character" w:customStyle="1" w:styleId="WW-Absatz-Standardschriftart111111111111111111111111111111111111111">
    <w:name w:val="WW-Absatz-Standardschriftart111111111111111111111111111111111111111"/>
    <w:uiPriority w:val="99"/>
    <w:rsid w:val="00D45139"/>
  </w:style>
  <w:style w:type="character" w:customStyle="1" w:styleId="WW-WW8Num1z01111111111111111111111111111111111111111111">
    <w:name w:val="WW-WW8Num1z01111111111111111111111111111111111111111111"/>
    <w:uiPriority w:val="99"/>
    <w:rsid w:val="00D45139"/>
    <w:rPr>
      <w:rFonts w:ascii="Wingdings" w:hAnsi="Wingdings" w:hint="default"/>
    </w:rPr>
  </w:style>
  <w:style w:type="character" w:customStyle="1" w:styleId="WW-WW8Num2z0111111111111111111111111111111111111111111">
    <w:name w:val="WW-WW8Num2z0111111111111111111111111111111111111111111"/>
    <w:uiPriority w:val="99"/>
    <w:rsid w:val="00D45139"/>
    <w:rPr>
      <w:rFonts w:ascii="StarSymbol" w:hAnsi="StarSymbol" w:hint="default"/>
    </w:rPr>
  </w:style>
  <w:style w:type="character" w:customStyle="1" w:styleId="WW-WW8Num3z0111111111111111111111111111111111111111111">
    <w:name w:val="WW-WW8Num3z0111111111111111111111111111111111111111111"/>
    <w:uiPriority w:val="99"/>
    <w:rsid w:val="00D45139"/>
    <w:rPr>
      <w:rFonts w:ascii="Symbol" w:hAnsi="Symbol" w:hint="default"/>
    </w:rPr>
  </w:style>
  <w:style w:type="character" w:customStyle="1" w:styleId="WW-WW8Num4z0111111111111111111111111111111111111111111">
    <w:name w:val="WW-WW8Num4z0111111111111111111111111111111111111111111"/>
    <w:uiPriority w:val="99"/>
    <w:rsid w:val="00D45139"/>
    <w:rPr>
      <w:rFonts w:ascii="Wingdings" w:hAnsi="Wingdings" w:hint="default"/>
    </w:rPr>
  </w:style>
  <w:style w:type="character" w:customStyle="1" w:styleId="WW-WW8Num5z0111111111111111111111111111111111111111111">
    <w:name w:val="WW-WW8Num5z0111111111111111111111111111111111111111111"/>
    <w:uiPriority w:val="99"/>
    <w:rsid w:val="00D45139"/>
    <w:rPr>
      <w:rFonts w:ascii="Symbol" w:hAnsi="Symbol" w:hint="default"/>
    </w:rPr>
  </w:style>
  <w:style w:type="character" w:customStyle="1" w:styleId="WW-WW8Num5z111111111111111111111111111111111111111111">
    <w:name w:val="WW-WW8Num5z111111111111111111111111111111111111111111"/>
    <w:uiPriority w:val="99"/>
    <w:rsid w:val="00D45139"/>
    <w:rPr>
      <w:rFonts w:ascii="Wingdings" w:hAnsi="Wingdings" w:hint="default"/>
    </w:rPr>
  </w:style>
  <w:style w:type="character" w:customStyle="1" w:styleId="WW-WW8Num5z311111111111111111111111111111111111111111">
    <w:name w:val="WW-WW8Num5z311111111111111111111111111111111111111111"/>
    <w:uiPriority w:val="99"/>
    <w:rsid w:val="00D45139"/>
    <w:rPr>
      <w:rFonts w:ascii="Symbol" w:hAnsi="Symbol" w:hint="default"/>
      <w:color w:val="auto"/>
    </w:rPr>
  </w:style>
  <w:style w:type="character" w:customStyle="1" w:styleId="WW-WW8Num5z411111111111111111111111111111111111111111">
    <w:name w:val="WW-WW8Num5z411111111111111111111111111111111111111111"/>
    <w:uiPriority w:val="99"/>
    <w:rsid w:val="00D45139"/>
    <w:rPr>
      <w:rFonts w:ascii="Courier New" w:hAnsi="Courier New" w:cs="Courier New" w:hint="default"/>
    </w:rPr>
  </w:style>
  <w:style w:type="character" w:customStyle="1" w:styleId="WW-WW8Num6z011111111111111111111111111111111111111111">
    <w:name w:val="WW-WW8Num6z011111111111111111111111111111111111111111"/>
    <w:uiPriority w:val="99"/>
    <w:rsid w:val="00D45139"/>
    <w:rPr>
      <w:rFonts w:ascii="Times New Roman" w:hAnsi="Times New Roman" w:cs="Times New Roman" w:hint="default"/>
    </w:rPr>
  </w:style>
  <w:style w:type="character" w:customStyle="1" w:styleId="WW-WW8Num6z11111">
    <w:name w:val="WW-WW8Num6z11111"/>
    <w:uiPriority w:val="99"/>
    <w:rsid w:val="00D45139"/>
    <w:rPr>
      <w:rFonts w:ascii="Wingdings" w:hAnsi="Wingdings" w:hint="default"/>
    </w:rPr>
  </w:style>
  <w:style w:type="character" w:customStyle="1" w:styleId="WW-WW8Num6z31111">
    <w:name w:val="WW-WW8Num6z31111"/>
    <w:uiPriority w:val="99"/>
    <w:rsid w:val="00D45139"/>
    <w:rPr>
      <w:rFonts w:ascii="Symbol" w:hAnsi="Symbol" w:hint="default"/>
    </w:rPr>
  </w:style>
  <w:style w:type="character" w:customStyle="1" w:styleId="WW-WW8Num6z41111">
    <w:name w:val="WW-WW8Num6z41111"/>
    <w:uiPriority w:val="99"/>
    <w:rsid w:val="00D45139"/>
    <w:rPr>
      <w:rFonts w:ascii="Courier New" w:hAnsi="Courier New" w:cs="Courier New" w:hint="default"/>
    </w:rPr>
  </w:style>
  <w:style w:type="character" w:customStyle="1" w:styleId="WW-WW8Num7z01111111111111111111111111111111">
    <w:name w:val="WW-WW8Num7z01111111111111111111111111111111"/>
    <w:uiPriority w:val="99"/>
    <w:rsid w:val="00D45139"/>
    <w:rPr>
      <w:rFonts w:ascii="Wingdings" w:hAnsi="Wingdings" w:hint="default"/>
    </w:rPr>
  </w:style>
  <w:style w:type="character" w:customStyle="1" w:styleId="WW-WW8Num8z01111111111111111111111111111111">
    <w:name w:val="WW-WW8Num8z01111111111111111111111111111111"/>
    <w:uiPriority w:val="99"/>
    <w:rsid w:val="00D45139"/>
    <w:rPr>
      <w:rFonts w:ascii="Symbol" w:hAnsi="Symbol" w:hint="default"/>
    </w:rPr>
  </w:style>
  <w:style w:type="character" w:customStyle="1" w:styleId="WW-WW8Num9z0111111111111111111111">
    <w:name w:val="WW-WW8Num9z0111111111111111111111"/>
    <w:uiPriority w:val="99"/>
    <w:rsid w:val="00D45139"/>
    <w:rPr>
      <w:rFonts w:ascii="Symbol" w:hAnsi="Symbol" w:hint="default"/>
    </w:rPr>
  </w:style>
  <w:style w:type="character" w:customStyle="1" w:styleId="WW-WW8Num10z011111111111111111">
    <w:name w:val="WW-WW8Num10z011111111111111111"/>
    <w:uiPriority w:val="99"/>
    <w:rsid w:val="00D45139"/>
    <w:rPr>
      <w:rFonts w:ascii="StarSymbol" w:hAnsi="StarSymbol" w:hint="default"/>
      <w:sz w:val="18"/>
    </w:rPr>
  </w:style>
  <w:style w:type="character" w:customStyle="1" w:styleId="WW-Absatz-Standardschriftart1111111111111111111111111111111111111111">
    <w:name w:val="WW-Absatz-Standardschriftart1111111111111111111111111111111111111111"/>
    <w:uiPriority w:val="99"/>
    <w:rsid w:val="00D45139"/>
  </w:style>
  <w:style w:type="character" w:customStyle="1" w:styleId="WW-WW8Num1z011111111111111111111111111111111111111111111">
    <w:name w:val="WW-WW8Num1z011111111111111111111111111111111111111111111"/>
    <w:uiPriority w:val="99"/>
    <w:rsid w:val="00D45139"/>
    <w:rPr>
      <w:rFonts w:ascii="Wingdings" w:hAnsi="Wingdings" w:hint="default"/>
    </w:rPr>
  </w:style>
  <w:style w:type="character" w:customStyle="1" w:styleId="WW-WW8Num2z01111111111111111111111111111111111111111111">
    <w:name w:val="WW-WW8Num2z01111111111111111111111111111111111111111111"/>
    <w:uiPriority w:val="99"/>
    <w:rsid w:val="00D45139"/>
    <w:rPr>
      <w:rFonts w:ascii="StarSymbol" w:hAnsi="StarSymbol" w:hint="default"/>
    </w:rPr>
  </w:style>
  <w:style w:type="character" w:customStyle="1" w:styleId="WW-WW8Num3z01111111111111111111111111111111111111111111">
    <w:name w:val="WW-WW8Num3z01111111111111111111111111111111111111111111"/>
    <w:uiPriority w:val="99"/>
    <w:rsid w:val="00D45139"/>
    <w:rPr>
      <w:rFonts w:ascii="Symbol" w:hAnsi="Symbol" w:hint="default"/>
    </w:rPr>
  </w:style>
  <w:style w:type="character" w:customStyle="1" w:styleId="WW-WW8Num4z01111111111111111111111111111111111111111111">
    <w:name w:val="WW-WW8Num4z01111111111111111111111111111111111111111111"/>
    <w:uiPriority w:val="99"/>
    <w:rsid w:val="00D45139"/>
    <w:rPr>
      <w:rFonts w:ascii="Wingdings" w:hAnsi="Wingdings" w:hint="default"/>
    </w:rPr>
  </w:style>
  <w:style w:type="character" w:customStyle="1" w:styleId="WW-WW8Num5z01111111111111111111111111111111111111111111">
    <w:name w:val="WW-WW8Num5z01111111111111111111111111111111111111111111"/>
    <w:uiPriority w:val="99"/>
    <w:rsid w:val="00D45139"/>
    <w:rPr>
      <w:rFonts w:ascii="Symbol" w:hAnsi="Symbol" w:hint="default"/>
    </w:rPr>
  </w:style>
  <w:style w:type="character" w:customStyle="1" w:styleId="WW-WW8Num5z1111111111111111111111111111111111111111111">
    <w:name w:val="WW-WW8Num5z1111111111111111111111111111111111111111111"/>
    <w:uiPriority w:val="99"/>
    <w:rsid w:val="00D45139"/>
    <w:rPr>
      <w:rFonts w:ascii="Wingdings" w:hAnsi="Wingdings" w:hint="default"/>
    </w:rPr>
  </w:style>
  <w:style w:type="character" w:customStyle="1" w:styleId="WW-WW8Num5z3111111111111111111111111111111111111111111">
    <w:name w:val="WW-WW8Num5z3111111111111111111111111111111111111111111"/>
    <w:uiPriority w:val="99"/>
    <w:rsid w:val="00D45139"/>
    <w:rPr>
      <w:rFonts w:ascii="Symbol" w:hAnsi="Symbol" w:hint="default"/>
      <w:color w:val="auto"/>
    </w:rPr>
  </w:style>
  <w:style w:type="character" w:customStyle="1" w:styleId="WW-WW8Num5z4111111111111111111111111111111111111111111">
    <w:name w:val="WW-WW8Num5z4111111111111111111111111111111111111111111"/>
    <w:uiPriority w:val="99"/>
    <w:rsid w:val="00D45139"/>
    <w:rPr>
      <w:rFonts w:ascii="Courier New" w:hAnsi="Courier New" w:cs="Courier New" w:hint="default"/>
    </w:rPr>
  </w:style>
  <w:style w:type="character" w:customStyle="1" w:styleId="WW-WW8Num6z0111111111111111111111111111111111111111111">
    <w:name w:val="WW-WW8Num6z0111111111111111111111111111111111111111111"/>
    <w:uiPriority w:val="99"/>
    <w:rsid w:val="00D45139"/>
    <w:rPr>
      <w:rFonts w:ascii="Times New Roman" w:hAnsi="Times New Roman" w:cs="Times New Roman" w:hint="default"/>
    </w:rPr>
  </w:style>
  <w:style w:type="character" w:customStyle="1" w:styleId="WW-WW8Num6z111111">
    <w:name w:val="WW-WW8Num6z111111"/>
    <w:uiPriority w:val="99"/>
    <w:rsid w:val="00D45139"/>
    <w:rPr>
      <w:rFonts w:ascii="Wingdings" w:hAnsi="Wingdings" w:hint="default"/>
    </w:rPr>
  </w:style>
  <w:style w:type="character" w:customStyle="1" w:styleId="WW-WW8Num6z311111">
    <w:name w:val="WW-WW8Num6z311111"/>
    <w:uiPriority w:val="99"/>
    <w:rsid w:val="00D45139"/>
    <w:rPr>
      <w:rFonts w:ascii="Symbol" w:hAnsi="Symbol" w:hint="default"/>
    </w:rPr>
  </w:style>
  <w:style w:type="character" w:customStyle="1" w:styleId="WW-WW8Num6z411111">
    <w:name w:val="WW-WW8Num6z411111"/>
    <w:uiPriority w:val="99"/>
    <w:rsid w:val="00D45139"/>
    <w:rPr>
      <w:rFonts w:ascii="Courier New" w:hAnsi="Courier New" w:cs="Courier New" w:hint="default"/>
    </w:rPr>
  </w:style>
  <w:style w:type="character" w:customStyle="1" w:styleId="WW-WW8Num7z011111111111111111111111111111111">
    <w:name w:val="WW-WW8Num7z011111111111111111111111111111111"/>
    <w:uiPriority w:val="99"/>
    <w:rsid w:val="00D45139"/>
    <w:rPr>
      <w:rFonts w:ascii="Wingdings" w:hAnsi="Wingdings" w:hint="default"/>
    </w:rPr>
  </w:style>
  <w:style w:type="character" w:customStyle="1" w:styleId="WW-WW8Num8z011111111111111111111111111111111">
    <w:name w:val="WW-WW8Num8z011111111111111111111111111111111"/>
    <w:uiPriority w:val="99"/>
    <w:rsid w:val="00D45139"/>
    <w:rPr>
      <w:rFonts w:ascii="Symbol" w:hAnsi="Symbol" w:hint="default"/>
    </w:rPr>
  </w:style>
  <w:style w:type="character" w:customStyle="1" w:styleId="WW-WW8Num9z01111111111111111111111">
    <w:name w:val="WW-WW8Num9z01111111111111111111111"/>
    <w:uiPriority w:val="99"/>
    <w:rsid w:val="00D45139"/>
    <w:rPr>
      <w:rFonts w:ascii="Symbol" w:hAnsi="Symbol" w:hint="default"/>
    </w:rPr>
  </w:style>
  <w:style w:type="character" w:customStyle="1" w:styleId="WW-WW8Num10z0111111111111111111">
    <w:name w:val="WW-WW8Num10z0111111111111111111"/>
    <w:uiPriority w:val="99"/>
    <w:rsid w:val="00D45139"/>
    <w:rPr>
      <w:rFonts w:ascii="StarSymbol" w:hAnsi="StarSymbol" w:hint="default"/>
      <w:sz w:val="18"/>
    </w:rPr>
  </w:style>
  <w:style w:type="character" w:customStyle="1" w:styleId="WW-Absatz-Standardschriftart11111111111111111111111111111111111111111">
    <w:name w:val="WW-Absatz-Standardschriftart11111111111111111111111111111111111111111"/>
    <w:uiPriority w:val="99"/>
    <w:rsid w:val="00D45139"/>
  </w:style>
  <w:style w:type="character" w:customStyle="1" w:styleId="WW-WW8Num1z0111111111111111111111111111111111111111111111">
    <w:name w:val="WW-WW8Num1z0111111111111111111111111111111111111111111111"/>
    <w:uiPriority w:val="99"/>
    <w:rsid w:val="00D45139"/>
    <w:rPr>
      <w:rFonts w:ascii="Wingdings" w:hAnsi="Wingdings" w:hint="default"/>
    </w:rPr>
  </w:style>
  <w:style w:type="character" w:customStyle="1" w:styleId="WW-WW8Num2z011111111111111111111111111111111111111111111">
    <w:name w:val="WW-WW8Num2z011111111111111111111111111111111111111111111"/>
    <w:uiPriority w:val="99"/>
    <w:rsid w:val="00D45139"/>
    <w:rPr>
      <w:rFonts w:ascii="StarSymbol" w:hAnsi="StarSymbol" w:hint="default"/>
    </w:rPr>
  </w:style>
  <w:style w:type="character" w:customStyle="1" w:styleId="WW-WW8Num3z011111111111111111111111111111111111111111111">
    <w:name w:val="WW-WW8Num3z011111111111111111111111111111111111111111111"/>
    <w:uiPriority w:val="99"/>
    <w:rsid w:val="00D45139"/>
    <w:rPr>
      <w:rFonts w:ascii="Symbol" w:hAnsi="Symbol" w:hint="default"/>
    </w:rPr>
  </w:style>
  <w:style w:type="character" w:customStyle="1" w:styleId="WW-WW8Num4z011111111111111111111111111111111111111111111">
    <w:name w:val="WW-WW8Num4z011111111111111111111111111111111111111111111"/>
    <w:uiPriority w:val="99"/>
    <w:rsid w:val="00D45139"/>
    <w:rPr>
      <w:rFonts w:ascii="Wingdings" w:hAnsi="Wingdings" w:hint="default"/>
    </w:rPr>
  </w:style>
  <w:style w:type="character" w:customStyle="1" w:styleId="WW-WW8Num5z011111111111111111111111111111111111111111111">
    <w:name w:val="WW-WW8Num5z011111111111111111111111111111111111111111111"/>
    <w:uiPriority w:val="99"/>
    <w:rsid w:val="00D45139"/>
    <w:rPr>
      <w:rFonts w:ascii="Symbol" w:hAnsi="Symbol" w:hint="default"/>
    </w:rPr>
  </w:style>
  <w:style w:type="character" w:customStyle="1" w:styleId="WW-WW8Num5z11111111111111111111111111111111111111111111">
    <w:name w:val="WW-WW8Num5z11111111111111111111111111111111111111111111"/>
    <w:uiPriority w:val="99"/>
    <w:rsid w:val="00D45139"/>
    <w:rPr>
      <w:rFonts w:ascii="Wingdings" w:hAnsi="Wingdings" w:hint="default"/>
    </w:rPr>
  </w:style>
  <w:style w:type="character" w:customStyle="1" w:styleId="WW-WW8Num5z31111111111111111111111111111111111111111111">
    <w:name w:val="WW-WW8Num5z31111111111111111111111111111111111111111111"/>
    <w:uiPriority w:val="99"/>
    <w:rsid w:val="00D45139"/>
    <w:rPr>
      <w:rFonts w:ascii="Symbol" w:hAnsi="Symbol" w:hint="default"/>
      <w:color w:val="auto"/>
    </w:rPr>
  </w:style>
  <w:style w:type="character" w:customStyle="1" w:styleId="WW-WW8Num5z41111111111111111111111111111111111111111111">
    <w:name w:val="WW-WW8Num5z41111111111111111111111111111111111111111111"/>
    <w:uiPriority w:val="99"/>
    <w:rsid w:val="00D45139"/>
    <w:rPr>
      <w:rFonts w:ascii="Courier New" w:hAnsi="Courier New" w:cs="Courier New" w:hint="default"/>
    </w:rPr>
  </w:style>
  <w:style w:type="character" w:customStyle="1" w:styleId="WW-WW8Num6z01111111111111111111111111111111111111111111">
    <w:name w:val="WW-WW8Num6z01111111111111111111111111111111111111111111"/>
    <w:uiPriority w:val="99"/>
    <w:rsid w:val="00D45139"/>
    <w:rPr>
      <w:rFonts w:ascii="Times New Roman" w:hAnsi="Times New Roman" w:cs="Times New Roman" w:hint="default"/>
    </w:rPr>
  </w:style>
  <w:style w:type="character" w:customStyle="1" w:styleId="WW-WW8Num6z1111111">
    <w:name w:val="WW-WW8Num6z1111111"/>
    <w:uiPriority w:val="99"/>
    <w:rsid w:val="00D45139"/>
    <w:rPr>
      <w:rFonts w:ascii="Wingdings" w:hAnsi="Wingdings" w:hint="default"/>
    </w:rPr>
  </w:style>
  <w:style w:type="character" w:customStyle="1" w:styleId="WW-WW8Num6z3111111">
    <w:name w:val="WW-WW8Num6z3111111"/>
    <w:uiPriority w:val="99"/>
    <w:rsid w:val="00D45139"/>
    <w:rPr>
      <w:rFonts w:ascii="Symbol" w:hAnsi="Symbol" w:hint="default"/>
    </w:rPr>
  </w:style>
  <w:style w:type="character" w:customStyle="1" w:styleId="WW-WW8Num6z4111111">
    <w:name w:val="WW-WW8Num6z4111111"/>
    <w:uiPriority w:val="99"/>
    <w:rsid w:val="00D45139"/>
    <w:rPr>
      <w:rFonts w:ascii="Courier New" w:hAnsi="Courier New" w:cs="Courier New" w:hint="default"/>
    </w:rPr>
  </w:style>
  <w:style w:type="character" w:customStyle="1" w:styleId="WW-WW8Num7z0111111111111111111111111111111111">
    <w:name w:val="WW-WW8Num7z0111111111111111111111111111111111"/>
    <w:uiPriority w:val="99"/>
    <w:rsid w:val="00D45139"/>
    <w:rPr>
      <w:rFonts w:ascii="Wingdings" w:hAnsi="Wingdings" w:hint="default"/>
    </w:rPr>
  </w:style>
  <w:style w:type="character" w:customStyle="1" w:styleId="WW-WW8Num8z0111111111111111111111111111111111">
    <w:name w:val="WW-WW8Num8z0111111111111111111111111111111111"/>
    <w:uiPriority w:val="99"/>
    <w:rsid w:val="00D45139"/>
    <w:rPr>
      <w:rFonts w:ascii="Symbol" w:hAnsi="Symbol" w:hint="default"/>
    </w:rPr>
  </w:style>
  <w:style w:type="character" w:customStyle="1" w:styleId="WW-WW8Num9z011111111111111111111111">
    <w:name w:val="WW-WW8Num9z011111111111111111111111"/>
    <w:uiPriority w:val="99"/>
    <w:rsid w:val="00D45139"/>
    <w:rPr>
      <w:rFonts w:ascii="Symbol" w:hAnsi="Symbol" w:hint="default"/>
    </w:rPr>
  </w:style>
  <w:style w:type="character" w:customStyle="1" w:styleId="WW-Absatz-Standardschriftart111111111111111111111111111111111111111111">
    <w:name w:val="WW-Absatz-Standardschriftart111111111111111111111111111111111111111111"/>
    <w:uiPriority w:val="99"/>
    <w:rsid w:val="00D45139"/>
  </w:style>
  <w:style w:type="character" w:customStyle="1" w:styleId="WW-WW8Num1z01111111111111111111111111111111111111111111111">
    <w:name w:val="WW-WW8Num1z01111111111111111111111111111111111111111111111"/>
    <w:uiPriority w:val="99"/>
    <w:rsid w:val="00D45139"/>
    <w:rPr>
      <w:rFonts w:ascii="Wingdings" w:hAnsi="Wingdings" w:hint="default"/>
    </w:rPr>
  </w:style>
  <w:style w:type="character" w:customStyle="1" w:styleId="WW-WW8Num2z0111111111111111111111111111111111111111111111">
    <w:name w:val="WW-WW8Num2z0111111111111111111111111111111111111111111111"/>
    <w:uiPriority w:val="99"/>
    <w:rsid w:val="00D45139"/>
    <w:rPr>
      <w:rFonts w:ascii="StarSymbol" w:hAnsi="StarSymbol" w:hint="default"/>
    </w:rPr>
  </w:style>
  <w:style w:type="character" w:customStyle="1" w:styleId="WW-WW8Num3z0111111111111111111111111111111111111111111111">
    <w:name w:val="WW-WW8Num3z0111111111111111111111111111111111111111111111"/>
    <w:uiPriority w:val="99"/>
    <w:rsid w:val="00D45139"/>
    <w:rPr>
      <w:rFonts w:ascii="Symbol" w:hAnsi="Symbol" w:hint="default"/>
    </w:rPr>
  </w:style>
  <w:style w:type="character" w:customStyle="1" w:styleId="WW-WW8Num4z0111111111111111111111111111111111111111111111">
    <w:name w:val="WW-WW8Num4z0111111111111111111111111111111111111111111111"/>
    <w:uiPriority w:val="99"/>
    <w:rsid w:val="00D45139"/>
    <w:rPr>
      <w:rFonts w:ascii="Wingdings" w:hAnsi="Wingdings" w:hint="default"/>
    </w:rPr>
  </w:style>
  <w:style w:type="character" w:customStyle="1" w:styleId="WW-WW8Num5z0111111111111111111111111111111111111111111111">
    <w:name w:val="WW-WW8Num5z0111111111111111111111111111111111111111111111"/>
    <w:uiPriority w:val="99"/>
    <w:rsid w:val="00D45139"/>
    <w:rPr>
      <w:rFonts w:ascii="Symbol" w:hAnsi="Symbol" w:hint="default"/>
    </w:rPr>
  </w:style>
  <w:style w:type="character" w:customStyle="1" w:styleId="WW-WW8Num5z111111111111111111111111111111111111111111111">
    <w:name w:val="WW-WW8Num5z111111111111111111111111111111111111111111111"/>
    <w:uiPriority w:val="99"/>
    <w:rsid w:val="00D45139"/>
    <w:rPr>
      <w:rFonts w:ascii="Wingdings" w:hAnsi="Wingdings" w:hint="default"/>
    </w:rPr>
  </w:style>
  <w:style w:type="character" w:customStyle="1" w:styleId="WW-WW8Num5z311111111111111111111111111111111111111111111">
    <w:name w:val="WW-WW8Num5z311111111111111111111111111111111111111111111"/>
    <w:uiPriority w:val="99"/>
    <w:rsid w:val="00D45139"/>
    <w:rPr>
      <w:rFonts w:ascii="Symbol" w:hAnsi="Symbol" w:hint="default"/>
      <w:color w:val="auto"/>
    </w:rPr>
  </w:style>
  <w:style w:type="character" w:customStyle="1" w:styleId="WW-WW8Num5z411111111111111111111111111111111111111111111">
    <w:name w:val="WW-WW8Num5z411111111111111111111111111111111111111111111"/>
    <w:uiPriority w:val="99"/>
    <w:rsid w:val="00D45139"/>
    <w:rPr>
      <w:rFonts w:ascii="Courier New" w:hAnsi="Courier New" w:cs="Courier New" w:hint="default"/>
    </w:rPr>
  </w:style>
  <w:style w:type="character" w:customStyle="1" w:styleId="WW-WW8Num6z011111111111111111111111111111111111111111111">
    <w:name w:val="WW-WW8Num6z011111111111111111111111111111111111111111111"/>
    <w:uiPriority w:val="99"/>
    <w:rsid w:val="00D45139"/>
    <w:rPr>
      <w:rFonts w:ascii="Times New Roman" w:hAnsi="Times New Roman" w:cs="Times New Roman" w:hint="default"/>
    </w:rPr>
  </w:style>
  <w:style w:type="character" w:customStyle="1" w:styleId="WW-WW8Num6z11111111">
    <w:name w:val="WW-WW8Num6z11111111"/>
    <w:uiPriority w:val="99"/>
    <w:rsid w:val="00D45139"/>
    <w:rPr>
      <w:rFonts w:ascii="Wingdings" w:hAnsi="Wingdings" w:hint="default"/>
    </w:rPr>
  </w:style>
  <w:style w:type="character" w:customStyle="1" w:styleId="WW-WW8Num6z31111111">
    <w:name w:val="WW-WW8Num6z31111111"/>
    <w:uiPriority w:val="99"/>
    <w:rsid w:val="00D45139"/>
    <w:rPr>
      <w:rFonts w:ascii="Symbol" w:hAnsi="Symbol" w:hint="default"/>
    </w:rPr>
  </w:style>
  <w:style w:type="character" w:customStyle="1" w:styleId="WW-WW8Num6z41111111">
    <w:name w:val="WW-WW8Num6z41111111"/>
    <w:uiPriority w:val="99"/>
    <w:rsid w:val="00D45139"/>
    <w:rPr>
      <w:rFonts w:ascii="Courier New" w:hAnsi="Courier New" w:cs="Courier New" w:hint="default"/>
    </w:rPr>
  </w:style>
  <w:style w:type="character" w:customStyle="1" w:styleId="WW-WW8Num7z01111111111111111111111111111111111">
    <w:name w:val="WW-WW8Num7z01111111111111111111111111111111111"/>
    <w:uiPriority w:val="99"/>
    <w:rsid w:val="00D45139"/>
    <w:rPr>
      <w:rFonts w:ascii="Wingdings" w:hAnsi="Wingdings" w:hint="default"/>
    </w:rPr>
  </w:style>
  <w:style w:type="character" w:customStyle="1" w:styleId="WW-WW8Num8z01111111111111111111111111111111111">
    <w:name w:val="WW-WW8Num8z01111111111111111111111111111111111"/>
    <w:uiPriority w:val="99"/>
    <w:rsid w:val="00D45139"/>
    <w:rPr>
      <w:rFonts w:ascii="Symbol" w:hAnsi="Symbol" w:hint="default"/>
    </w:rPr>
  </w:style>
  <w:style w:type="character" w:customStyle="1" w:styleId="WW-WW8Num9z0111111111111111111111111">
    <w:name w:val="WW-WW8Num9z0111111111111111111111111"/>
    <w:uiPriority w:val="99"/>
    <w:rsid w:val="00D45139"/>
    <w:rPr>
      <w:rFonts w:ascii="Symbol" w:hAnsi="Symbol" w:hint="default"/>
    </w:rPr>
  </w:style>
  <w:style w:type="character" w:customStyle="1" w:styleId="WW-Absatz-Standardschriftart1111111111111111111111111111111111111111111">
    <w:name w:val="WW-Absatz-Standardschriftart1111111111111111111111111111111111111111111"/>
    <w:uiPriority w:val="99"/>
    <w:rsid w:val="00D45139"/>
  </w:style>
  <w:style w:type="character" w:customStyle="1" w:styleId="WW-WW8Num1z011111111111111111111111111111111111111111111111">
    <w:name w:val="WW-WW8Num1z011111111111111111111111111111111111111111111111"/>
    <w:uiPriority w:val="99"/>
    <w:rsid w:val="00D45139"/>
    <w:rPr>
      <w:rFonts w:ascii="Wingdings" w:hAnsi="Wingdings" w:hint="default"/>
    </w:rPr>
  </w:style>
  <w:style w:type="character" w:customStyle="1" w:styleId="WW-WW8Num2z01111111111111111111111111111111111111111111111">
    <w:name w:val="WW-WW8Num2z01111111111111111111111111111111111111111111111"/>
    <w:uiPriority w:val="99"/>
    <w:rsid w:val="00D45139"/>
    <w:rPr>
      <w:rFonts w:ascii="StarSymbol" w:hAnsi="StarSymbol" w:hint="default"/>
    </w:rPr>
  </w:style>
  <w:style w:type="character" w:customStyle="1" w:styleId="WW-WW8Num3z01111111111111111111111111111111111111111111111">
    <w:name w:val="WW-WW8Num3z01111111111111111111111111111111111111111111111"/>
    <w:uiPriority w:val="99"/>
    <w:rsid w:val="00D45139"/>
    <w:rPr>
      <w:rFonts w:ascii="Symbol" w:hAnsi="Symbol" w:hint="default"/>
    </w:rPr>
  </w:style>
  <w:style w:type="character" w:customStyle="1" w:styleId="WW-WW8Num4z01111111111111111111111111111111111111111111111">
    <w:name w:val="WW-WW8Num4z01111111111111111111111111111111111111111111111"/>
    <w:uiPriority w:val="99"/>
    <w:rsid w:val="00D45139"/>
    <w:rPr>
      <w:rFonts w:ascii="Wingdings" w:hAnsi="Wingdings" w:hint="default"/>
    </w:rPr>
  </w:style>
  <w:style w:type="character" w:customStyle="1" w:styleId="WW-WW8Num5z01111111111111111111111111111111111111111111111">
    <w:name w:val="WW-WW8Num5z01111111111111111111111111111111111111111111111"/>
    <w:uiPriority w:val="99"/>
    <w:rsid w:val="00D45139"/>
    <w:rPr>
      <w:rFonts w:ascii="Symbol" w:hAnsi="Symbol" w:hint="default"/>
    </w:rPr>
  </w:style>
  <w:style w:type="character" w:customStyle="1" w:styleId="WW-WW8Num5z1111111111111111111111111111111111111111111111">
    <w:name w:val="WW-WW8Num5z1111111111111111111111111111111111111111111111"/>
    <w:uiPriority w:val="99"/>
    <w:rsid w:val="00D45139"/>
    <w:rPr>
      <w:rFonts w:ascii="Wingdings" w:hAnsi="Wingdings" w:hint="default"/>
    </w:rPr>
  </w:style>
  <w:style w:type="character" w:customStyle="1" w:styleId="WW-WW8Num5z3111111111111111111111111111111111111111111111">
    <w:name w:val="WW-WW8Num5z3111111111111111111111111111111111111111111111"/>
    <w:uiPriority w:val="99"/>
    <w:rsid w:val="00D45139"/>
    <w:rPr>
      <w:rFonts w:ascii="Symbol" w:hAnsi="Symbol" w:hint="default"/>
      <w:color w:val="auto"/>
    </w:rPr>
  </w:style>
  <w:style w:type="character" w:customStyle="1" w:styleId="WW-WW8Num5z4111111111111111111111111111111111111111111111">
    <w:name w:val="WW-WW8Num5z4111111111111111111111111111111111111111111111"/>
    <w:uiPriority w:val="99"/>
    <w:rsid w:val="00D45139"/>
    <w:rPr>
      <w:rFonts w:ascii="Courier New" w:hAnsi="Courier New" w:cs="Courier New" w:hint="default"/>
    </w:rPr>
  </w:style>
  <w:style w:type="character" w:customStyle="1" w:styleId="WW-WW8Num6z0111111111111111111111111111111111111111111111">
    <w:name w:val="WW-WW8Num6z0111111111111111111111111111111111111111111111"/>
    <w:uiPriority w:val="99"/>
    <w:rsid w:val="00D45139"/>
    <w:rPr>
      <w:rFonts w:ascii="Times New Roman" w:hAnsi="Times New Roman" w:cs="Times New Roman" w:hint="default"/>
    </w:rPr>
  </w:style>
  <w:style w:type="character" w:customStyle="1" w:styleId="WW-WW8Num6z111111111">
    <w:name w:val="WW-WW8Num6z111111111"/>
    <w:uiPriority w:val="99"/>
    <w:rsid w:val="00D45139"/>
    <w:rPr>
      <w:rFonts w:ascii="Wingdings" w:hAnsi="Wingdings" w:hint="default"/>
    </w:rPr>
  </w:style>
  <w:style w:type="character" w:customStyle="1" w:styleId="WW-WW8Num6z311111111">
    <w:name w:val="WW-WW8Num6z311111111"/>
    <w:uiPriority w:val="99"/>
    <w:rsid w:val="00D45139"/>
    <w:rPr>
      <w:rFonts w:ascii="Symbol" w:hAnsi="Symbol" w:hint="default"/>
    </w:rPr>
  </w:style>
  <w:style w:type="character" w:customStyle="1" w:styleId="WW-WW8Num6z411111111">
    <w:name w:val="WW-WW8Num6z411111111"/>
    <w:uiPriority w:val="99"/>
    <w:rsid w:val="00D45139"/>
    <w:rPr>
      <w:rFonts w:ascii="Courier New" w:hAnsi="Courier New" w:cs="Courier New" w:hint="default"/>
    </w:rPr>
  </w:style>
  <w:style w:type="character" w:customStyle="1" w:styleId="WW-WW8Num7z011111111111111111111111111111111111">
    <w:name w:val="WW-WW8Num7z011111111111111111111111111111111111"/>
    <w:uiPriority w:val="99"/>
    <w:rsid w:val="00D45139"/>
    <w:rPr>
      <w:rFonts w:ascii="Wingdings" w:hAnsi="Wingdings" w:hint="default"/>
    </w:rPr>
  </w:style>
  <w:style w:type="character" w:customStyle="1" w:styleId="WW-WW8Num8z011111111111111111111111111111111111">
    <w:name w:val="WW-WW8Num8z011111111111111111111111111111111111"/>
    <w:uiPriority w:val="99"/>
    <w:rsid w:val="00D45139"/>
    <w:rPr>
      <w:rFonts w:ascii="Symbol" w:hAnsi="Symbol" w:hint="default"/>
    </w:rPr>
  </w:style>
  <w:style w:type="character" w:customStyle="1" w:styleId="WW-WW8Num9z01111111111111111111111111">
    <w:name w:val="WW-WW8Num9z01111111111111111111111111"/>
    <w:uiPriority w:val="99"/>
    <w:rsid w:val="00D45139"/>
    <w:rPr>
      <w:rFonts w:ascii="Symbol" w:hAnsi="Symbol" w:hint="default"/>
    </w:rPr>
  </w:style>
  <w:style w:type="character" w:customStyle="1" w:styleId="WW-Absatz-Standardschriftart11111111111111111111111111111111111111111111">
    <w:name w:val="WW-Absatz-Standardschriftart11111111111111111111111111111111111111111111"/>
    <w:uiPriority w:val="99"/>
    <w:rsid w:val="00D45139"/>
  </w:style>
  <w:style w:type="character" w:customStyle="1" w:styleId="WW-WW8Num1z0111111111111111111111111111111111111111111111111">
    <w:name w:val="WW-WW8Num1z0111111111111111111111111111111111111111111111111"/>
    <w:uiPriority w:val="99"/>
    <w:rsid w:val="00D45139"/>
    <w:rPr>
      <w:rFonts w:ascii="Wingdings" w:hAnsi="Wingdings" w:hint="default"/>
    </w:rPr>
  </w:style>
  <w:style w:type="character" w:customStyle="1" w:styleId="WW-WW8Num2z011111111111111111111111111111111111111111111111">
    <w:name w:val="WW-WW8Num2z011111111111111111111111111111111111111111111111"/>
    <w:uiPriority w:val="99"/>
    <w:rsid w:val="00D45139"/>
    <w:rPr>
      <w:rFonts w:ascii="StarSymbol" w:hAnsi="StarSymbol" w:hint="default"/>
    </w:rPr>
  </w:style>
  <w:style w:type="character" w:customStyle="1" w:styleId="WW-WW8Num3z011111111111111111111111111111111111111111111111">
    <w:name w:val="WW-WW8Num3z011111111111111111111111111111111111111111111111"/>
    <w:uiPriority w:val="99"/>
    <w:rsid w:val="00D45139"/>
    <w:rPr>
      <w:rFonts w:ascii="Symbol" w:hAnsi="Symbol" w:hint="default"/>
    </w:rPr>
  </w:style>
  <w:style w:type="character" w:customStyle="1" w:styleId="WW-WW8Num4z011111111111111111111111111111111111111111111111">
    <w:name w:val="WW-WW8Num4z011111111111111111111111111111111111111111111111"/>
    <w:uiPriority w:val="99"/>
    <w:rsid w:val="00D45139"/>
    <w:rPr>
      <w:rFonts w:ascii="Wingdings" w:hAnsi="Wingdings" w:hint="default"/>
    </w:rPr>
  </w:style>
  <w:style w:type="character" w:customStyle="1" w:styleId="WW-WW8Num5z011111111111111111111111111111111111111111111111">
    <w:name w:val="WW-WW8Num5z011111111111111111111111111111111111111111111111"/>
    <w:uiPriority w:val="99"/>
    <w:rsid w:val="00D45139"/>
    <w:rPr>
      <w:rFonts w:ascii="Symbol" w:hAnsi="Symbol" w:hint="default"/>
    </w:rPr>
  </w:style>
  <w:style w:type="character" w:customStyle="1" w:styleId="WW-WW8Num5z11111111111111111111111111111111111111111111111">
    <w:name w:val="WW-WW8Num5z11111111111111111111111111111111111111111111111"/>
    <w:uiPriority w:val="99"/>
    <w:rsid w:val="00D45139"/>
    <w:rPr>
      <w:rFonts w:ascii="Wingdings" w:hAnsi="Wingdings" w:hint="default"/>
    </w:rPr>
  </w:style>
  <w:style w:type="character" w:customStyle="1" w:styleId="WW-WW8Num5z31111111111111111111111111111111111111111111111">
    <w:name w:val="WW-WW8Num5z31111111111111111111111111111111111111111111111"/>
    <w:uiPriority w:val="99"/>
    <w:rsid w:val="00D45139"/>
    <w:rPr>
      <w:rFonts w:ascii="Symbol" w:hAnsi="Symbol" w:hint="default"/>
      <w:color w:val="auto"/>
    </w:rPr>
  </w:style>
  <w:style w:type="character" w:customStyle="1" w:styleId="WW-WW8Num5z41111111111111111111111111111111111111111111111">
    <w:name w:val="WW-WW8Num5z41111111111111111111111111111111111111111111111"/>
    <w:uiPriority w:val="99"/>
    <w:rsid w:val="00D45139"/>
    <w:rPr>
      <w:rFonts w:ascii="Courier New" w:hAnsi="Courier New" w:cs="Courier New" w:hint="default"/>
    </w:rPr>
  </w:style>
  <w:style w:type="character" w:customStyle="1" w:styleId="WW-WW8Num6z01111111111111111111111111111111111111111111111">
    <w:name w:val="WW-WW8Num6z01111111111111111111111111111111111111111111111"/>
    <w:uiPriority w:val="99"/>
    <w:rsid w:val="00D45139"/>
    <w:rPr>
      <w:rFonts w:ascii="Times New Roman" w:hAnsi="Times New Roman" w:cs="Times New Roman" w:hint="default"/>
    </w:rPr>
  </w:style>
  <w:style w:type="character" w:customStyle="1" w:styleId="WW-WW8Num6z1111111111">
    <w:name w:val="WW-WW8Num6z1111111111"/>
    <w:uiPriority w:val="99"/>
    <w:rsid w:val="00D45139"/>
    <w:rPr>
      <w:rFonts w:ascii="Wingdings" w:hAnsi="Wingdings" w:hint="default"/>
    </w:rPr>
  </w:style>
  <w:style w:type="character" w:customStyle="1" w:styleId="WW-WW8Num6z3111111111">
    <w:name w:val="WW-WW8Num6z3111111111"/>
    <w:uiPriority w:val="99"/>
    <w:rsid w:val="00D45139"/>
    <w:rPr>
      <w:rFonts w:ascii="Symbol" w:hAnsi="Symbol" w:hint="default"/>
    </w:rPr>
  </w:style>
  <w:style w:type="character" w:customStyle="1" w:styleId="WW-WW8Num6z4111111111">
    <w:name w:val="WW-WW8Num6z4111111111"/>
    <w:uiPriority w:val="99"/>
    <w:rsid w:val="00D45139"/>
    <w:rPr>
      <w:rFonts w:ascii="Courier New" w:hAnsi="Courier New" w:cs="Courier New" w:hint="default"/>
    </w:rPr>
  </w:style>
  <w:style w:type="character" w:customStyle="1" w:styleId="WW-WW8Num7z0111111111111111111111111111111111111">
    <w:name w:val="WW-WW8Num7z0111111111111111111111111111111111111"/>
    <w:uiPriority w:val="99"/>
    <w:rsid w:val="00D45139"/>
    <w:rPr>
      <w:rFonts w:ascii="Wingdings" w:hAnsi="Wingdings" w:hint="default"/>
    </w:rPr>
  </w:style>
  <w:style w:type="character" w:customStyle="1" w:styleId="WW-WW8Num8z0111111111111111111111111111111111111">
    <w:name w:val="WW-WW8Num8z0111111111111111111111111111111111111"/>
    <w:uiPriority w:val="99"/>
    <w:rsid w:val="00D45139"/>
    <w:rPr>
      <w:rFonts w:ascii="Symbol" w:hAnsi="Symbol" w:hint="default"/>
    </w:rPr>
  </w:style>
  <w:style w:type="character" w:customStyle="1" w:styleId="WW-WW8Num9z011111111111111111111111111">
    <w:name w:val="WW-WW8Num9z011111111111111111111111111"/>
    <w:uiPriority w:val="99"/>
    <w:rsid w:val="00D45139"/>
    <w:rPr>
      <w:rFonts w:ascii="Symbol" w:hAnsi="Symbol" w:hint="default"/>
    </w:rPr>
  </w:style>
  <w:style w:type="character" w:customStyle="1" w:styleId="WW-Absatz-Standardschriftart111111111111111111111111111111111111111111111">
    <w:name w:val="WW-Absatz-Standardschriftart111111111111111111111111111111111111111111111"/>
    <w:uiPriority w:val="99"/>
    <w:rsid w:val="00D45139"/>
  </w:style>
  <w:style w:type="character" w:customStyle="1" w:styleId="WW-WW8Num1z01111111111111111111111111111111111111111111111111">
    <w:name w:val="WW-WW8Num1z01111111111111111111111111111111111111111111111111"/>
    <w:uiPriority w:val="99"/>
    <w:rsid w:val="00D45139"/>
    <w:rPr>
      <w:rFonts w:ascii="Wingdings" w:hAnsi="Wingdings" w:hint="default"/>
    </w:rPr>
  </w:style>
  <w:style w:type="character" w:customStyle="1" w:styleId="WW-WW8Num2z0111111111111111111111111111111111111111111111111">
    <w:name w:val="WW-WW8Num2z0111111111111111111111111111111111111111111111111"/>
    <w:uiPriority w:val="99"/>
    <w:rsid w:val="00D45139"/>
    <w:rPr>
      <w:rFonts w:ascii="StarSymbol" w:hAnsi="StarSymbol" w:hint="default"/>
    </w:rPr>
  </w:style>
  <w:style w:type="character" w:customStyle="1" w:styleId="WW-WW8Num3z0111111111111111111111111111111111111111111111111">
    <w:name w:val="WW-WW8Num3z0111111111111111111111111111111111111111111111111"/>
    <w:uiPriority w:val="99"/>
    <w:rsid w:val="00D45139"/>
    <w:rPr>
      <w:rFonts w:ascii="Symbol" w:hAnsi="Symbol" w:hint="default"/>
    </w:rPr>
  </w:style>
  <w:style w:type="character" w:customStyle="1" w:styleId="WW-WW8Num4z0111111111111111111111111111111111111111111111111">
    <w:name w:val="WW-WW8Num4z0111111111111111111111111111111111111111111111111"/>
    <w:uiPriority w:val="99"/>
    <w:rsid w:val="00D45139"/>
    <w:rPr>
      <w:rFonts w:ascii="Wingdings" w:hAnsi="Wingdings" w:hint="default"/>
    </w:rPr>
  </w:style>
  <w:style w:type="character" w:customStyle="1" w:styleId="WW-WW8Num5z0111111111111111111111111111111111111111111111111">
    <w:name w:val="WW-WW8Num5z0111111111111111111111111111111111111111111111111"/>
    <w:uiPriority w:val="99"/>
    <w:rsid w:val="00D45139"/>
    <w:rPr>
      <w:rFonts w:ascii="Symbol" w:hAnsi="Symbol" w:hint="default"/>
    </w:rPr>
  </w:style>
  <w:style w:type="character" w:customStyle="1" w:styleId="WW-WW8Num5z111111111111111111111111111111111111111111111111">
    <w:name w:val="WW-WW8Num5z111111111111111111111111111111111111111111111111"/>
    <w:uiPriority w:val="99"/>
    <w:rsid w:val="00D45139"/>
    <w:rPr>
      <w:rFonts w:ascii="Wingdings" w:hAnsi="Wingdings" w:hint="default"/>
    </w:rPr>
  </w:style>
  <w:style w:type="character" w:customStyle="1" w:styleId="WW-WW8Num5z311111111111111111111111111111111111111111111111">
    <w:name w:val="WW-WW8Num5z311111111111111111111111111111111111111111111111"/>
    <w:uiPriority w:val="99"/>
    <w:rsid w:val="00D45139"/>
    <w:rPr>
      <w:rFonts w:ascii="Symbol" w:hAnsi="Symbol" w:hint="default"/>
      <w:color w:val="auto"/>
    </w:rPr>
  </w:style>
  <w:style w:type="character" w:customStyle="1" w:styleId="WW-WW8Num5z411111111111111111111111111111111111111111111111">
    <w:name w:val="WW-WW8Num5z411111111111111111111111111111111111111111111111"/>
    <w:uiPriority w:val="99"/>
    <w:rsid w:val="00D45139"/>
    <w:rPr>
      <w:rFonts w:ascii="Courier New" w:hAnsi="Courier New" w:cs="Courier New" w:hint="default"/>
    </w:rPr>
  </w:style>
  <w:style w:type="character" w:customStyle="1" w:styleId="WW-WW8Num6z011111111111111111111111111111111111111111111111">
    <w:name w:val="WW-WW8Num6z011111111111111111111111111111111111111111111111"/>
    <w:uiPriority w:val="99"/>
    <w:rsid w:val="00D45139"/>
    <w:rPr>
      <w:rFonts w:ascii="Times New Roman" w:hAnsi="Times New Roman" w:cs="Times New Roman" w:hint="default"/>
    </w:rPr>
  </w:style>
  <w:style w:type="character" w:customStyle="1" w:styleId="WW-WW8Num6z11111111111">
    <w:name w:val="WW-WW8Num6z11111111111"/>
    <w:uiPriority w:val="99"/>
    <w:rsid w:val="00D45139"/>
    <w:rPr>
      <w:rFonts w:ascii="Wingdings" w:hAnsi="Wingdings" w:hint="default"/>
    </w:rPr>
  </w:style>
  <w:style w:type="character" w:customStyle="1" w:styleId="WW-WW8Num6z31111111111">
    <w:name w:val="WW-WW8Num6z31111111111"/>
    <w:uiPriority w:val="99"/>
    <w:rsid w:val="00D45139"/>
    <w:rPr>
      <w:rFonts w:ascii="Symbol" w:hAnsi="Symbol" w:hint="default"/>
    </w:rPr>
  </w:style>
  <w:style w:type="character" w:customStyle="1" w:styleId="WW-WW8Num6z41111111111">
    <w:name w:val="WW-WW8Num6z41111111111"/>
    <w:uiPriority w:val="99"/>
    <w:rsid w:val="00D45139"/>
    <w:rPr>
      <w:rFonts w:ascii="Courier New" w:hAnsi="Courier New" w:cs="Courier New" w:hint="default"/>
    </w:rPr>
  </w:style>
  <w:style w:type="character" w:customStyle="1" w:styleId="WW-WW8Num7z01111111111111111111111111111111111111">
    <w:name w:val="WW-WW8Num7z01111111111111111111111111111111111111"/>
    <w:uiPriority w:val="99"/>
    <w:rsid w:val="00D45139"/>
    <w:rPr>
      <w:rFonts w:ascii="Wingdings" w:hAnsi="Wingdings" w:hint="default"/>
    </w:rPr>
  </w:style>
  <w:style w:type="character" w:customStyle="1" w:styleId="WW-WW8Num8z01111111111111111111111111111111111111">
    <w:name w:val="WW-WW8Num8z01111111111111111111111111111111111111"/>
    <w:uiPriority w:val="99"/>
    <w:rsid w:val="00D45139"/>
    <w:rPr>
      <w:rFonts w:ascii="Symbol" w:hAnsi="Symbol" w:hint="default"/>
    </w:rPr>
  </w:style>
  <w:style w:type="character" w:customStyle="1" w:styleId="WW-WW8Num9z0111111111111111111111111111">
    <w:name w:val="WW-WW8Num9z0111111111111111111111111111"/>
    <w:uiPriority w:val="99"/>
    <w:rsid w:val="00D45139"/>
    <w:rPr>
      <w:rFonts w:ascii="Symbol" w:hAnsi="Symbol" w:hint="default"/>
    </w:rPr>
  </w:style>
  <w:style w:type="character" w:customStyle="1" w:styleId="WW-Absatz-Standardschriftart1111111111111111111111111111111111111111111111">
    <w:name w:val="WW-Absatz-Standardschriftart1111111111111111111111111111111111111111111111"/>
    <w:uiPriority w:val="99"/>
    <w:rsid w:val="00D45139"/>
  </w:style>
  <w:style w:type="character" w:customStyle="1" w:styleId="WW-WW8Num1z011111111111111111111111111111111111111111111111111">
    <w:name w:val="WW-WW8Num1z011111111111111111111111111111111111111111111111111"/>
    <w:uiPriority w:val="99"/>
    <w:rsid w:val="00D45139"/>
    <w:rPr>
      <w:rFonts w:ascii="Wingdings" w:hAnsi="Wingdings" w:hint="default"/>
    </w:rPr>
  </w:style>
  <w:style w:type="character" w:customStyle="1" w:styleId="WW-WW8Num2z01111111111111111111111111111111111111111111111111">
    <w:name w:val="WW-WW8Num2z01111111111111111111111111111111111111111111111111"/>
    <w:uiPriority w:val="99"/>
    <w:rsid w:val="00D45139"/>
    <w:rPr>
      <w:rFonts w:ascii="StarSymbol" w:hAnsi="StarSymbol" w:hint="default"/>
    </w:rPr>
  </w:style>
  <w:style w:type="character" w:customStyle="1" w:styleId="WW-WW8Num3z01111111111111111111111111111111111111111111111111">
    <w:name w:val="WW-WW8Num3z01111111111111111111111111111111111111111111111111"/>
    <w:uiPriority w:val="99"/>
    <w:rsid w:val="00D45139"/>
    <w:rPr>
      <w:rFonts w:ascii="Symbol" w:hAnsi="Symbol" w:hint="default"/>
    </w:rPr>
  </w:style>
  <w:style w:type="character" w:customStyle="1" w:styleId="WW-WW8Num4z01111111111111111111111111111111111111111111111111">
    <w:name w:val="WW-WW8Num4z01111111111111111111111111111111111111111111111111"/>
    <w:uiPriority w:val="99"/>
    <w:rsid w:val="00D45139"/>
    <w:rPr>
      <w:rFonts w:ascii="Wingdings" w:hAnsi="Wingdings" w:hint="default"/>
    </w:rPr>
  </w:style>
  <w:style w:type="character" w:customStyle="1" w:styleId="WW-WW8Num5z01111111111111111111111111111111111111111111111111">
    <w:name w:val="WW-WW8Num5z01111111111111111111111111111111111111111111111111"/>
    <w:uiPriority w:val="99"/>
    <w:rsid w:val="00D45139"/>
    <w:rPr>
      <w:rFonts w:ascii="Symbol" w:hAnsi="Symbol" w:hint="default"/>
    </w:rPr>
  </w:style>
  <w:style w:type="character" w:customStyle="1" w:styleId="WW-WW8Num5z1111111111111111111111111111111111111111111111111">
    <w:name w:val="WW-WW8Num5z1111111111111111111111111111111111111111111111111"/>
    <w:uiPriority w:val="99"/>
    <w:rsid w:val="00D45139"/>
    <w:rPr>
      <w:rFonts w:ascii="Wingdings" w:hAnsi="Wingdings" w:hint="default"/>
    </w:rPr>
  </w:style>
  <w:style w:type="character" w:customStyle="1" w:styleId="WW-WW8Num5z3111111111111111111111111111111111111111111111111">
    <w:name w:val="WW-WW8Num5z3111111111111111111111111111111111111111111111111"/>
    <w:uiPriority w:val="99"/>
    <w:rsid w:val="00D45139"/>
    <w:rPr>
      <w:rFonts w:ascii="Symbol" w:hAnsi="Symbol" w:hint="default"/>
      <w:color w:val="auto"/>
    </w:rPr>
  </w:style>
  <w:style w:type="character" w:customStyle="1" w:styleId="WW-WW8Num5z4111111111111111111111111111111111111111111111111">
    <w:name w:val="WW-WW8Num5z4111111111111111111111111111111111111111111111111"/>
    <w:uiPriority w:val="99"/>
    <w:rsid w:val="00D45139"/>
    <w:rPr>
      <w:rFonts w:ascii="Courier New" w:hAnsi="Courier New" w:cs="Courier New" w:hint="default"/>
    </w:rPr>
  </w:style>
  <w:style w:type="character" w:customStyle="1" w:styleId="WW-WW8Num6z0111111111111111111111111111111111111111111111111">
    <w:name w:val="WW-WW8Num6z0111111111111111111111111111111111111111111111111"/>
    <w:uiPriority w:val="99"/>
    <w:rsid w:val="00D45139"/>
    <w:rPr>
      <w:rFonts w:ascii="Times New Roman" w:hAnsi="Times New Roman" w:cs="Times New Roman" w:hint="default"/>
    </w:rPr>
  </w:style>
  <w:style w:type="character" w:customStyle="1" w:styleId="WW-WW8Num6z111111111111">
    <w:name w:val="WW-WW8Num6z111111111111"/>
    <w:uiPriority w:val="99"/>
    <w:rsid w:val="00D45139"/>
    <w:rPr>
      <w:rFonts w:ascii="Wingdings" w:hAnsi="Wingdings" w:hint="default"/>
    </w:rPr>
  </w:style>
  <w:style w:type="character" w:customStyle="1" w:styleId="WW-WW8Num6z311111111111">
    <w:name w:val="WW-WW8Num6z311111111111"/>
    <w:uiPriority w:val="99"/>
    <w:rsid w:val="00D45139"/>
    <w:rPr>
      <w:rFonts w:ascii="Symbol" w:hAnsi="Symbol" w:hint="default"/>
    </w:rPr>
  </w:style>
  <w:style w:type="character" w:customStyle="1" w:styleId="WW-WW8Num6z411111111111">
    <w:name w:val="WW-WW8Num6z411111111111"/>
    <w:uiPriority w:val="99"/>
    <w:rsid w:val="00D45139"/>
    <w:rPr>
      <w:rFonts w:ascii="Courier New" w:hAnsi="Courier New" w:cs="Courier New" w:hint="default"/>
    </w:rPr>
  </w:style>
  <w:style w:type="character" w:customStyle="1" w:styleId="WW-WW8Num7z011111111111111111111111111111111111111">
    <w:name w:val="WW-WW8Num7z011111111111111111111111111111111111111"/>
    <w:uiPriority w:val="99"/>
    <w:rsid w:val="00D45139"/>
    <w:rPr>
      <w:rFonts w:ascii="Wingdings" w:hAnsi="Wingdings" w:hint="default"/>
    </w:rPr>
  </w:style>
  <w:style w:type="character" w:customStyle="1" w:styleId="WW-WW8Num8z011111111111111111111111111111111111111">
    <w:name w:val="WW-WW8Num8z011111111111111111111111111111111111111"/>
    <w:uiPriority w:val="99"/>
    <w:rsid w:val="00D45139"/>
    <w:rPr>
      <w:rFonts w:ascii="Symbol" w:hAnsi="Symbol" w:hint="default"/>
    </w:rPr>
  </w:style>
  <w:style w:type="character" w:customStyle="1" w:styleId="WW-WW8Num9z01111111111111111111111111111">
    <w:name w:val="WW-WW8Num9z01111111111111111111111111111"/>
    <w:uiPriority w:val="99"/>
    <w:rsid w:val="00D45139"/>
    <w:rPr>
      <w:rFonts w:ascii="Symbol" w:hAnsi="Symbol" w:hint="default"/>
    </w:rPr>
  </w:style>
  <w:style w:type="character" w:customStyle="1" w:styleId="WW-Absatz-Standardschriftart11111111111111111111111111111111111111111111111">
    <w:name w:val="WW-Absatz-Standardschriftart11111111111111111111111111111111111111111111111"/>
    <w:uiPriority w:val="99"/>
    <w:rsid w:val="00D45139"/>
  </w:style>
  <w:style w:type="character" w:customStyle="1" w:styleId="WW-WW8Num1z0111111111111111111111111111111111111111111111111111">
    <w:name w:val="WW-WW8Num1z0111111111111111111111111111111111111111111111111111"/>
    <w:uiPriority w:val="99"/>
    <w:rsid w:val="00D45139"/>
    <w:rPr>
      <w:rFonts w:ascii="Wingdings" w:hAnsi="Wingdings" w:hint="default"/>
    </w:rPr>
  </w:style>
  <w:style w:type="character" w:customStyle="1" w:styleId="WW-WW8Num2z011111111111111111111111111111111111111111111111111">
    <w:name w:val="WW-WW8Num2z011111111111111111111111111111111111111111111111111"/>
    <w:uiPriority w:val="99"/>
    <w:rsid w:val="00D45139"/>
    <w:rPr>
      <w:rFonts w:ascii="StarSymbol" w:hAnsi="StarSymbol" w:hint="default"/>
    </w:rPr>
  </w:style>
  <w:style w:type="character" w:customStyle="1" w:styleId="WW-WW8Num3z011111111111111111111111111111111111111111111111111">
    <w:name w:val="WW-WW8Num3z011111111111111111111111111111111111111111111111111"/>
    <w:uiPriority w:val="99"/>
    <w:rsid w:val="00D45139"/>
    <w:rPr>
      <w:rFonts w:ascii="Symbol" w:hAnsi="Symbol" w:hint="default"/>
    </w:rPr>
  </w:style>
  <w:style w:type="character" w:customStyle="1" w:styleId="WW-WW8Num4z011111111111111111111111111111111111111111111111111">
    <w:name w:val="WW-WW8Num4z011111111111111111111111111111111111111111111111111"/>
    <w:uiPriority w:val="99"/>
    <w:rsid w:val="00D45139"/>
    <w:rPr>
      <w:rFonts w:ascii="Wingdings" w:hAnsi="Wingdings" w:hint="default"/>
    </w:rPr>
  </w:style>
  <w:style w:type="character" w:customStyle="1" w:styleId="WW-WW8Num5z011111111111111111111111111111111111111111111111111">
    <w:name w:val="WW-WW8Num5z011111111111111111111111111111111111111111111111111"/>
    <w:uiPriority w:val="99"/>
    <w:rsid w:val="00D45139"/>
    <w:rPr>
      <w:rFonts w:ascii="Symbol" w:hAnsi="Symbol" w:hint="default"/>
    </w:rPr>
  </w:style>
  <w:style w:type="character" w:customStyle="1" w:styleId="WW-WW8Num5z11111111111111111111111111111111111111111111111111">
    <w:name w:val="WW-WW8Num5z11111111111111111111111111111111111111111111111111"/>
    <w:uiPriority w:val="99"/>
    <w:rsid w:val="00D45139"/>
    <w:rPr>
      <w:rFonts w:ascii="Wingdings" w:hAnsi="Wingdings" w:hint="default"/>
    </w:rPr>
  </w:style>
  <w:style w:type="character" w:customStyle="1" w:styleId="WW-WW8Num5z31111111111111111111111111111111111111111111111111">
    <w:name w:val="WW-WW8Num5z31111111111111111111111111111111111111111111111111"/>
    <w:uiPriority w:val="99"/>
    <w:rsid w:val="00D45139"/>
    <w:rPr>
      <w:rFonts w:ascii="Symbol" w:hAnsi="Symbol" w:hint="default"/>
      <w:color w:val="auto"/>
    </w:rPr>
  </w:style>
  <w:style w:type="character" w:customStyle="1" w:styleId="WW-WW8Num5z41111111111111111111111111111111111111111111111111">
    <w:name w:val="WW-WW8Num5z4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
    <w:name w:val="WW-WW8Num6z01111111111111111111111111111111111111111111111111"/>
    <w:uiPriority w:val="99"/>
    <w:rsid w:val="00D45139"/>
    <w:rPr>
      <w:rFonts w:ascii="Times New Roman" w:hAnsi="Times New Roman" w:cs="Times New Roman" w:hint="default"/>
    </w:rPr>
  </w:style>
  <w:style w:type="character" w:customStyle="1" w:styleId="WW-WW8Num6z1111111111111">
    <w:name w:val="WW-WW8Num6z1111111111111"/>
    <w:uiPriority w:val="99"/>
    <w:rsid w:val="00D45139"/>
    <w:rPr>
      <w:rFonts w:ascii="Wingdings" w:hAnsi="Wingdings" w:hint="default"/>
    </w:rPr>
  </w:style>
  <w:style w:type="character" w:customStyle="1" w:styleId="WW-WW8Num6z3111111111111">
    <w:name w:val="WW-WW8Num6z3111111111111"/>
    <w:uiPriority w:val="99"/>
    <w:rsid w:val="00D45139"/>
    <w:rPr>
      <w:rFonts w:ascii="Symbol" w:hAnsi="Symbol" w:hint="default"/>
    </w:rPr>
  </w:style>
  <w:style w:type="character" w:customStyle="1" w:styleId="WW-WW8Num6z4111111111111">
    <w:name w:val="WW-WW8Num6z4111111111111"/>
    <w:uiPriority w:val="99"/>
    <w:rsid w:val="00D45139"/>
    <w:rPr>
      <w:rFonts w:ascii="Courier New" w:hAnsi="Courier New" w:cs="Courier New" w:hint="default"/>
    </w:rPr>
  </w:style>
  <w:style w:type="character" w:customStyle="1" w:styleId="WW-WW8Num7z0111111111111111111111111111111111111111">
    <w:name w:val="WW-WW8Num7z0111111111111111111111111111111111111111"/>
    <w:uiPriority w:val="99"/>
    <w:rsid w:val="00D45139"/>
    <w:rPr>
      <w:rFonts w:ascii="Wingdings" w:hAnsi="Wingdings" w:hint="default"/>
    </w:rPr>
  </w:style>
  <w:style w:type="character" w:customStyle="1" w:styleId="WW-WW8Num8z0111111111111111111111111111111111111111">
    <w:name w:val="WW-WW8Num8z0111111111111111111111111111111111111111"/>
    <w:uiPriority w:val="99"/>
    <w:rsid w:val="00D45139"/>
    <w:rPr>
      <w:rFonts w:ascii="Symbol" w:hAnsi="Symbol" w:hint="default"/>
    </w:rPr>
  </w:style>
  <w:style w:type="character" w:customStyle="1" w:styleId="WW-WW8Num9z011111111111111111111111111111">
    <w:name w:val="WW-WW8Num9z011111111111111111111111111111"/>
    <w:uiPriority w:val="99"/>
    <w:rsid w:val="00D45139"/>
    <w:rPr>
      <w:rFonts w:ascii="Symbol" w:hAnsi="Symbol" w:hint="default"/>
    </w:rPr>
  </w:style>
  <w:style w:type="character" w:customStyle="1" w:styleId="WW-Absatz-Standardschriftart111111111111111111111111111111111111111111111111">
    <w:name w:val="WW-Absatz-Standardschriftart111111111111111111111111111111111111111111111111"/>
    <w:uiPriority w:val="99"/>
    <w:rsid w:val="00D45139"/>
  </w:style>
  <w:style w:type="character" w:customStyle="1" w:styleId="WW-WW8Num1z01111111111111111111111111111111111111111111111111111">
    <w:name w:val="WW-WW8Num1z01111111111111111111111111111111111111111111111111111"/>
    <w:uiPriority w:val="99"/>
    <w:rsid w:val="00D45139"/>
    <w:rPr>
      <w:rFonts w:ascii="Wingdings" w:hAnsi="Wingdings" w:hint="default"/>
    </w:rPr>
  </w:style>
  <w:style w:type="character" w:customStyle="1" w:styleId="WW-WW8Num2z0111111111111111111111111111111111111111111111111111">
    <w:name w:val="WW-WW8Num2z0111111111111111111111111111111111111111111111111111"/>
    <w:uiPriority w:val="99"/>
    <w:rsid w:val="00D45139"/>
    <w:rPr>
      <w:rFonts w:ascii="StarSymbol" w:hAnsi="StarSymbol" w:hint="default"/>
    </w:rPr>
  </w:style>
  <w:style w:type="character" w:customStyle="1" w:styleId="WW-WW8Num3z0111111111111111111111111111111111111111111111111111">
    <w:name w:val="WW-WW8Num3z0111111111111111111111111111111111111111111111111111"/>
    <w:uiPriority w:val="99"/>
    <w:rsid w:val="00D45139"/>
    <w:rPr>
      <w:rFonts w:ascii="Symbol" w:hAnsi="Symbol" w:hint="default"/>
    </w:rPr>
  </w:style>
  <w:style w:type="character" w:customStyle="1" w:styleId="WW-WW8Num4z0111111111111111111111111111111111111111111111111111">
    <w:name w:val="WW-WW8Num4z0111111111111111111111111111111111111111111111111111"/>
    <w:uiPriority w:val="99"/>
    <w:rsid w:val="00D45139"/>
    <w:rPr>
      <w:rFonts w:ascii="Wingdings" w:hAnsi="Wingdings" w:hint="default"/>
    </w:rPr>
  </w:style>
  <w:style w:type="character" w:customStyle="1" w:styleId="WW-WW8Num5z0111111111111111111111111111111111111111111111111111">
    <w:name w:val="WW-WW8Num5z0111111111111111111111111111111111111111111111111111"/>
    <w:uiPriority w:val="99"/>
    <w:rsid w:val="00D45139"/>
    <w:rPr>
      <w:rFonts w:ascii="Symbol" w:hAnsi="Symbol" w:hint="default"/>
    </w:rPr>
  </w:style>
  <w:style w:type="character" w:customStyle="1" w:styleId="WW-WW8Num5z111111111111111111111111111111111111111111111111111">
    <w:name w:val="WW-WW8Num5z111111111111111111111111111111111111111111111111111"/>
    <w:uiPriority w:val="99"/>
    <w:rsid w:val="00D45139"/>
    <w:rPr>
      <w:rFonts w:ascii="Wingdings" w:hAnsi="Wingdings" w:hint="default"/>
    </w:rPr>
  </w:style>
  <w:style w:type="character" w:customStyle="1" w:styleId="WW-WW8Num5z311111111111111111111111111111111111111111111111111">
    <w:name w:val="WW-WW8Num5z311111111111111111111111111111111111111111111111111"/>
    <w:uiPriority w:val="99"/>
    <w:rsid w:val="00D45139"/>
    <w:rPr>
      <w:rFonts w:ascii="Symbol" w:hAnsi="Symbol" w:hint="default"/>
      <w:color w:val="auto"/>
    </w:rPr>
  </w:style>
  <w:style w:type="character" w:customStyle="1" w:styleId="WW-WW8Num5z411111111111111111111111111111111111111111111111111">
    <w:name w:val="WW-WW8Num5z4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
    <w:name w:val="WW-WW8Num6z011111111111111111111111111111111111111111111111111"/>
    <w:uiPriority w:val="99"/>
    <w:rsid w:val="00D45139"/>
    <w:rPr>
      <w:rFonts w:ascii="Times New Roman" w:hAnsi="Times New Roman" w:cs="Times New Roman" w:hint="default"/>
    </w:rPr>
  </w:style>
  <w:style w:type="character" w:customStyle="1" w:styleId="WW-WW8Num6z11111111111111">
    <w:name w:val="WW-WW8Num6z11111111111111"/>
    <w:uiPriority w:val="99"/>
    <w:rsid w:val="00D45139"/>
    <w:rPr>
      <w:rFonts w:ascii="Wingdings" w:hAnsi="Wingdings" w:hint="default"/>
    </w:rPr>
  </w:style>
  <w:style w:type="character" w:customStyle="1" w:styleId="WW-WW8Num6z31111111111111">
    <w:name w:val="WW-WW8Num6z31111111111111"/>
    <w:uiPriority w:val="99"/>
    <w:rsid w:val="00D45139"/>
    <w:rPr>
      <w:rFonts w:ascii="Symbol" w:hAnsi="Symbol" w:hint="default"/>
    </w:rPr>
  </w:style>
  <w:style w:type="character" w:customStyle="1" w:styleId="WW-WW8Num6z41111111111111">
    <w:name w:val="WW-WW8Num6z41111111111111"/>
    <w:uiPriority w:val="99"/>
    <w:rsid w:val="00D45139"/>
    <w:rPr>
      <w:rFonts w:ascii="Courier New" w:hAnsi="Courier New" w:cs="Courier New" w:hint="default"/>
    </w:rPr>
  </w:style>
  <w:style w:type="character" w:customStyle="1" w:styleId="WW-WW8Num7z01111111111111111111111111111111111111111">
    <w:name w:val="WW-WW8Num7z01111111111111111111111111111111111111111"/>
    <w:uiPriority w:val="99"/>
    <w:rsid w:val="00D45139"/>
    <w:rPr>
      <w:rFonts w:ascii="Wingdings" w:hAnsi="Wingdings" w:hint="default"/>
    </w:rPr>
  </w:style>
  <w:style w:type="character" w:customStyle="1" w:styleId="WW-WW8Num8z01111111111111111111111111111111111111111">
    <w:name w:val="WW-WW8Num8z01111111111111111111111111111111111111111"/>
    <w:uiPriority w:val="99"/>
    <w:rsid w:val="00D45139"/>
    <w:rPr>
      <w:rFonts w:ascii="Symbol" w:hAnsi="Symbol" w:hint="default"/>
    </w:rPr>
  </w:style>
  <w:style w:type="character" w:customStyle="1" w:styleId="WW-WW8Num9z0111111111111111111111111111111">
    <w:name w:val="WW-WW8Num9z0111111111111111111111111111111"/>
    <w:uiPriority w:val="99"/>
    <w:rsid w:val="00D45139"/>
    <w:rPr>
      <w:rFonts w:ascii="Symbol" w:hAnsi="Symbol" w:hint="default"/>
    </w:rPr>
  </w:style>
  <w:style w:type="character" w:customStyle="1" w:styleId="WW-Absatz-Standardschriftart1111111111111111111111111111111111111111111111111">
    <w:name w:val="WW-Absatz-Standardschriftart1111111111111111111111111111111111111111111111111"/>
    <w:uiPriority w:val="99"/>
    <w:rsid w:val="00D45139"/>
  </w:style>
  <w:style w:type="character" w:customStyle="1" w:styleId="WW-WW8Num1z011111111111111111111111111111111111111111111111111111">
    <w:name w:val="WW-WW8Num1z011111111111111111111111111111111111111111111111111111"/>
    <w:uiPriority w:val="99"/>
    <w:rsid w:val="00D45139"/>
    <w:rPr>
      <w:rFonts w:ascii="Wingdings" w:hAnsi="Wingdings" w:hint="default"/>
    </w:rPr>
  </w:style>
  <w:style w:type="character" w:customStyle="1" w:styleId="WW-WW8Num2z01111111111111111111111111111111111111111111111111111">
    <w:name w:val="WW-WW8Num2z01111111111111111111111111111111111111111111111111111"/>
    <w:uiPriority w:val="99"/>
    <w:rsid w:val="00D45139"/>
    <w:rPr>
      <w:rFonts w:ascii="StarSymbol" w:hAnsi="StarSymbol" w:hint="default"/>
    </w:rPr>
  </w:style>
  <w:style w:type="character" w:customStyle="1" w:styleId="WW-WW8Num3z01111111111111111111111111111111111111111111111111111">
    <w:name w:val="WW-WW8Num3z01111111111111111111111111111111111111111111111111111"/>
    <w:uiPriority w:val="99"/>
    <w:rsid w:val="00D45139"/>
    <w:rPr>
      <w:rFonts w:ascii="Symbol" w:hAnsi="Symbol" w:hint="default"/>
    </w:rPr>
  </w:style>
  <w:style w:type="character" w:customStyle="1" w:styleId="WW-WW8Num4z01111111111111111111111111111111111111111111111111111">
    <w:name w:val="WW-WW8Num4z01111111111111111111111111111111111111111111111111111"/>
    <w:uiPriority w:val="99"/>
    <w:rsid w:val="00D45139"/>
    <w:rPr>
      <w:rFonts w:ascii="Wingdings" w:hAnsi="Wingdings" w:hint="default"/>
    </w:rPr>
  </w:style>
  <w:style w:type="character" w:customStyle="1" w:styleId="WW-WW8Num5z01111111111111111111111111111111111111111111111111111">
    <w:name w:val="WW-WW8Num5z01111111111111111111111111111111111111111111111111111"/>
    <w:uiPriority w:val="99"/>
    <w:rsid w:val="00D45139"/>
    <w:rPr>
      <w:rFonts w:ascii="Symbol" w:hAnsi="Symbol" w:hint="default"/>
    </w:rPr>
  </w:style>
  <w:style w:type="character" w:customStyle="1" w:styleId="WW-WW8Num5z1111111111111111111111111111111111111111111111111111">
    <w:name w:val="WW-WW8Num5z1111111111111111111111111111111111111111111111111111"/>
    <w:uiPriority w:val="99"/>
    <w:rsid w:val="00D45139"/>
    <w:rPr>
      <w:rFonts w:ascii="Wingdings" w:hAnsi="Wingdings" w:hint="default"/>
    </w:rPr>
  </w:style>
  <w:style w:type="character" w:customStyle="1" w:styleId="WW-WW8Num5z3111111111111111111111111111111111111111111111111111">
    <w:name w:val="WW-WW8Num5z3111111111111111111111111111111111111111111111111111"/>
    <w:uiPriority w:val="99"/>
    <w:rsid w:val="00D45139"/>
    <w:rPr>
      <w:rFonts w:ascii="Symbol" w:hAnsi="Symbol" w:hint="default"/>
      <w:color w:val="auto"/>
    </w:rPr>
  </w:style>
  <w:style w:type="character" w:customStyle="1" w:styleId="WW-WW8Num5z4111111111111111111111111111111111111111111111111111">
    <w:name w:val="WW-WW8Num5z4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
    <w:name w:val="WW-WW8Num6z0111111111111111111111111111111111111111111111111111"/>
    <w:uiPriority w:val="99"/>
    <w:rsid w:val="00D45139"/>
    <w:rPr>
      <w:rFonts w:ascii="Times New Roman" w:hAnsi="Times New Roman" w:cs="Times New Roman" w:hint="default"/>
    </w:rPr>
  </w:style>
  <w:style w:type="character" w:customStyle="1" w:styleId="WW-WW8Num6z111111111111111">
    <w:name w:val="WW-WW8Num6z111111111111111"/>
    <w:uiPriority w:val="99"/>
    <w:rsid w:val="00D45139"/>
    <w:rPr>
      <w:rFonts w:ascii="Wingdings" w:hAnsi="Wingdings" w:hint="default"/>
    </w:rPr>
  </w:style>
  <w:style w:type="character" w:customStyle="1" w:styleId="WW-WW8Num6z311111111111111">
    <w:name w:val="WW-WW8Num6z311111111111111"/>
    <w:uiPriority w:val="99"/>
    <w:rsid w:val="00D45139"/>
    <w:rPr>
      <w:rFonts w:ascii="Symbol" w:hAnsi="Symbol" w:hint="default"/>
    </w:rPr>
  </w:style>
  <w:style w:type="character" w:customStyle="1" w:styleId="WW-WW8Num6z411111111111111">
    <w:name w:val="WW-WW8Num6z411111111111111"/>
    <w:uiPriority w:val="99"/>
    <w:rsid w:val="00D45139"/>
    <w:rPr>
      <w:rFonts w:ascii="Courier New" w:hAnsi="Courier New" w:cs="Courier New" w:hint="default"/>
    </w:rPr>
  </w:style>
  <w:style w:type="character" w:customStyle="1" w:styleId="WW-WW8Num7z011111111111111111111111111111111111111111">
    <w:name w:val="WW-WW8Num7z011111111111111111111111111111111111111111"/>
    <w:uiPriority w:val="99"/>
    <w:rsid w:val="00D45139"/>
    <w:rPr>
      <w:rFonts w:ascii="Wingdings" w:hAnsi="Wingdings" w:hint="default"/>
    </w:rPr>
  </w:style>
  <w:style w:type="character" w:customStyle="1" w:styleId="WW-WW8Num8z011111111111111111111111111111111111111111">
    <w:name w:val="WW-WW8Num8z011111111111111111111111111111111111111111"/>
    <w:uiPriority w:val="99"/>
    <w:rsid w:val="00D45139"/>
    <w:rPr>
      <w:rFonts w:ascii="Symbol" w:hAnsi="Symbol" w:hint="default"/>
    </w:rPr>
  </w:style>
  <w:style w:type="character" w:customStyle="1" w:styleId="WW-WW8Num9z01111111111111111111111111111111">
    <w:name w:val="WW-WW8Num9z01111111111111111111111111111111"/>
    <w:uiPriority w:val="99"/>
    <w:rsid w:val="00D45139"/>
    <w:rPr>
      <w:rFonts w:ascii="Symbol" w:hAnsi="Symbol" w:hint="default"/>
    </w:rPr>
  </w:style>
  <w:style w:type="character" w:customStyle="1" w:styleId="WW-Policepardfaut1111">
    <w:name w:val="WW-Police par défaut1111"/>
    <w:uiPriority w:val="99"/>
    <w:rsid w:val="00D45139"/>
  </w:style>
  <w:style w:type="character" w:customStyle="1" w:styleId="WW-WW8Num1z0111111111111111111111111111111111111111111111111111111">
    <w:name w:val="WW-WW8Num1z0111111111111111111111111111111111111111111111111111111"/>
    <w:uiPriority w:val="99"/>
    <w:rsid w:val="00D45139"/>
    <w:rPr>
      <w:rFonts w:ascii="Wingdings" w:hAnsi="Wingdings" w:hint="default"/>
    </w:rPr>
  </w:style>
  <w:style w:type="character" w:customStyle="1" w:styleId="WW-WW8Num2z011111111111111111111111111111111111111111111111111111">
    <w:name w:val="WW-WW8Num2z011111111111111111111111111111111111111111111111111111"/>
    <w:uiPriority w:val="99"/>
    <w:rsid w:val="00D45139"/>
    <w:rPr>
      <w:rFonts w:ascii="StarSymbol" w:hAnsi="StarSymbol" w:hint="default"/>
    </w:rPr>
  </w:style>
  <w:style w:type="character" w:customStyle="1" w:styleId="WW-WW8Num3z011111111111111111111111111111111111111111111111111111">
    <w:name w:val="WW-WW8Num3z011111111111111111111111111111111111111111111111111111"/>
    <w:uiPriority w:val="99"/>
    <w:rsid w:val="00D45139"/>
    <w:rPr>
      <w:rFonts w:ascii="Symbol" w:hAnsi="Symbol" w:hint="default"/>
    </w:rPr>
  </w:style>
  <w:style w:type="character" w:customStyle="1" w:styleId="WW-WW8Num4z011111111111111111111111111111111111111111111111111111">
    <w:name w:val="WW-WW8Num4z011111111111111111111111111111111111111111111111111111"/>
    <w:uiPriority w:val="99"/>
    <w:rsid w:val="00D45139"/>
    <w:rPr>
      <w:rFonts w:ascii="Wingdings" w:hAnsi="Wingdings" w:hint="default"/>
    </w:rPr>
  </w:style>
  <w:style w:type="character" w:customStyle="1" w:styleId="WW-WW8Num5z011111111111111111111111111111111111111111111111111111">
    <w:name w:val="WW-WW8Num5z011111111111111111111111111111111111111111111111111111"/>
    <w:uiPriority w:val="99"/>
    <w:rsid w:val="00D45139"/>
    <w:rPr>
      <w:rFonts w:ascii="Symbol" w:hAnsi="Symbol" w:hint="default"/>
    </w:rPr>
  </w:style>
  <w:style w:type="character" w:customStyle="1" w:styleId="WW-WW8Num5z11111111111111111111111111111111111111111111111111111">
    <w:name w:val="WW-WW8Num5z11111111111111111111111111111111111111111111111111111"/>
    <w:uiPriority w:val="99"/>
    <w:rsid w:val="00D45139"/>
    <w:rPr>
      <w:rFonts w:ascii="Wingdings" w:hAnsi="Wingdings" w:hint="default"/>
    </w:rPr>
  </w:style>
  <w:style w:type="character" w:customStyle="1" w:styleId="WW-WW8Num5z31111111111111111111111111111111111111111111111111111">
    <w:name w:val="WW-WW8Num5z31111111111111111111111111111111111111111111111111111"/>
    <w:uiPriority w:val="99"/>
    <w:rsid w:val="00D45139"/>
    <w:rPr>
      <w:rFonts w:ascii="Symbol" w:hAnsi="Symbol" w:hint="default"/>
      <w:color w:val="auto"/>
    </w:rPr>
  </w:style>
  <w:style w:type="character" w:customStyle="1" w:styleId="WW-WW8Num5z41111111111111111111111111111111111111111111111111111">
    <w:name w:val="WW-WW8Num5z4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
    <w:name w:val="WW-WW8Num6z01111111111111111111111111111111111111111111111111111"/>
    <w:uiPriority w:val="99"/>
    <w:rsid w:val="00D45139"/>
    <w:rPr>
      <w:rFonts w:ascii="Times New Roman" w:hAnsi="Times New Roman" w:cs="Times New Roman" w:hint="default"/>
    </w:rPr>
  </w:style>
  <w:style w:type="character" w:customStyle="1" w:styleId="WW-WW8Num6z1111111111111111">
    <w:name w:val="WW-WW8Num6z1111111111111111"/>
    <w:uiPriority w:val="99"/>
    <w:rsid w:val="00D45139"/>
    <w:rPr>
      <w:rFonts w:ascii="Wingdings" w:hAnsi="Wingdings" w:hint="default"/>
    </w:rPr>
  </w:style>
  <w:style w:type="character" w:customStyle="1" w:styleId="WW-WW8Num6z3111111111111111">
    <w:name w:val="WW-WW8Num6z3111111111111111"/>
    <w:uiPriority w:val="99"/>
    <w:rsid w:val="00D45139"/>
    <w:rPr>
      <w:rFonts w:ascii="Symbol" w:hAnsi="Symbol" w:hint="default"/>
    </w:rPr>
  </w:style>
  <w:style w:type="character" w:customStyle="1" w:styleId="WW-WW8Num6z4111111111111111">
    <w:name w:val="WW-WW8Num6z4111111111111111"/>
    <w:uiPriority w:val="99"/>
    <w:rsid w:val="00D45139"/>
    <w:rPr>
      <w:rFonts w:ascii="Courier New" w:hAnsi="Courier New" w:cs="Courier New" w:hint="default"/>
    </w:rPr>
  </w:style>
  <w:style w:type="character" w:customStyle="1" w:styleId="WW-WW8Num7z0111111111111111111111111111111111111111111">
    <w:name w:val="WW-WW8Num7z0111111111111111111111111111111111111111111"/>
    <w:uiPriority w:val="99"/>
    <w:rsid w:val="00D45139"/>
    <w:rPr>
      <w:rFonts w:ascii="Wingdings" w:hAnsi="Wingdings" w:hint="default"/>
    </w:rPr>
  </w:style>
  <w:style w:type="character" w:customStyle="1" w:styleId="WW-WW8Num8z0111111111111111111111111111111111111111111">
    <w:name w:val="WW-WW8Num8z0111111111111111111111111111111111111111111"/>
    <w:uiPriority w:val="99"/>
    <w:rsid w:val="00D45139"/>
    <w:rPr>
      <w:rFonts w:ascii="Symbol" w:hAnsi="Symbol" w:hint="default"/>
    </w:rPr>
  </w:style>
  <w:style w:type="character" w:customStyle="1" w:styleId="WW-WW8Num9z011111111111111111111111111111111">
    <w:name w:val="WW-WW8Num9z011111111111111111111111111111111"/>
    <w:uiPriority w:val="99"/>
    <w:rsid w:val="00D45139"/>
    <w:rPr>
      <w:rFonts w:ascii="Symbol" w:hAnsi="Symbol" w:hint="default"/>
    </w:rPr>
  </w:style>
  <w:style w:type="character" w:customStyle="1" w:styleId="WW-Absatz-Standardschriftart11111111111111111111111111111111111111111111111111">
    <w:name w:val="WW-Absatz-Standardschriftart11111111111111111111111111111111111111111111111111"/>
    <w:uiPriority w:val="99"/>
    <w:rsid w:val="00D45139"/>
  </w:style>
  <w:style w:type="character" w:customStyle="1" w:styleId="WW-WW8Num1z01111111111111111111111111111111111111111111111111111111">
    <w:name w:val="WW-WW8Num1z01111111111111111111111111111111111111111111111111111111"/>
    <w:uiPriority w:val="99"/>
    <w:rsid w:val="00D45139"/>
    <w:rPr>
      <w:rFonts w:ascii="Wingdings" w:hAnsi="Wingdings" w:hint="default"/>
    </w:rPr>
  </w:style>
  <w:style w:type="character" w:customStyle="1" w:styleId="WW-WW8Num2z0111111111111111111111111111111111111111111111111111111">
    <w:name w:val="WW-WW8Num2z0111111111111111111111111111111111111111111111111111111"/>
    <w:uiPriority w:val="99"/>
    <w:rsid w:val="00D45139"/>
    <w:rPr>
      <w:rFonts w:ascii="StarSymbol" w:hAnsi="StarSymbol" w:hint="default"/>
    </w:rPr>
  </w:style>
  <w:style w:type="character" w:customStyle="1" w:styleId="WW-WW8Num3z0111111111111111111111111111111111111111111111111111111">
    <w:name w:val="WW-WW8Num3z0111111111111111111111111111111111111111111111111111111"/>
    <w:uiPriority w:val="99"/>
    <w:rsid w:val="00D45139"/>
    <w:rPr>
      <w:rFonts w:ascii="Symbol" w:hAnsi="Symbol" w:hint="default"/>
    </w:rPr>
  </w:style>
  <w:style w:type="character" w:customStyle="1" w:styleId="WW-WW8Num4z0111111111111111111111111111111111111111111111111111111">
    <w:name w:val="WW-WW8Num4z0111111111111111111111111111111111111111111111111111111"/>
    <w:uiPriority w:val="99"/>
    <w:rsid w:val="00D45139"/>
    <w:rPr>
      <w:rFonts w:ascii="Wingdings" w:hAnsi="Wingdings" w:hint="default"/>
    </w:rPr>
  </w:style>
  <w:style w:type="character" w:customStyle="1" w:styleId="WW-WW8Num5z0111111111111111111111111111111111111111111111111111111">
    <w:name w:val="WW-WW8Num5z0111111111111111111111111111111111111111111111111111111"/>
    <w:uiPriority w:val="99"/>
    <w:rsid w:val="00D45139"/>
    <w:rPr>
      <w:rFonts w:ascii="Symbol" w:hAnsi="Symbol" w:hint="default"/>
    </w:rPr>
  </w:style>
  <w:style w:type="character" w:customStyle="1" w:styleId="WW-WW8Num5z111111111111111111111111111111111111111111111111111111">
    <w:name w:val="WW-WW8Num5z111111111111111111111111111111111111111111111111111111"/>
    <w:uiPriority w:val="99"/>
    <w:rsid w:val="00D45139"/>
    <w:rPr>
      <w:rFonts w:ascii="Wingdings" w:hAnsi="Wingdings" w:hint="default"/>
    </w:rPr>
  </w:style>
  <w:style w:type="character" w:customStyle="1" w:styleId="WW-WW8Num5z311111111111111111111111111111111111111111111111111111">
    <w:name w:val="WW-WW8Num5z3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
    <w:name w:val="WW-WW8Num5z4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
    <w:name w:val="WW-WW8Num6z011111111111111111111111111111111111111111111111111111"/>
    <w:uiPriority w:val="99"/>
    <w:rsid w:val="00D45139"/>
    <w:rPr>
      <w:rFonts w:ascii="Times New Roman" w:hAnsi="Times New Roman" w:cs="Times New Roman" w:hint="default"/>
    </w:rPr>
  </w:style>
  <w:style w:type="character" w:customStyle="1" w:styleId="WW-WW8Num6z11111111111111111">
    <w:name w:val="WW-WW8Num6z11111111111111111"/>
    <w:uiPriority w:val="99"/>
    <w:rsid w:val="00D45139"/>
    <w:rPr>
      <w:rFonts w:ascii="Wingdings" w:hAnsi="Wingdings" w:hint="default"/>
    </w:rPr>
  </w:style>
  <w:style w:type="character" w:customStyle="1" w:styleId="WW-WW8Num6z31111111111111111">
    <w:name w:val="WW-WW8Num6z31111111111111111"/>
    <w:uiPriority w:val="99"/>
    <w:rsid w:val="00D45139"/>
    <w:rPr>
      <w:rFonts w:ascii="Symbol" w:hAnsi="Symbol" w:hint="default"/>
    </w:rPr>
  </w:style>
  <w:style w:type="character" w:customStyle="1" w:styleId="WW-WW8Num6z41111111111111111">
    <w:name w:val="WW-WW8Num6z41111111111111111"/>
    <w:uiPriority w:val="99"/>
    <w:rsid w:val="00D45139"/>
    <w:rPr>
      <w:rFonts w:ascii="Courier New" w:hAnsi="Courier New" w:cs="Courier New" w:hint="default"/>
    </w:rPr>
  </w:style>
  <w:style w:type="character" w:customStyle="1" w:styleId="WW-WW8Num7z01111111111111111111111111111111111111111111">
    <w:name w:val="WW-WW8Num7z01111111111111111111111111111111111111111111"/>
    <w:uiPriority w:val="99"/>
    <w:rsid w:val="00D45139"/>
    <w:rPr>
      <w:rFonts w:ascii="Wingdings" w:hAnsi="Wingdings" w:hint="default"/>
    </w:rPr>
  </w:style>
  <w:style w:type="character" w:customStyle="1" w:styleId="WW-WW8Num8z01111111111111111111111111111111111111111111">
    <w:name w:val="WW-WW8Num8z01111111111111111111111111111111111111111111"/>
    <w:uiPriority w:val="99"/>
    <w:rsid w:val="00D45139"/>
    <w:rPr>
      <w:rFonts w:ascii="Symbol" w:hAnsi="Symbol" w:hint="default"/>
    </w:rPr>
  </w:style>
  <w:style w:type="character" w:customStyle="1" w:styleId="WW-WW8Num9z0111111111111111111111111111111111">
    <w:name w:val="WW-WW8Num9z0111111111111111111111111111111111"/>
    <w:uiPriority w:val="99"/>
    <w:rsid w:val="00D45139"/>
    <w:rPr>
      <w:rFonts w:ascii="Symbol" w:hAnsi="Symbol" w:hint="default"/>
    </w:rPr>
  </w:style>
  <w:style w:type="character" w:customStyle="1" w:styleId="WW-Absatz-Standardschriftart111111111111111111111111111111111111111111111111111">
    <w:name w:val="WW-Absatz-Standardschriftart111111111111111111111111111111111111111111111111111"/>
    <w:uiPriority w:val="99"/>
    <w:rsid w:val="00D45139"/>
  </w:style>
  <w:style w:type="character" w:customStyle="1" w:styleId="WW-WW8Num1z011111111111111111111111111111111111111111111111111111111">
    <w:name w:val="WW-WW8Num1z011111111111111111111111111111111111111111111111111111111"/>
    <w:uiPriority w:val="99"/>
    <w:rsid w:val="00D45139"/>
    <w:rPr>
      <w:rFonts w:ascii="Wingdings" w:hAnsi="Wingdings" w:hint="default"/>
    </w:rPr>
  </w:style>
  <w:style w:type="character" w:customStyle="1" w:styleId="WW-WW8Num2z01111111111111111111111111111111111111111111111111111111">
    <w:name w:val="WW-WW8Num2z01111111111111111111111111111111111111111111111111111111"/>
    <w:uiPriority w:val="99"/>
    <w:rsid w:val="00D45139"/>
    <w:rPr>
      <w:rFonts w:ascii="StarSymbol" w:hAnsi="StarSymbol" w:hint="default"/>
    </w:rPr>
  </w:style>
  <w:style w:type="character" w:customStyle="1" w:styleId="WW-WW8Num3z01111111111111111111111111111111111111111111111111111111">
    <w:name w:val="WW-WW8Num3z01111111111111111111111111111111111111111111111111111111"/>
    <w:uiPriority w:val="99"/>
    <w:rsid w:val="00D45139"/>
    <w:rPr>
      <w:rFonts w:ascii="Symbol" w:hAnsi="Symbol" w:hint="default"/>
    </w:rPr>
  </w:style>
  <w:style w:type="character" w:customStyle="1" w:styleId="WW-WW8Num4z01111111111111111111111111111111111111111111111111111111">
    <w:name w:val="WW-WW8Num4z01111111111111111111111111111111111111111111111111111111"/>
    <w:uiPriority w:val="99"/>
    <w:rsid w:val="00D45139"/>
    <w:rPr>
      <w:rFonts w:ascii="Wingdings" w:hAnsi="Wingdings" w:hint="default"/>
    </w:rPr>
  </w:style>
  <w:style w:type="character" w:customStyle="1" w:styleId="WW-WW8Num5z01111111111111111111111111111111111111111111111111111111">
    <w:name w:val="WW-WW8Num5z01111111111111111111111111111111111111111111111111111111"/>
    <w:uiPriority w:val="99"/>
    <w:rsid w:val="00D45139"/>
    <w:rPr>
      <w:rFonts w:ascii="Symbol" w:hAnsi="Symbol" w:hint="default"/>
    </w:rPr>
  </w:style>
  <w:style w:type="character" w:customStyle="1" w:styleId="WW-WW8Num5z1111111111111111111111111111111111111111111111111111111">
    <w:name w:val="WW-WW8Num5z1111111111111111111111111111111111111111111111111111111"/>
    <w:uiPriority w:val="99"/>
    <w:rsid w:val="00D45139"/>
    <w:rPr>
      <w:rFonts w:ascii="Wingdings" w:hAnsi="Wingdings" w:hint="default"/>
    </w:rPr>
  </w:style>
  <w:style w:type="character" w:customStyle="1" w:styleId="WW-WW8Num5z3111111111111111111111111111111111111111111111111111111">
    <w:name w:val="WW-WW8Num5z3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
    <w:name w:val="WW-WW8Num5z4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
    <w:name w:val="WW-WW8Num6z0111111111111111111111111111111111111111111111111111111"/>
    <w:uiPriority w:val="99"/>
    <w:rsid w:val="00D45139"/>
    <w:rPr>
      <w:rFonts w:ascii="Times New Roman" w:hAnsi="Times New Roman" w:cs="Times New Roman" w:hint="default"/>
    </w:rPr>
  </w:style>
  <w:style w:type="character" w:customStyle="1" w:styleId="WW-WW8Num6z111111111111111111">
    <w:name w:val="WW-WW8Num6z111111111111111111"/>
    <w:uiPriority w:val="99"/>
    <w:rsid w:val="00D45139"/>
    <w:rPr>
      <w:rFonts w:ascii="Wingdings" w:hAnsi="Wingdings" w:hint="default"/>
    </w:rPr>
  </w:style>
  <w:style w:type="character" w:customStyle="1" w:styleId="WW-WW8Num6z311111111111111111">
    <w:name w:val="WW-WW8Num6z311111111111111111"/>
    <w:uiPriority w:val="99"/>
    <w:rsid w:val="00D45139"/>
    <w:rPr>
      <w:rFonts w:ascii="Symbol" w:hAnsi="Symbol" w:hint="default"/>
    </w:rPr>
  </w:style>
  <w:style w:type="character" w:customStyle="1" w:styleId="WW-WW8Num6z411111111111111111">
    <w:name w:val="WW-WW8Num6z411111111111111111"/>
    <w:uiPriority w:val="99"/>
    <w:rsid w:val="00D45139"/>
    <w:rPr>
      <w:rFonts w:ascii="Courier New" w:hAnsi="Courier New" w:cs="Courier New" w:hint="default"/>
    </w:rPr>
  </w:style>
  <w:style w:type="character" w:customStyle="1" w:styleId="WW-WW8Num7z011111111111111111111111111111111111111111111">
    <w:name w:val="WW-WW8Num7z011111111111111111111111111111111111111111111"/>
    <w:uiPriority w:val="99"/>
    <w:rsid w:val="00D45139"/>
    <w:rPr>
      <w:rFonts w:ascii="Wingdings" w:hAnsi="Wingdings" w:hint="default"/>
    </w:rPr>
  </w:style>
  <w:style w:type="character" w:customStyle="1" w:styleId="WW-WW8Num8z011111111111111111111111111111111111111111111">
    <w:name w:val="WW-WW8Num8z011111111111111111111111111111111111111111111"/>
    <w:uiPriority w:val="99"/>
    <w:rsid w:val="00D45139"/>
    <w:rPr>
      <w:rFonts w:ascii="Symbol" w:hAnsi="Symbol" w:hint="default"/>
    </w:rPr>
  </w:style>
  <w:style w:type="character" w:customStyle="1" w:styleId="WW-WW8Num9z01111111111111111111111111111111111">
    <w:name w:val="WW-WW8Num9z01111111111111111111111111111111111"/>
    <w:uiPriority w:val="99"/>
    <w:rsid w:val="00D45139"/>
    <w:rPr>
      <w:rFonts w:ascii="Symbol" w:hAnsi="Symbol" w:hint="default"/>
    </w:rPr>
  </w:style>
  <w:style w:type="character" w:customStyle="1" w:styleId="WW-Absatz-Standardschriftart1111111111111111111111111111111111111111111111111111">
    <w:name w:val="WW-Absatz-Standardschriftart1111111111111111111111111111111111111111111111111111"/>
    <w:uiPriority w:val="99"/>
    <w:rsid w:val="00D45139"/>
  </w:style>
  <w:style w:type="character" w:customStyle="1" w:styleId="WW-Absatz-Standardschriftart11111111111111111111111111111111111111111111111111111">
    <w:name w:val="WW-Absatz-Standardschriftart11111111111111111111111111111111111111111111111111111"/>
    <w:uiPriority w:val="99"/>
    <w:rsid w:val="00D45139"/>
  </w:style>
  <w:style w:type="character" w:customStyle="1" w:styleId="WW-WW8Num1z0111111111111111111111111111111111111111111111111111111111">
    <w:name w:val="WW-WW8Num1z0111111111111111111111111111111111111111111111111111111111"/>
    <w:uiPriority w:val="99"/>
    <w:rsid w:val="00D45139"/>
    <w:rPr>
      <w:rFonts w:ascii="Wingdings" w:hAnsi="Wingdings" w:hint="default"/>
    </w:rPr>
  </w:style>
  <w:style w:type="character" w:customStyle="1" w:styleId="WW-WW8Num2z011111111111111111111111111111111111111111111111111111111">
    <w:name w:val="WW-WW8Num2z011111111111111111111111111111111111111111111111111111111"/>
    <w:uiPriority w:val="99"/>
    <w:rsid w:val="00D45139"/>
    <w:rPr>
      <w:rFonts w:ascii="StarSymbol" w:hAnsi="StarSymbol" w:hint="default"/>
    </w:rPr>
  </w:style>
  <w:style w:type="character" w:customStyle="1" w:styleId="WW-WW8Num3z011111111111111111111111111111111111111111111111111111111">
    <w:name w:val="WW-WW8Num3z011111111111111111111111111111111111111111111111111111111"/>
    <w:uiPriority w:val="99"/>
    <w:rsid w:val="00D45139"/>
    <w:rPr>
      <w:rFonts w:ascii="Symbol" w:hAnsi="Symbol" w:hint="default"/>
    </w:rPr>
  </w:style>
  <w:style w:type="character" w:customStyle="1" w:styleId="WW-WW8Num4z011111111111111111111111111111111111111111111111111111111">
    <w:name w:val="WW-WW8Num4z011111111111111111111111111111111111111111111111111111111"/>
    <w:uiPriority w:val="99"/>
    <w:rsid w:val="00D45139"/>
    <w:rPr>
      <w:rFonts w:ascii="Wingdings" w:hAnsi="Wingdings" w:hint="default"/>
    </w:rPr>
  </w:style>
  <w:style w:type="character" w:customStyle="1" w:styleId="WW-WW8Num5z011111111111111111111111111111111111111111111111111111111">
    <w:name w:val="WW-WW8Num5z011111111111111111111111111111111111111111111111111111111"/>
    <w:uiPriority w:val="99"/>
    <w:rsid w:val="00D45139"/>
    <w:rPr>
      <w:rFonts w:ascii="Symbol" w:hAnsi="Symbol" w:hint="default"/>
    </w:rPr>
  </w:style>
  <w:style w:type="character" w:customStyle="1" w:styleId="WW-WW8Num5z11111111111111111111111111111111111111111111111111111111">
    <w:name w:val="WW-WW8Num5z11111111111111111111111111111111111111111111111111111111"/>
    <w:uiPriority w:val="99"/>
    <w:rsid w:val="00D45139"/>
    <w:rPr>
      <w:rFonts w:ascii="Wingdings" w:hAnsi="Wingdings" w:hint="default"/>
    </w:rPr>
  </w:style>
  <w:style w:type="character" w:customStyle="1" w:styleId="WW-WW8Num5z31111111111111111111111111111111111111111111111111111111">
    <w:name w:val="WW-WW8Num5z31111111111111111111111111111111111111111111111111111111"/>
    <w:uiPriority w:val="99"/>
    <w:rsid w:val="00D45139"/>
    <w:rPr>
      <w:rFonts w:ascii="Symbol" w:hAnsi="Symbol" w:hint="default"/>
      <w:color w:val="auto"/>
    </w:rPr>
  </w:style>
  <w:style w:type="character" w:customStyle="1" w:styleId="WW-WW8Num5z41111111111111111111111111111111111111111111111111111111">
    <w:name w:val="WW-WW8Num5z41111111111111111111111111111111111111111111111111111111"/>
    <w:uiPriority w:val="99"/>
    <w:rsid w:val="00D45139"/>
    <w:rPr>
      <w:rFonts w:ascii="Courier New" w:hAnsi="Courier New" w:cs="Courier New" w:hint="default"/>
    </w:rPr>
  </w:style>
  <w:style w:type="character" w:customStyle="1" w:styleId="WW-WW8Num6z01111111111111111111111111111111111111111111111111111111">
    <w:name w:val="WW-WW8Num6z01111111111111111111111111111111111111111111111111111111"/>
    <w:uiPriority w:val="99"/>
    <w:rsid w:val="00D45139"/>
    <w:rPr>
      <w:rFonts w:ascii="Times New Roman" w:hAnsi="Times New Roman" w:cs="Times New Roman" w:hint="default"/>
    </w:rPr>
  </w:style>
  <w:style w:type="character" w:customStyle="1" w:styleId="WW-WW8Num6z1111111111111111111">
    <w:name w:val="WW-WW8Num6z1111111111111111111"/>
    <w:uiPriority w:val="99"/>
    <w:rsid w:val="00D45139"/>
    <w:rPr>
      <w:rFonts w:ascii="Wingdings" w:hAnsi="Wingdings" w:hint="default"/>
    </w:rPr>
  </w:style>
  <w:style w:type="character" w:customStyle="1" w:styleId="WW-WW8Num6z3111111111111111111">
    <w:name w:val="WW-WW8Num6z3111111111111111111"/>
    <w:uiPriority w:val="99"/>
    <w:rsid w:val="00D45139"/>
    <w:rPr>
      <w:rFonts w:ascii="Symbol" w:hAnsi="Symbol" w:hint="default"/>
    </w:rPr>
  </w:style>
  <w:style w:type="character" w:customStyle="1" w:styleId="WW-WW8Num6z4111111111111111111">
    <w:name w:val="WW-WW8Num6z4111111111111111111"/>
    <w:uiPriority w:val="99"/>
    <w:rsid w:val="00D45139"/>
    <w:rPr>
      <w:rFonts w:ascii="Courier New" w:hAnsi="Courier New" w:cs="Courier New" w:hint="default"/>
    </w:rPr>
  </w:style>
  <w:style w:type="character" w:customStyle="1" w:styleId="WW-WW8Num7z0111111111111111111111111111111111111111111111">
    <w:name w:val="WW-WW8Num7z0111111111111111111111111111111111111111111111"/>
    <w:uiPriority w:val="99"/>
    <w:rsid w:val="00D45139"/>
    <w:rPr>
      <w:rFonts w:ascii="Wingdings" w:hAnsi="Wingdings" w:hint="default"/>
    </w:rPr>
  </w:style>
  <w:style w:type="character" w:customStyle="1" w:styleId="WW-WW8Num8z0111111111111111111111111111111111111111111111">
    <w:name w:val="WW-WW8Num8z0111111111111111111111111111111111111111111111"/>
    <w:uiPriority w:val="99"/>
    <w:rsid w:val="00D45139"/>
    <w:rPr>
      <w:rFonts w:ascii="Symbol" w:hAnsi="Symbol" w:hint="default"/>
    </w:rPr>
  </w:style>
  <w:style w:type="character" w:customStyle="1" w:styleId="WW-WW8Num9z011111111111111111111111111111111111">
    <w:name w:val="WW-WW8Num9z011111111111111111111111111111111111"/>
    <w:uiPriority w:val="99"/>
    <w:rsid w:val="00D45139"/>
    <w:rPr>
      <w:rFonts w:ascii="Symbol" w:hAnsi="Symbol" w:hint="default"/>
    </w:rPr>
  </w:style>
  <w:style w:type="character" w:customStyle="1" w:styleId="Puces">
    <w:name w:val="Puces"/>
    <w:uiPriority w:val="99"/>
    <w:rsid w:val="00D45139"/>
    <w:rPr>
      <w:rFonts w:ascii="StarSymbol" w:hAnsi="StarSymbol" w:hint="default"/>
      <w:sz w:val="18"/>
    </w:rPr>
  </w:style>
  <w:style w:type="character" w:customStyle="1" w:styleId="WW-Puces">
    <w:name w:val="WW-Puces"/>
    <w:uiPriority w:val="99"/>
    <w:rsid w:val="00D45139"/>
    <w:rPr>
      <w:rFonts w:ascii="StarSymbol" w:hAnsi="StarSymbol" w:hint="default"/>
      <w:sz w:val="18"/>
    </w:rPr>
  </w:style>
  <w:style w:type="character" w:customStyle="1" w:styleId="WW-Puces1">
    <w:name w:val="WW-Puces1"/>
    <w:uiPriority w:val="99"/>
    <w:rsid w:val="00D45139"/>
    <w:rPr>
      <w:rFonts w:ascii="StarSymbol" w:hAnsi="StarSymbol" w:hint="default"/>
      <w:sz w:val="18"/>
    </w:rPr>
  </w:style>
  <w:style w:type="character" w:customStyle="1" w:styleId="WW-Puces11">
    <w:name w:val="WW-Puces11"/>
    <w:uiPriority w:val="99"/>
    <w:rsid w:val="00D45139"/>
    <w:rPr>
      <w:rFonts w:ascii="StarSymbol" w:hAnsi="StarSymbol" w:hint="default"/>
      <w:sz w:val="18"/>
    </w:rPr>
  </w:style>
  <w:style w:type="character" w:customStyle="1" w:styleId="WW-Puces111">
    <w:name w:val="WW-Puces111"/>
    <w:uiPriority w:val="99"/>
    <w:rsid w:val="00D45139"/>
    <w:rPr>
      <w:rFonts w:ascii="StarSymbol" w:hAnsi="StarSymbol" w:hint="default"/>
      <w:sz w:val="18"/>
    </w:rPr>
  </w:style>
  <w:style w:type="character" w:customStyle="1" w:styleId="WW-Puces1111">
    <w:name w:val="WW-Puces1111"/>
    <w:uiPriority w:val="99"/>
    <w:rsid w:val="00D45139"/>
    <w:rPr>
      <w:rFonts w:ascii="StarSymbol" w:hAnsi="StarSymbol" w:hint="default"/>
      <w:sz w:val="18"/>
    </w:rPr>
  </w:style>
  <w:style w:type="character" w:customStyle="1" w:styleId="WW-Puces11111">
    <w:name w:val="WW-Puces11111"/>
    <w:uiPriority w:val="99"/>
    <w:rsid w:val="00D45139"/>
    <w:rPr>
      <w:rFonts w:ascii="StarSymbol" w:hAnsi="StarSymbol" w:hint="default"/>
      <w:sz w:val="18"/>
    </w:rPr>
  </w:style>
  <w:style w:type="character" w:customStyle="1" w:styleId="WW-Puces111111">
    <w:name w:val="WW-Puces111111"/>
    <w:uiPriority w:val="99"/>
    <w:rsid w:val="00D45139"/>
    <w:rPr>
      <w:rFonts w:ascii="StarSymbol" w:hAnsi="StarSymbol" w:hint="default"/>
      <w:sz w:val="18"/>
    </w:rPr>
  </w:style>
  <w:style w:type="character" w:customStyle="1" w:styleId="WW-Puces1111111">
    <w:name w:val="WW-Puces1111111"/>
    <w:uiPriority w:val="99"/>
    <w:rsid w:val="00D45139"/>
    <w:rPr>
      <w:rFonts w:ascii="StarSymbol" w:hAnsi="StarSymbol" w:hint="default"/>
      <w:sz w:val="18"/>
    </w:rPr>
  </w:style>
  <w:style w:type="character" w:customStyle="1" w:styleId="WW-Puces11111111">
    <w:name w:val="WW-Puces11111111"/>
    <w:uiPriority w:val="99"/>
    <w:rsid w:val="00D45139"/>
    <w:rPr>
      <w:rFonts w:ascii="StarSymbol" w:hAnsi="StarSymbol" w:hint="default"/>
      <w:sz w:val="18"/>
    </w:rPr>
  </w:style>
  <w:style w:type="character" w:customStyle="1" w:styleId="WW-Puces111111111">
    <w:name w:val="WW-Puces111111111"/>
    <w:uiPriority w:val="99"/>
    <w:rsid w:val="00D45139"/>
    <w:rPr>
      <w:rFonts w:ascii="StarSymbol" w:hAnsi="StarSymbol" w:hint="default"/>
      <w:sz w:val="18"/>
    </w:rPr>
  </w:style>
  <w:style w:type="character" w:customStyle="1" w:styleId="WW-Puces1111111111">
    <w:name w:val="WW-Puces1111111111"/>
    <w:uiPriority w:val="99"/>
    <w:rsid w:val="00D45139"/>
    <w:rPr>
      <w:rFonts w:ascii="StarSymbol" w:hAnsi="StarSymbol" w:hint="default"/>
      <w:sz w:val="18"/>
    </w:rPr>
  </w:style>
  <w:style w:type="character" w:customStyle="1" w:styleId="WW-Puces11111111111">
    <w:name w:val="WW-Puces11111111111"/>
    <w:uiPriority w:val="99"/>
    <w:rsid w:val="00D45139"/>
    <w:rPr>
      <w:rFonts w:ascii="StarSymbol" w:hAnsi="StarSymbol" w:hint="default"/>
      <w:sz w:val="18"/>
    </w:rPr>
  </w:style>
  <w:style w:type="character" w:customStyle="1" w:styleId="WW-Puces111111111111">
    <w:name w:val="WW-Puces111111111111"/>
    <w:uiPriority w:val="99"/>
    <w:rsid w:val="00D45139"/>
    <w:rPr>
      <w:rFonts w:ascii="StarSymbol" w:hAnsi="StarSymbol" w:hint="default"/>
      <w:sz w:val="18"/>
    </w:rPr>
  </w:style>
  <w:style w:type="character" w:customStyle="1" w:styleId="WW-Puces1111111111111">
    <w:name w:val="WW-Puces1111111111111"/>
    <w:uiPriority w:val="99"/>
    <w:rsid w:val="00D45139"/>
    <w:rPr>
      <w:rFonts w:ascii="StarSymbol" w:hAnsi="StarSymbol" w:hint="default"/>
      <w:sz w:val="18"/>
    </w:rPr>
  </w:style>
  <w:style w:type="character" w:customStyle="1" w:styleId="WW-Puces11111111111111">
    <w:name w:val="WW-Puces11111111111111"/>
    <w:uiPriority w:val="99"/>
    <w:rsid w:val="00D45139"/>
    <w:rPr>
      <w:rFonts w:ascii="StarSymbol" w:hAnsi="StarSymbol" w:hint="default"/>
      <w:sz w:val="18"/>
    </w:rPr>
  </w:style>
  <w:style w:type="character" w:customStyle="1" w:styleId="WW-Puces111111111111111">
    <w:name w:val="WW-Puces111111111111111"/>
    <w:uiPriority w:val="99"/>
    <w:rsid w:val="00D45139"/>
    <w:rPr>
      <w:rFonts w:ascii="StarSymbol" w:hAnsi="StarSymbol" w:hint="default"/>
      <w:sz w:val="18"/>
    </w:rPr>
  </w:style>
  <w:style w:type="character" w:customStyle="1" w:styleId="WW-Puces1111111111111111">
    <w:name w:val="WW-Puces1111111111111111"/>
    <w:uiPriority w:val="99"/>
    <w:rsid w:val="00D45139"/>
    <w:rPr>
      <w:rFonts w:ascii="StarSymbol" w:hAnsi="StarSymbol" w:hint="default"/>
      <w:sz w:val="18"/>
    </w:rPr>
  </w:style>
  <w:style w:type="character" w:customStyle="1" w:styleId="WW-Puces11111111111111111">
    <w:name w:val="WW-Puces11111111111111111"/>
    <w:uiPriority w:val="99"/>
    <w:rsid w:val="00D45139"/>
    <w:rPr>
      <w:rFonts w:ascii="StarSymbol" w:hAnsi="StarSymbol" w:hint="default"/>
      <w:sz w:val="18"/>
    </w:rPr>
  </w:style>
  <w:style w:type="character" w:customStyle="1" w:styleId="WW-Puces111111111111111111">
    <w:name w:val="WW-Puces111111111111111111"/>
    <w:uiPriority w:val="99"/>
    <w:rsid w:val="00D45139"/>
    <w:rPr>
      <w:rFonts w:ascii="StarSymbol" w:hAnsi="StarSymbol" w:hint="default"/>
      <w:sz w:val="18"/>
    </w:rPr>
  </w:style>
  <w:style w:type="character" w:customStyle="1" w:styleId="WW-Puces1111111111111111111">
    <w:name w:val="WW-Puces1111111111111111111"/>
    <w:uiPriority w:val="99"/>
    <w:rsid w:val="00D45139"/>
    <w:rPr>
      <w:rFonts w:ascii="StarSymbol" w:hAnsi="StarSymbol" w:hint="default"/>
      <w:sz w:val="18"/>
    </w:rPr>
  </w:style>
  <w:style w:type="character" w:customStyle="1" w:styleId="WW-Puces11111111111111111111">
    <w:name w:val="WW-Puces11111111111111111111"/>
    <w:uiPriority w:val="99"/>
    <w:rsid w:val="00D45139"/>
    <w:rPr>
      <w:rFonts w:ascii="StarSymbol" w:hAnsi="StarSymbol" w:hint="default"/>
      <w:sz w:val="18"/>
    </w:rPr>
  </w:style>
  <w:style w:type="character" w:customStyle="1" w:styleId="WW-Puces111111111111111111111">
    <w:name w:val="WW-Puces111111111111111111111"/>
    <w:uiPriority w:val="99"/>
    <w:rsid w:val="00D45139"/>
    <w:rPr>
      <w:rFonts w:ascii="StarSymbol" w:hAnsi="StarSymbol" w:hint="default"/>
      <w:sz w:val="18"/>
    </w:rPr>
  </w:style>
  <w:style w:type="character" w:customStyle="1" w:styleId="WW-Puces1111111111111111111111">
    <w:name w:val="WW-Puces1111111111111111111111"/>
    <w:uiPriority w:val="99"/>
    <w:rsid w:val="00D45139"/>
    <w:rPr>
      <w:rFonts w:ascii="StarSymbol" w:hAnsi="StarSymbol" w:hint="default"/>
      <w:sz w:val="18"/>
    </w:rPr>
  </w:style>
  <w:style w:type="character" w:customStyle="1" w:styleId="WW-Puces11111111111111111111111">
    <w:name w:val="WW-Puces11111111111111111111111"/>
    <w:uiPriority w:val="99"/>
    <w:rsid w:val="00D45139"/>
    <w:rPr>
      <w:rFonts w:ascii="StarSymbol" w:hAnsi="StarSymbol" w:hint="default"/>
      <w:sz w:val="18"/>
    </w:rPr>
  </w:style>
  <w:style w:type="character" w:customStyle="1" w:styleId="WW-Puces111111111111111111111111">
    <w:name w:val="WW-Puces111111111111111111111111"/>
    <w:uiPriority w:val="99"/>
    <w:rsid w:val="00D45139"/>
    <w:rPr>
      <w:rFonts w:ascii="StarSymbol" w:hAnsi="StarSymbol" w:hint="default"/>
      <w:sz w:val="18"/>
    </w:rPr>
  </w:style>
  <w:style w:type="character" w:customStyle="1" w:styleId="WW-Puces1111111111111111111111111">
    <w:name w:val="WW-Puces1111111111111111111111111"/>
    <w:uiPriority w:val="99"/>
    <w:rsid w:val="00D45139"/>
    <w:rPr>
      <w:rFonts w:ascii="StarSymbol" w:hAnsi="StarSymbol" w:hint="default"/>
      <w:sz w:val="18"/>
    </w:rPr>
  </w:style>
  <w:style w:type="character" w:customStyle="1" w:styleId="WW-Puces11111111111111111111111111">
    <w:name w:val="WW-Puces11111111111111111111111111"/>
    <w:uiPriority w:val="99"/>
    <w:rsid w:val="00D45139"/>
    <w:rPr>
      <w:rFonts w:ascii="StarSymbol" w:hAnsi="StarSymbol" w:hint="default"/>
      <w:sz w:val="18"/>
    </w:rPr>
  </w:style>
  <w:style w:type="character" w:customStyle="1" w:styleId="WW-Puces111111111111111111111111111">
    <w:name w:val="WW-Puces111111111111111111111111111"/>
    <w:uiPriority w:val="99"/>
    <w:rsid w:val="00D45139"/>
    <w:rPr>
      <w:rFonts w:ascii="StarSymbol" w:hAnsi="StarSymbol" w:hint="default"/>
      <w:sz w:val="18"/>
    </w:rPr>
  </w:style>
  <w:style w:type="character" w:customStyle="1" w:styleId="WW-Puces1111111111111111111111111111">
    <w:name w:val="WW-Puces1111111111111111111111111111"/>
    <w:uiPriority w:val="99"/>
    <w:rsid w:val="00D45139"/>
    <w:rPr>
      <w:rFonts w:ascii="StarSymbol" w:hAnsi="StarSymbol" w:hint="default"/>
      <w:sz w:val="18"/>
    </w:rPr>
  </w:style>
  <w:style w:type="character" w:customStyle="1" w:styleId="WW-Puces11111111111111111111111111111">
    <w:name w:val="WW-Puces11111111111111111111111111111"/>
    <w:uiPriority w:val="99"/>
    <w:rsid w:val="00D45139"/>
    <w:rPr>
      <w:rFonts w:ascii="StarSymbol" w:hAnsi="StarSymbol" w:hint="default"/>
      <w:sz w:val="18"/>
    </w:rPr>
  </w:style>
  <w:style w:type="character" w:customStyle="1" w:styleId="WW-Puces111111111111111111111111111111">
    <w:name w:val="WW-Puces111111111111111111111111111111"/>
    <w:uiPriority w:val="99"/>
    <w:rsid w:val="00D45139"/>
    <w:rPr>
      <w:rFonts w:ascii="StarSymbol" w:hAnsi="StarSymbol" w:hint="default"/>
      <w:sz w:val="18"/>
    </w:rPr>
  </w:style>
  <w:style w:type="character" w:customStyle="1" w:styleId="WW-Puces1111111111111111111111111111111">
    <w:name w:val="WW-Puces1111111111111111111111111111111"/>
    <w:uiPriority w:val="99"/>
    <w:rsid w:val="00D45139"/>
    <w:rPr>
      <w:rFonts w:ascii="StarSymbol" w:hAnsi="StarSymbol" w:hint="default"/>
      <w:sz w:val="18"/>
    </w:rPr>
  </w:style>
  <w:style w:type="character" w:customStyle="1" w:styleId="WW-Puces11111111111111111111111111111111">
    <w:name w:val="WW-Puces11111111111111111111111111111111"/>
    <w:uiPriority w:val="99"/>
    <w:rsid w:val="00D45139"/>
    <w:rPr>
      <w:rFonts w:ascii="StarSymbol" w:hAnsi="StarSymbol" w:hint="default"/>
      <w:sz w:val="18"/>
    </w:rPr>
  </w:style>
  <w:style w:type="character" w:customStyle="1" w:styleId="WW-Puces111111111111111111111111111111111">
    <w:name w:val="WW-Puces111111111111111111111111111111111"/>
    <w:uiPriority w:val="99"/>
    <w:rsid w:val="00D45139"/>
    <w:rPr>
      <w:rFonts w:ascii="StarSymbol" w:hAnsi="StarSymbol" w:hint="default"/>
      <w:sz w:val="18"/>
    </w:rPr>
  </w:style>
  <w:style w:type="character" w:customStyle="1" w:styleId="WW-Puces1111111111111111111111111111111111">
    <w:name w:val="WW-Puces1111111111111111111111111111111111"/>
    <w:uiPriority w:val="99"/>
    <w:rsid w:val="00D45139"/>
    <w:rPr>
      <w:rFonts w:ascii="StarSymbol" w:hAnsi="StarSymbol" w:hint="default"/>
      <w:sz w:val="18"/>
    </w:rPr>
  </w:style>
  <w:style w:type="character" w:customStyle="1" w:styleId="WW-Puces11111111111111111111111111111111111">
    <w:name w:val="WW-Puces11111111111111111111111111111111111"/>
    <w:uiPriority w:val="99"/>
    <w:rsid w:val="00D45139"/>
    <w:rPr>
      <w:rFonts w:ascii="StarSymbol" w:hAnsi="StarSymbol" w:hint="default"/>
      <w:sz w:val="18"/>
    </w:rPr>
  </w:style>
  <w:style w:type="character" w:customStyle="1" w:styleId="WW-Puces111111111111111111111111111111111111">
    <w:name w:val="WW-Puces111111111111111111111111111111111111"/>
    <w:uiPriority w:val="99"/>
    <w:rsid w:val="00D45139"/>
    <w:rPr>
      <w:rFonts w:ascii="StarSymbol" w:hAnsi="StarSymbol" w:hint="default"/>
      <w:sz w:val="18"/>
    </w:rPr>
  </w:style>
  <w:style w:type="character" w:customStyle="1" w:styleId="WW-Puces1111111111111111111111111111111111111">
    <w:name w:val="WW-Puces1111111111111111111111111111111111111"/>
    <w:uiPriority w:val="99"/>
    <w:rsid w:val="00D45139"/>
    <w:rPr>
      <w:rFonts w:ascii="StarSymbol" w:hAnsi="StarSymbol" w:hint="default"/>
      <w:sz w:val="18"/>
    </w:rPr>
  </w:style>
  <w:style w:type="character" w:customStyle="1" w:styleId="WW-Puces11111111111111111111111111111111111111">
    <w:name w:val="WW-Puces11111111111111111111111111111111111111"/>
    <w:uiPriority w:val="99"/>
    <w:rsid w:val="00D45139"/>
    <w:rPr>
      <w:rFonts w:ascii="StarSymbol" w:hAnsi="StarSymbol" w:hint="default"/>
      <w:sz w:val="18"/>
    </w:rPr>
  </w:style>
  <w:style w:type="character" w:customStyle="1" w:styleId="WW-Puces111111111111111111111111111111111111111">
    <w:name w:val="WW-Puces111111111111111111111111111111111111111"/>
    <w:uiPriority w:val="99"/>
    <w:rsid w:val="00D45139"/>
    <w:rPr>
      <w:rFonts w:ascii="StarSymbol" w:hAnsi="StarSymbol" w:hint="default"/>
      <w:sz w:val="18"/>
    </w:rPr>
  </w:style>
  <w:style w:type="character" w:customStyle="1" w:styleId="WW-Puces1111111111111111111111111111111111111111">
    <w:name w:val="WW-Puces1111111111111111111111111111111111111111"/>
    <w:uiPriority w:val="99"/>
    <w:rsid w:val="00D45139"/>
    <w:rPr>
      <w:rFonts w:ascii="StarSymbol" w:hAnsi="StarSymbol" w:hint="default"/>
      <w:sz w:val="18"/>
    </w:rPr>
  </w:style>
  <w:style w:type="character" w:customStyle="1" w:styleId="WW-Puces11111111111111111111111111111111111111111">
    <w:name w:val="WW-Puces11111111111111111111111111111111111111111"/>
    <w:uiPriority w:val="99"/>
    <w:rsid w:val="00D45139"/>
    <w:rPr>
      <w:rFonts w:ascii="StarSymbol" w:hAnsi="StarSymbol" w:hint="default"/>
      <w:sz w:val="18"/>
    </w:rPr>
  </w:style>
  <w:style w:type="character" w:customStyle="1" w:styleId="WW-Puces111111111111111111111111111111111111111111">
    <w:name w:val="WW-Puces111111111111111111111111111111111111111111"/>
    <w:uiPriority w:val="99"/>
    <w:rsid w:val="00D45139"/>
    <w:rPr>
      <w:rFonts w:ascii="StarSymbol" w:hAnsi="StarSymbol" w:hint="default"/>
      <w:sz w:val="18"/>
    </w:rPr>
  </w:style>
  <w:style w:type="character" w:customStyle="1" w:styleId="WW-Puces1111111111111111111111111111111111111111111">
    <w:name w:val="WW-Puces1111111111111111111111111111111111111111111"/>
    <w:uiPriority w:val="99"/>
    <w:rsid w:val="00D45139"/>
    <w:rPr>
      <w:rFonts w:ascii="StarSymbol" w:hAnsi="StarSymbol" w:hint="default"/>
      <w:sz w:val="18"/>
    </w:rPr>
  </w:style>
  <w:style w:type="character" w:customStyle="1" w:styleId="WW-Puces11111111111111111111111111111111111111111111">
    <w:name w:val="WW-Puces11111111111111111111111111111111111111111111"/>
    <w:uiPriority w:val="99"/>
    <w:rsid w:val="00D45139"/>
    <w:rPr>
      <w:rFonts w:ascii="StarSymbol" w:hAnsi="StarSymbol" w:hint="default"/>
      <w:sz w:val="18"/>
    </w:rPr>
  </w:style>
  <w:style w:type="character" w:customStyle="1" w:styleId="WW-Puces111111111111111111111111111111111111111111111">
    <w:name w:val="WW-Puces111111111111111111111111111111111111111111111"/>
    <w:uiPriority w:val="99"/>
    <w:rsid w:val="00D45139"/>
    <w:rPr>
      <w:rFonts w:ascii="StarSymbol" w:hAnsi="StarSymbol" w:hint="default"/>
      <w:sz w:val="18"/>
    </w:rPr>
  </w:style>
  <w:style w:type="character" w:customStyle="1" w:styleId="Caractresdenumrotation">
    <w:name w:val="Caractères de numérotation"/>
    <w:uiPriority w:val="99"/>
    <w:rsid w:val="00D45139"/>
  </w:style>
  <w:style w:type="character" w:customStyle="1" w:styleId="WW-Caractresdenumrotation">
    <w:name w:val="WW-Caractères de numérotation"/>
    <w:uiPriority w:val="99"/>
    <w:rsid w:val="00D45139"/>
  </w:style>
  <w:style w:type="character" w:customStyle="1" w:styleId="WW-Caractresdenumrotation1">
    <w:name w:val="WW-Caractères de numérotation1"/>
    <w:uiPriority w:val="99"/>
    <w:rsid w:val="00D45139"/>
  </w:style>
  <w:style w:type="character" w:customStyle="1" w:styleId="WW-Caractresdenumrotation11">
    <w:name w:val="WW-Caractères de numérotation11"/>
    <w:uiPriority w:val="99"/>
    <w:rsid w:val="00D45139"/>
  </w:style>
  <w:style w:type="character" w:customStyle="1" w:styleId="WW-Caractresdenumrotation111">
    <w:name w:val="WW-Caractères de numérotation111"/>
    <w:uiPriority w:val="99"/>
    <w:rsid w:val="00D45139"/>
  </w:style>
  <w:style w:type="character" w:customStyle="1" w:styleId="WW-Caractresdenumrotation1111">
    <w:name w:val="WW-Caractères de numérotation1111"/>
    <w:uiPriority w:val="99"/>
    <w:rsid w:val="00D45139"/>
  </w:style>
  <w:style w:type="character" w:customStyle="1" w:styleId="WW-Caractresdenumrotation11111">
    <w:name w:val="WW-Caractères de numérotation11111"/>
    <w:uiPriority w:val="99"/>
    <w:rsid w:val="00D45139"/>
  </w:style>
  <w:style w:type="character" w:customStyle="1" w:styleId="WW-Caractresdenumrotation111111">
    <w:name w:val="WW-Caractères de numérotation111111"/>
    <w:uiPriority w:val="99"/>
    <w:rsid w:val="00D45139"/>
  </w:style>
  <w:style w:type="character" w:customStyle="1" w:styleId="WW-Caractresdenumrotation1111111">
    <w:name w:val="WW-Caractères de numérotation1111111"/>
    <w:uiPriority w:val="99"/>
    <w:rsid w:val="00D45139"/>
  </w:style>
  <w:style w:type="character" w:customStyle="1" w:styleId="WW-Caractresdenumrotation11111111">
    <w:name w:val="WW-Caractères de numérotation11111111"/>
    <w:uiPriority w:val="99"/>
    <w:rsid w:val="00D45139"/>
  </w:style>
  <w:style w:type="character" w:customStyle="1" w:styleId="WW-Caractresdenumrotation111111111">
    <w:name w:val="WW-Caractères de numérotation111111111"/>
    <w:uiPriority w:val="99"/>
    <w:rsid w:val="00D45139"/>
  </w:style>
  <w:style w:type="character" w:customStyle="1" w:styleId="WW-Caractresdenumrotation1111111111">
    <w:name w:val="WW-Caractères de numérotation1111111111"/>
    <w:uiPriority w:val="99"/>
    <w:rsid w:val="00D45139"/>
  </w:style>
  <w:style w:type="character" w:customStyle="1" w:styleId="WW-Caractresdenumrotation11111111111">
    <w:name w:val="WW-Caractères de numérotation11111111111"/>
    <w:uiPriority w:val="99"/>
    <w:rsid w:val="00D45139"/>
  </w:style>
  <w:style w:type="character" w:customStyle="1" w:styleId="WW-Caractresdenumrotation111111111111">
    <w:name w:val="WW-Caractères de numérotation111111111111"/>
    <w:uiPriority w:val="99"/>
    <w:rsid w:val="00D45139"/>
  </w:style>
  <w:style w:type="character" w:customStyle="1" w:styleId="WW-Caractresdenumrotation1111111111111">
    <w:name w:val="WW-Caractères de numérotation1111111111111"/>
    <w:uiPriority w:val="99"/>
    <w:rsid w:val="00D45139"/>
  </w:style>
  <w:style w:type="character" w:customStyle="1" w:styleId="WW-Caractresdenumrotation11111111111111">
    <w:name w:val="WW-Caractères de numérotation11111111111111"/>
    <w:uiPriority w:val="99"/>
    <w:rsid w:val="00D45139"/>
  </w:style>
  <w:style w:type="character" w:customStyle="1" w:styleId="WW-Caractresdenumrotation111111111111111">
    <w:name w:val="WW-Caractères de numérotation111111111111111"/>
    <w:uiPriority w:val="99"/>
    <w:rsid w:val="00D45139"/>
  </w:style>
  <w:style w:type="character" w:customStyle="1" w:styleId="WW-Caractresdenumrotation1111111111111111">
    <w:name w:val="WW-Caractères de numérotation1111111111111111"/>
    <w:uiPriority w:val="99"/>
    <w:rsid w:val="00D45139"/>
  </w:style>
  <w:style w:type="character" w:customStyle="1" w:styleId="WW-Caractresdenumrotation11111111111111111">
    <w:name w:val="WW-Caractères de numérotation11111111111111111"/>
    <w:uiPriority w:val="99"/>
    <w:rsid w:val="00D45139"/>
  </w:style>
  <w:style w:type="character" w:customStyle="1" w:styleId="WW-Caractresdenumrotation111111111111111111">
    <w:name w:val="WW-Caractères de numérotation111111111111111111"/>
    <w:uiPriority w:val="99"/>
    <w:rsid w:val="00D45139"/>
  </w:style>
  <w:style w:type="character" w:customStyle="1" w:styleId="WW-Caractresdenumrotation1111111111111111111">
    <w:name w:val="WW-Caractères de numérotation1111111111111111111"/>
    <w:uiPriority w:val="99"/>
    <w:rsid w:val="00D45139"/>
  </w:style>
  <w:style w:type="character" w:customStyle="1" w:styleId="WW-Caractresdenumrotation11111111111111111111">
    <w:name w:val="WW-Caractères de numérotation11111111111111111111"/>
    <w:uiPriority w:val="99"/>
    <w:rsid w:val="00D45139"/>
  </w:style>
  <w:style w:type="character" w:customStyle="1" w:styleId="WW-Caractresdenumrotation111111111111111111111">
    <w:name w:val="WW-Caractères de numérotation111111111111111111111"/>
    <w:uiPriority w:val="99"/>
    <w:rsid w:val="00D45139"/>
  </w:style>
  <w:style w:type="character" w:customStyle="1" w:styleId="WW-Caractresdenumrotation1111111111111111111111">
    <w:name w:val="WW-Caractères de numérotation1111111111111111111111"/>
    <w:uiPriority w:val="99"/>
    <w:rsid w:val="00D45139"/>
  </w:style>
  <w:style w:type="character" w:customStyle="1" w:styleId="WW-Caractresdenumrotation11111111111111111111111">
    <w:name w:val="WW-Caractères de numérotation11111111111111111111111"/>
    <w:uiPriority w:val="99"/>
    <w:rsid w:val="00D45139"/>
  </w:style>
  <w:style w:type="character" w:customStyle="1" w:styleId="WW-Caractresdenumrotation111111111111111111111111">
    <w:name w:val="WW-Caractères de numérotation111111111111111111111111"/>
    <w:uiPriority w:val="99"/>
    <w:rsid w:val="00D45139"/>
  </w:style>
  <w:style w:type="character" w:customStyle="1" w:styleId="WW-Caractresdenumrotation1111111111111111111111111">
    <w:name w:val="WW-Caractères de numérotation1111111111111111111111111"/>
    <w:uiPriority w:val="99"/>
    <w:rsid w:val="00D45139"/>
  </w:style>
  <w:style w:type="character" w:customStyle="1" w:styleId="WW-Caractresdenumrotation11111111111111111111111111">
    <w:name w:val="WW-Caractères de numérotation11111111111111111111111111"/>
    <w:uiPriority w:val="99"/>
    <w:rsid w:val="00D45139"/>
  </w:style>
  <w:style w:type="character" w:customStyle="1" w:styleId="WW-Caractresdenumrotation111111111111111111111111111">
    <w:name w:val="WW-Caractères de numérotation111111111111111111111111111"/>
    <w:uiPriority w:val="99"/>
    <w:rsid w:val="00D45139"/>
  </w:style>
  <w:style w:type="character" w:customStyle="1" w:styleId="WW-Caractresdenumrotation1111111111111111111111111111">
    <w:name w:val="WW-Caractères de numérotation1111111111111111111111111111"/>
    <w:uiPriority w:val="99"/>
    <w:rsid w:val="00D45139"/>
  </w:style>
  <w:style w:type="character" w:customStyle="1" w:styleId="WW-Caractresdenumrotation11111111111111111111111111111">
    <w:name w:val="WW-Caractères de numérotation11111111111111111111111111111"/>
    <w:uiPriority w:val="99"/>
    <w:rsid w:val="00D45139"/>
  </w:style>
  <w:style w:type="character" w:customStyle="1" w:styleId="WW-Caractresdenumrotation111111111111111111111111111111">
    <w:name w:val="WW-Caractères de numérotation111111111111111111111111111111"/>
    <w:uiPriority w:val="99"/>
    <w:rsid w:val="00D45139"/>
  </w:style>
  <w:style w:type="character" w:customStyle="1" w:styleId="WW-Caractresdenumrotation1111111111111111111111111111111">
    <w:name w:val="WW-Caractères de numérotation1111111111111111111111111111111"/>
    <w:uiPriority w:val="99"/>
    <w:rsid w:val="00D45139"/>
  </w:style>
  <w:style w:type="character" w:customStyle="1" w:styleId="WW-Caractresdenumrotation11111111111111111111111111111111">
    <w:name w:val="WW-Caractères de numérotation11111111111111111111111111111111"/>
    <w:uiPriority w:val="99"/>
    <w:rsid w:val="00D45139"/>
  </w:style>
  <w:style w:type="character" w:customStyle="1" w:styleId="WW-Caractresdenumrotation111111111111111111111111111111111">
    <w:name w:val="WW-Caractères de numérotation111111111111111111111111111111111"/>
    <w:uiPriority w:val="99"/>
    <w:rsid w:val="00D45139"/>
  </w:style>
  <w:style w:type="character" w:customStyle="1" w:styleId="WW-Caractresdenumrotation1111111111111111111111111111111111">
    <w:name w:val="WW-Caractères de numérotation1111111111111111111111111111111111"/>
    <w:uiPriority w:val="99"/>
    <w:rsid w:val="00D45139"/>
  </w:style>
  <w:style w:type="character" w:customStyle="1" w:styleId="WW-Caractresdenumrotation11111111111111111111111111111111111">
    <w:name w:val="WW-Caractères de numérotation11111111111111111111111111111111111"/>
    <w:uiPriority w:val="99"/>
    <w:rsid w:val="00D45139"/>
  </w:style>
  <w:style w:type="character" w:customStyle="1" w:styleId="WW-Caractresdenumrotation111111111111111111111111111111111111">
    <w:name w:val="WW-Caractères de numérotation111111111111111111111111111111111111"/>
    <w:uiPriority w:val="99"/>
    <w:rsid w:val="00D45139"/>
  </w:style>
  <w:style w:type="character" w:customStyle="1" w:styleId="WW-Caractresdenumrotation1111111111111111111111111111111111111">
    <w:name w:val="WW-Caractères de numérotation1111111111111111111111111111111111111"/>
    <w:uiPriority w:val="99"/>
    <w:rsid w:val="00D45139"/>
  </w:style>
  <w:style w:type="character" w:customStyle="1" w:styleId="WW-Caractresdenumrotation11111111111111111111111111111111111111">
    <w:name w:val="WW-Caractères de numérotation11111111111111111111111111111111111111"/>
    <w:uiPriority w:val="99"/>
    <w:rsid w:val="00D45139"/>
  </w:style>
  <w:style w:type="character" w:customStyle="1" w:styleId="WW-Caractresdenumrotation111111111111111111111111111111111111111">
    <w:name w:val="WW-Caractères de numérotation111111111111111111111111111111111111111"/>
    <w:uiPriority w:val="99"/>
    <w:rsid w:val="00D45139"/>
  </w:style>
  <w:style w:type="character" w:customStyle="1" w:styleId="WW-Caractresdenumrotation1111111111111111111111111111111111111111">
    <w:name w:val="WW-Caractères de numérotation1111111111111111111111111111111111111111"/>
    <w:uiPriority w:val="99"/>
    <w:rsid w:val="00D45139"/>
  </w:style>
  <w:style w:type="character" w:customStyle="1" w:styleId="WW-Caractresdenumrotation11111111111111111111111111111111111111111">
    <w:name w:val="WW-Caractères de numérotation11111111111111111111111111111111111111111"/>
    <w:uiPriority w:val="99"/>
    <w:rsid w:val="00D45139"/>
  </w:style>
  <w:style w:type="character" w:customStyle="1" w:styleId="WW-Caractresdenumrotation111111111111111111111111111111111111111111">
    <w:name w:val="WW-Caractères de numérotation111111111111111111111111111111111111111111"/>
    <w:uiPriority w:val="99"/>
    <w:rsid w:val="00D45139"/>
  </w:style>
  <w:style w:type="character" w:customStyle="1" w:styleId="WW-Caractresdenumrotation1111111111111111111111111111111111111111111">
    <w:name w:val="WW-Caractères de numérotation1111111111111111111111111111111111111111111"/>
    <w:uiPriority w:val="99"/>
    <w:rsid w:val="00D45139"/>
  </w:style>
  <w:style w:type="character" w:customStyle="1" w:styleId="titre21">
    <w:name w:val="titre21"/>
    <w:basedOn w:val="Policepardfaut"/>
    <w:uiPriority w:val="99"/>
    <w:rsid w:val="00D45139"/>
    <w:rPr>
      <w:rFonts w:ascii="Verdana" w:hAnsi="Verdana" w:cs="Times New Roman" w:hint="default"/>
      <w:b/>
      <w:bCs/>
      <w:color w:val="000080"/>
      <w:sz w:val="26"/>
      <w:szCs w:val="26"/>
    </w:rPr>
  </w:style>
  <w:style w:type="character" w:customStyle="1" w:styleId="titre2blue1">
    <w:name w:val="titre2blue1"/>
    <w:basedOn w:val="Policepardfaut"/>
    <w:uiPriority w:val="99"/>
    <w:rsid w:val="00D45139"/>
    <w:rPr>
      <w:rFonts w:ascii="Times New Roman" w:hAnsi="Times New Roman" w:cs="Times New Roman" w:hint="default"/>
      <w:b/>
      <w:bCs/>
      <w:color w:val="005AA5"/>
      <w:sz w:val="18"/>
      <w:szCs w:val="18"/>
    </w:rPr>
  </w:style>
  <w:style w:type="character" w:customStyle="1" w:styleId="googqs-tidbit1">
    <w:name w:val="goog_qs-tidbit1"/>
    <w:basedOn w:val="Policepardfaut"/>
    <w:rsid w:val="00D45139"/>
    <w:rPr>
      <w:vanish/>
      <w:webHidden w:val="0"/>
      <w:specVanish/>
    </w:rPr>
  </w:style>
  <w:style w:type="character" w:customStyle="1" w:styleId="apple-converted-space">
    <w:name w:val="apple-converted-space"/>
    <w:basedOn w:val="Policepardfaut"/>
    <w:rsid w:val="00D45139"/>
  </w:style>
  <w:style w:type="character" w:customStyle="1" w:styleId="verdana11rouge1">
    <w:name w:val="verdana11rouge1"/>
    <w:basedOn w:val="Policepardfaut"/>
    <w:rsid w:val="00D45139"/>
    <w:rPr>
      <w:rFonts w:ascii="Verdana" w:hAnsi="Verdana" w:hint="default"/>
      <w:color w:val="AF0C1F"/>
      <w:sz w:val="17"/>
      <w:szCs w:val="17"/>
    </w:rPr>
  </w:style>
  <w:style w:type="character" w:customStyle="1" w:styleId="googqs-tidbit">
    <w:name w:val="goog_qs-tidbit"/>
    <w:basedOn w:val="Policepardfaut"/>
    <w:rsid w:val="00D45139"/>
  </w:style>
  <w:style w:type="character" w:customStyle="1" w:styleId="surtitre2">
    <w:name w:val="surtitre2"/>
    <w:basedOn w:val="Policepardfaut"/>
    <w:rsid w:val="00D45139"/>
  </w:style>
  <w:style w:type="character" w:customStyle="1" w:styleId="Titre4Car1">
    <w:name w:val="Titre 4 Car1"/>
    <w:basedOn w:val="Policepardfaut"/>
    <w:uiPriority w:val="9"/>
    <w:semiHidden/>
    <w:rsid w:val="00D45139"/>
    <w:rPr>
      <w:rFonts w:ascii="Cambria" w:eastAsia="Times New Roman" w:hAnsi="Cambria" w:cs="Times New Roman" w:hint="default"/>
      <w:b/>
      <w:bCs/>
      <w:i/>
      <w:iCs/>
      <w:color w:val="4F81BD"/>
    </w:rPr>
  </w:style>
  <w:style w:type="character" w:customStyle="1" w:styleId="Titre4Car2">
    <w:name w:val="Titre 4 Car2"/>
    <w:basedOn w:val="Policepardfaut"/>
    <w:uiPriority w:val="9"/>
    <w:semiHidden/>
    <w:rsid w:val="00D45139"/>
    <w:rPr>
      <w:rFonts w:ascii="Cambria" w:eastAsia="Times New Roman" w:hAnsi="Cambria" w:cs="Times New Roman" w:hint="default"/>
      <w:b/>
      <w:bCs/>
      <w:i/>
      <w:iCs/>
      <w:color w:val="4F81BD"/>
    </w:rPr>
  </w:style>
  <w:style w:type="character" w:customStyle="1" w:styleId="Titre7Car1">
    <w:name w:val="Titre 7 Car1"/>
    <w:basedOn w:val="Policepardfaut"/>
    <w:uiPriority w:val="9"/>
    <w:semiHidden/>
    <w:rsid w:val="00D45139"/>
    <w:rPr>
      <w:rFonts w:ascii="Cambria" w:eastAsia="Times New Roman" w:hAnsi="Cambria" w:cs="Times New Roman" w:hint="default"/>
      <w:i/>
      <w:iCs/>
      <w:color w:val="404040"/>
    </w:rPr>
  </w:style>
  <w:style w:type="character" w:customStyle="1" w:styleId="Titre8Car1">
    <w:name w:val="Titre 8 Car1"/>
    <w:basedOn w:val="Policepardfaut"/>
    <w:uiPriority w:val="9"/>
    <w:semiHidden/>
    <w:rsid w:val="00D45139"/>
    <w:rPr>
      <w:rFonts w:ascii="Cambria" w:eastAsia="Times New Roman" w:hAnsi="Cambria" w:cs="Times New Roman" w:hint="default"/>
      <w:color w:val="404040"/>
      <w:sz w:val="20"/>
      <w:szCs w:val="20"/>
    </w:rPr>
  </w:style>
  <w:style w:type="character" w:customStyle="1" w:styleId="Titre9Car1">
    <w:name w:val="Titre 9 Car1"/>
    <w:basedOn w:val="Policepardfaut"/>
    <w:uiPriority w:val="9"/>
    <w:semiHidden/>
    <w:rsid w:val="00D45139"/>
    <w:rPr>
      <w:rFonts w:ascii="Cambria" w:eastAsia="Times New Roman" w:hAnsi="Cambria" w:cs="Times New Roman" w:hint="default"/>
      <w:i/>
      <w:iCs/>
      <w:color w:val="404040"/>
      <w:sz w:val="20"/>
      <w:szCs w:val="20"/>
    </w:rPr>
  </w:style>
  <w:style w:type="character" w:customStyle="1" w:styleId="Mentionnonrsolue1">
    <w:name w:val="Mention non résolue1"/>
    <w:basedOn w:val="Policepardfaut"/>
    <w:uiPriority w:val="99"/>
    <w:semiHidden/>
    <w:rsid w:val="00D45139"/>
    <w:rPr>
      <w:color w:val="808080"/>
      <w:shd w:val="clear" w:color="auto" w:fill="E6E6E6"/>
    </w:rPr>
  </w:style>
  <w:style w:type="character" w:customStyle="1" w:styleId="Mentionnonrsolue2">
    <w:name w:val="Mention non résolue2"/>
    <w:basedOn w:val="Policepardfaut"/>
    <w:uiPriority w:val="99"/>
    <w:semiHidden/>
    <w:rsid w:val="00D45139"/>
    <w:rPr>
      <w:color w:val="605E5C"/>
      <w:shd w:val="clear" w:color="auto" w:fill="E1DFDD"/>
    </w:rPr>
  </w:style>
  <w:style w:type="character" w:customStyle="1" w:styleId="Mentionnonrsolue3">
    <w:name w:val="Mention non résolue3"/>
    <w:basedOn w:val="Policepardfaut"/>
    <w:uiPriority w:val="99"/>
    <w:semiHidden/>
    <w:rsid w:val="00D45139"/>
    <w:rPr>
      <w:color w:val="605E5C"/>
      <w:shd w:val="clear" w:color="auto" w:fill="E1DFDD"/>
    </w:rPr>
  </w:style>
  <w:style w:type="paragraph" w:customStyle="1" w:styleId="REMARQUEDEFINITIONRAPPEL">
    <w:name w:val="REMARQUE / DEFINITION / RAPPEL"/>
    <w:basedOn w:val="definition"/>
    <w:link w:val="REMARQUEDEFINITIONRAPPELCar"/>
    <w:uiPriority w:val="99"/>
    <w:qFormat/>
    <w:rsid w:val="00D45139"/>
    <w:pPr>
      <w:widowControl w:val="0"/>
      <w:suppressAutoHyphens/>
      <w:spacing w:line="240" w:lineRule="auto"/>
    </w:pPr>
    <w:rPr>
      <w:rFonts w:cs="Times New Roman"/>
      <w:szCs w:val="20"/>
      <w:lang w:eastAsia="ar-SA"/>
    </w:rPr>
  </w:style>
  <w:style w:type="character" w:customStyle="1" w:styleId="REMARQUEDEFINITIONRAPPELCar">
    <w:name w:val="REMARQUE / DEFINITION / RAPPEL Car"/>
    <w:basedOn w:val="Policepardfaut"/>
    <w:link w:val="REMARQUEDEFINITIONRAPPEL"/>
    <w:uiPriority w:val="99"/>
    <w:locked/>
    <w:rsid w:val="00D45139"/>
    <w:rPr>
      <w:rFonts w:ascii="Calibri" w:hAnsi="Calibri" w:cs="Times New Roman"/>
      <w:bCs/>
      <w:szCs w:val="20"/>
      <w:shd w:val="clear" w:color="auto" w:fill="F2F2F2" w:themeFill="background1" w:themeFillShade="F2"/>
      <w:lang w:eastAsia="ar-SA"/>
    </w:rPr>
  </w:style>
  <w:style w:type="paragraph" w:customStyle="1" w:styleId="SYNTHESE">
    <w:name w:val="SYNTHESE"/>
    <w:basedOn w:val="REMARQUEDEFINITIONRAPPEL"/>
    <w:link w:val="SYNTHESECar"/>
    <w:qFormat/>
    <w:rsid w:val="00D45139"/>
    <w:pPr>
      <w:pBdr>
        <w:top w:val="dotDash" w:sz="8" w:space="1" w:color="29833F"/>
        <w:left w:val="dotDash" w:sz="8" w:space="4" w:color="29833F"/>
        <w:bottom w:val="dotDash" w:sz="8" w:space="1" w:color="29833F"/>
        <w:right w:val="dotDash" w:sz="8" w:space="4" w:color="29833F"/>
      </w:pBdr>
      <w:shd w:val="clear" w:color="auto" w:fill="FFFFFF" w:themeFill="background1"/>
    </w:pPr>
    <w:rPr>
      <w:rFonts w:cs="Calibri"/>
    </w:rPr>
  </w:style>
  <w:style w:type="character" w:customStyle="1" w:styleId="SYNTHESECar">
    <w:name w:val="SYNTHESE Car"/>
    <w:basedOn w:val="REMARQUEDEFINITIONRAPPELCar"/>
    <w:link w:val="SYNTHESE"/>
    <w:locked/>
    <w:rsid w:val="00D45139"/>
    <w:rPr>
      <w:rFonts w:ascii="Calibri" w:hAnsi="Calibri" w:cs="Calibri"/>
      <w:bCs/>
      <w:szCs w:val="20"/>
      <w:shd w:val="clear" w:color="auto" w:fill="FFFFFF" w:themeFill="background1"/>
      <w:lang w:eastAsia="ar-SA"/>
    </w:rPr>
  </w:style>
  <w:style w:type="character" w:customStyle="1" w:styleId="bold">
    <w:name w:val="bold"/>
    <w:basedOn w:val="Policepardfaut"/>
    <w:rsid w:val="00D45139"/>
  </w:style>
  <w:style w:type="character" w:customStyle="1" w:styleId="highlight">
    <w:name w:val="highlight"/>
    <w:basedOn w:val="Policepardfaut"/>
    <w:rsid w:val="00D45139"/>
  </w:style>
  <w:style w:type="paragraph" w:customStyle="1" w:styleId="TitreSynthese">
    <w:name w:val="Titre Synthese"/>
    <w:basedOn w:val="SYNTHESE"/>
    <w:link w:val="TitreSyntheseCar"/>
    <w:qFormat/>
    <w:rsid w:val="00D45139"/>
    <w:pPr>
      <w:pBdr>
        <w:bottom w:val="none" w:sz="0" w:space="0" w:color="auto"/>
      </w:pBdr>
      <w:shd w:val="clear" w:color="auto" w:fill="E2EFD9" w:themeFill="accent6" w:themeFillTint="33"/>
      <w:jc w:val="center"/>
    </w:pPr>
    <w:rPr>
      <w:b/>
      <w:bCs w:val="0"/>
      <w:color w:val="29833F"/>
      <w:sz w:val="28"/>
      <w:szCs w:val="28"/>
    </w:rPr>
  </w:style>
  <w:style w:type="character" w:customStyle="1" w:styleId="TitreSyntheseCar">
    <w:name w:val="Titre Synthese Car"/>
    <w:basedOn w:val="SYNTHESECar"/>
    <w:link w:val="TitreSynthese"/>
    <w:locked/>
    <w:rsid w:val="00D45139"/>
    <w:rPr>
      <w:rFonts w:ascii="Calibri" w:hAnsi="Calibri" w:cs="Calibri"/>
      <w:b/>
      <w:bCs w:val="0"/>
      <w:color w:val="29833F"/>
      <w:sz w:val="28"/>
      <w:szCs w:val="28"/>
      <w:shd w:val="clear" w:color="auto" w:fill="E2EFD9" w:themeFill="accent6" w:themeFillTint="33"/>
      <w:lang w:eastAsia="ar-SA"/>
    </w:rPr>
  </w:style>
  <w:style w:type="character" w:customStyle="1" w:styleId="ElApptexteDP10">
    <w:name w:val="ElApp_texteDP10"/>
    <w:rsid w:val="00D45139"/>
    <w:rPr>
      <w:color w:val="981039"/>
    </w:rPr>
  </w:style>
  <w:style w:type="character" w:customStyle="1" w:styleId="ElApplarge">
    <w:name w:val="ElApp_large"/>
    <w:rsid w:val="00D45139"/>
    <w:rPr>
      <w:sz w:val="27"/>
      <w:szCs w:val="27"/>
    </w:rPr>
  </w:style>
  <w:style w:type="table" w:customStyle="1" w:styleId="Grilledutableau2">
    <w:name w:val="Grille du tableau2"/>
    <w:basedOn w:val="TableauNormal"/>
    <w:next w:val="Grilledutableau"/>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lleclaire-Accent3">
    <w:name w:val="Light Grid Accent 3"/>
    <w:basedOn w:val="TableauNormal"/>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Tramemoyenne1-Accent3">
    <w:name w:val="Medium Shading 1 Accent 3"/>
    <w:basedOn w:val="TableauNormal"/>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Listemoyenne2-Accent3">
    <w:name w:val="Medium List 2 Accent 3"/>
    <w:basedOn w:val="TableauNormal"/>
    <w:uiPriority w:val="66"/>
    <w:semiHidden/>
    <w:unhideWhenUsed/>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3">
    <w:name w:val="Medium Grid 3 Accent 3"/>
    <w:basedOn w:val="TableauNormal"/>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leausimple1">
    <w:name w:val="Plain Table 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6">
    <w:name w:val="Grid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Ombrageclair1">
    <w:name w:val="Ombrage clair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
    <w:name w:val="Grille claire - Accent 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
    <w:name w:val="Liste claire - Accent 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
    <w:name w:val="Grille du tableau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
    <w:name w:val="Trame moyenne 1 - Accent 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
    <w:name w:val="Grille moyenne 3 - Accent 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
    <w:name w:val="Liste moyenne 2 - Accent 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
    <w:name w:val="Liste claire - Accent 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
    <w:name w:val="Tableau Grille 4 - Accentuation 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
    <w:name w:val="Tableau Grille 5 Foncé - Accentuation 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
    <w:name w:val="Tableau Grille 5 Foncé - Accentuation 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
    <w:name w:val="Grille du tableau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
    <w:name w:val="Grille claire - Accent 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ramemoyenne1-Accent311">
    <w:name w:val="Trame moyenne 1 - Accent 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
    <w:name w:val="Grille moyenne 3 - Accent 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
    <w:name w:val="Liste moyenne 2 - Accent 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
    <w:name w:val="Grille du tableau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
    <w:name w:val="Grille du tableau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
    <w:name w:val="Grille du tableau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
    <w:name w:val="Grille claire - Accent 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
    <w:name w:val="Liste claire - Accent 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
    <w:name w:val="Trame moyenne 1 - Accent 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
    <w:name w:val="Grille moyenne 3 - Accent 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
    <w:name w:val="Liste moyenne 2 - Accent 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
    <w:name w:val="Grille du tableau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
    <w:name w:val="Ombrage clair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
    <w:name w:val="Grille claire - Accent 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
    <w:name w:val="Liste claire - Accent 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
    <w:name w:val="Grille du tableau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
    <w:name w:val="Trame moyenne 1 - Accent 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
    <w:name w:val="Grille moyenne 3 - Accent 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
    <w:name w:val="Liste moyenne 2 - Accent 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
    <w:name w:val="Liste claire - Accent 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
    <w:name w:val="Tableau Grille 4 - Accentuation 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
    <w:name w:val="Tableau Grille 5 Foncé - Accentuation 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
    <w:name w:val="Tableau Grille 5 Foncé - Accentuation 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
    <w:name w:val="Grille du tableau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
    <w:name w:val="Grille du tableau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
    <w:name w:val="Grille du tableau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
    <w:name w:val="Grille claire - Accent 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
    <w:name w:val="Grille du tableau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
    <w:name w:val="Trame moyenne 1 - Accent 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
    <w:name w:val="Grille moyenne 3 - Accent 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
    <w:name w:val="Liste moyenne 2 - Accent 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
    <w:name w:val="Grille du tableau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
    <w:name w:val="Grille du tableau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
    <w:name w:val="Grille du tableau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
    <w:name w:val="Grille claire - Accent 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
    <w:name w:val="Liste claire - Accent 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
    <w:name w:val="Trame moyenne 1 - Accent 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
    <w:name w:val="Grille moyenne 3 - Accent 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
    <w:name w:val="Liste moyenne 2 - Accent 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
    <w:name w:val="Grille du tableau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
    <w:name w:val="Grille du tableau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
    <w:name w:val="Grille claire - Accent 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
    <w:name w:val="Liste claire - Accent 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
    <w:name w:val="Trame moyenne 1 - Accent 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
    <w:name w:val="Grille moyenne 3 - Accent 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
    <w:name w:val="Liste moyenne 2 - Accent 33"/>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
    <w:name w:val="Grille du tableau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
    <w:name w:val="Grille du tableau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
    <w:name w:val="Liste claire - Accent 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
    <w:name w:val="Grille moyenne 3 - Accent 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
    <w:name w:val="Tableau Grille 5 Foncé - Accentuation 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
    <w:name w:val="Grille du tableau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
    <w:name w:val="Liste claire - Accent 3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
    <w:name w:val="Grille moyenne 3 - Accent 3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
    <w:name w:val="Grille du tableau9"/>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
    <w:name w:val="Grille du tableau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
    <w:name w:val="Grille du tableau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
    <w:name w:val="Grille du tableau6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
    <w:name w:val="Grille du tableau10"/>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
    <w:name w:val="Grille du tableau1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
    <w:name w:val="Ombrage clair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
    <w:name w:val="Grille claire - Accent 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
    <w:name w:val="Liste claire - Accent 3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
    <w:name w:val="Grille du tableau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
    <w:name w:val="Trame moyenne 1 - Accent 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
    <w:name w:val="Grille moyenne 3 - Accent 3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
    <w:name w:val="Liste moyenne 2 - Accent 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
    <w:name w:val="Liste claire - Accent 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
    <w:name w:val="Tableau Grille 4 - Accentuation 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
    <w:name w:val="Tableau Grille 5 Foncé - Accentuation 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
    <w:name w:val="Tableau Grille 5 Foncé - Accentuation 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
    <w:name w:val="Grille du tableau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
    <w:name w:val="Grille du tableau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
    <w:name w:val="Grille du tableau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
    <w:name w:val="Grille claire - Accent 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
    <w:name w:val="Grille du tableau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
    <w:name w:val="Trame moyenne 1 - Accent 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
    <w:name w:val="Grille moyenne 3 - Accent 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
    <w:name w:val="Liste moyenne 2 - Accent 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
    <w:name w:val="Grille du tableau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
    <w:name w:val="Grille du tableau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
    <w:name w:val="Grille du tableau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
    <w:name w:val="Grille claire - Accent 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
    <w:name w:val="Liste claire - Accent 3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
    <w:name w:val="Trame moyenne 1 - Accent 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
    <w:name w:val="Grille moyenne 3 - Accent 3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
    <w:name w:val="Liste moyenne 2 - Accent 3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
    <w:name w:val="Grille du tableau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
    <w:name w:val="Grille du tableau6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
    <w:name w:val="Grille du tableau16"/>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
    <w:name w:val="Ombrage clair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
    <w:name w:val="Grille claire - Accent 3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
    <w:name w:val="Liste claire - Accent 3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
    <w:name w:val="Grille du tableau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
    <w:name w:val="Trame moyenne 1 - Accent 3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
    <w:name w:val="Grille moyenne 3 - Accent 3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
    <w:name w:val="Liste moyenne 2 - Accent 3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
    <w:name w:val="Liste claire - Accent 3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
    <w:name w:val="Tableau Grille 4 - Accentuation 3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
    <w:name w:val="Tableau Grille 5 Foncé - Accentuation 3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
    <w:name w:val="Tableau Grille 5 Foncé - Accentuation 3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
    <w:name w:val="Grille du tableau4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
    <w:name w:val="Grille du tableau3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
    <w:name w:val="Grille du tableau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
    <w:name w:val="Grille claire - Accent 3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
    <w:name w:val="Grille du tableau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
    <w:name w:val="Trame moyenne 1 - Accent 3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
    <w:name w:val="Grille moyenne 3 - Accent 3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
    <w:name w:val="Liste moyenne 2 - Accent 3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
    <w:name w:val="Grille du tableau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
    <w:name w:val="Grille du tableau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
    <w:name w:val="Grille du tableau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
    <w:name w:val="Grille claire - Accent 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
    <w:name w:val="Liste claire - Accent 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
    <w:name w:val="Trame moyenne 1 - Accent 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
    <w:name w:val="Grille moyenne 3 - Accent 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
    <w:name w:val="Liste moyenne 2 - Accent 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
    <w:name w:val="Grille du tableau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
    <w:name w:val="Grille du tableau6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
    <w:name w:val="Grille claire - Accent 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
    <w:name w:val="Liste claire - Accent 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
    <w:name w:val="Trame moyenne 1 - Accent 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
    <w:name w:val="Grille moyenne 3 - Accent 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
    <w:name w:val="Liste moyenne 2 - Accent 33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
    <w:name w:val="Grille du tableau7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
    <w:name w:val="Ombrage clair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
    <w:name w:val="Grille claire - Accent 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
    <w:name w:val="Liste claire - Accent 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
    <w:name w:val="Grille du tableau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
    <w:name w:val="Trame moyenne 1 - Accent 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
    <w:name w:val="Grille moyenne 3 - Accent 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
    <w:name w:val="Liste moyenne 2 - Accent 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
    <w:name w:val="Liste claire - Accent 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
    <w:name w:val="Tableau Grille 4 - Accentuation 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
    <w:name w:val="Tableau Grille 5 Foncé - Accentuation 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
    <w:name w:val="Tableau Grille 5 Foncé - Accentuation 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
    <w:name w:val="Grille du tableau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
    <w:name w:val="Grille du tableau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
    <w:name w:val="Grille du tableau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
    <w:name w:val="Grille claire - Accent 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
    <w:name w:val="Grille du tableau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
    <w:name w:val="Trame moyenne 1 - Accent 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
    <w:name w:val="Grille moyenne 3 - Accent 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
    <w:name w:val="Liste moyenne 2 - Accent 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
    <w:name w:val="Grille du tableau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
    <w:name w:val="Grille du tableau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
    <w:name w:val="Grille du tableau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
    <w:name w:val="Grille claire - Accent 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
    <w:name w:val="Liste claire - Accent 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
    <w:name w:val="Trame moyenne 1 - Accent 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
    <w:name w:val="Grille moyenne 3 - Accent 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
    <w:name w:val="Liste moyenne 2 - Accent 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
    <w:name w:val="Grille du tableau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
    <w:name w:val="Grille du tableau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
    <w:name w:val="Grille du tableau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
    <w:name w:val="Grille du tableau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
    <w:name w:val="Liste claire - Accent 3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
    <w:name w:val="Grille moyenne 3 - Accent 3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
    <w:name w:val="Tableau Grille 5 Foncé - Accentuation 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
    <w:name w:val="Grille du tableau6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
    <w:name w:val="Liste claire - Accent 34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
    <w:name w:val="Grille moyenne 3 - Accent 34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
    <w:name w:val="Grille du tableau9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
    <w:name w:val="Grille du tableau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
    <w:name w:val="Grille du tableau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
    <w:name w:val="Grille du tableau6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
    <w:name w:val="Grille du tableau10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
    <w:name w:val="Grille du tableau1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
    <w:name w:val="Ombrage clair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
    <w:name w:val="Grille claire - Accent 3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
    <w:name w:val="Liste claire - Accent 3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
    <w:name w:val="Grille du tableau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
    <w:name w:val="Trame moyenne 1 - Accent 3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
    <w:name w:val="Grille moyenne 3 - Accent 3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
    <w:name w:val="Liste moyenne 2 - Accent 3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
    <w:name w:val="Liste claire - Accent 3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
    <w:name w:val="Tableau Grille 4 - Accentuation 3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
    <w:name w:val="Tableau Grille 5 Foncé - Accentuation 3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
    <w:name w:val="Tableau Grille 5 Foncé - Accentuation 3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
    <w:name w:val="Grille du tableau4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
    <w:name w:val="Grille du tableau3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
    <w:name w:val="Grille du tableau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
    <w:name w:val="Grille claire - Accent 3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
    <w:name w:val="Grille du tableau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
    <w:name w:val="Trame moyenne 1 - Accent 3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
    <w:name w:val="Grille moyenne 3 - Accent 3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
    <w:name w:val="Liste moyenne 2 - Accent 3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
    <w:name w:val="Grille du tableau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
    <w:name w:val="Grille du tableau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
    <w:name w:val="Grille du tableau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
    <w:name w:val="Grille claire - Accent 3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
    <w:name w:val="Liste claire - Accent 3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
    <w:name w:val="Trame moyenne 1 - Accent 3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
    <w:name w:val="Grille moyenne 3 - Accent 3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
    <w:name w:val="Liste moyenne 2 - Accent 34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
    <w:name w:val="Grille du tableau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
    <w:name w:val="Grille du tableau6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
    <w:name w:val="Grille claire - Accent 35"/>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
    <w:name w:val="Liste claire - Accent 36"/>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
    <w:name w:val="Trame moyenne 1 - Accent 35"/>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
    <w:name w:val="Grille moyenne 3 - Accent 36"/>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
    <w:name w:val="Liste moyenne 2 - Accent 35"/>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
    <w:name w:val="Grille du tableau1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
    <w:name w:val="Ombrage clair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
    <w:name w:val="Grille claire - Accent 3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
    <w:name w:val="Liste claire - Accent 3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
    <w:name w:val="Grille du tableau19"/>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
    <w:name w:val="Trame moyenne 1 - Accent 3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
    <w:name w:val="Grille moyenne 3 - Accent 3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
    <w:name w:val="Liste moyenne 2 - Accent 3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
    <w:name w:val="Liste claire - Accent 3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
    <w:name w:val="Tableau Grille 4 - Accentuation 3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
    <w:name w:val="Tableau Grille 5 Foncé - Accentuation 31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
    <w:name w:val="Tableau Grille 5 Foncé - Accentuation 3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
    <w:name w:val="Grille du tableau4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
    <w:name w:val="Grille du tableau3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
    <w:name w:val="Grille du tableau25"/>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
    <w:name w:val="Grille claire - Accent 3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
    <w:name w:val="Grille du tableau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
    <w:name w:val="Trame moyenne 1 - Accent 3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
    <w:name w:val="Grille moyenne 3 - Accent 3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
    <w:name w:val="Liste moyenne 2 - Accent 3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
    <w:name w:val="Grille du tableau2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
    <w:name w:val="Grille du tableau3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
    <w:name w:val="Grille du tableau4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
    <w:name w:val="Grille claire - Accent 3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
    <w:name w:val="Liste claire - Accent 3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
    <w:name w:val="Trame moyenne 1 - Accent 3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
    <w:name w:val="Grille moyenne 3 - Accent 3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
    <w:name w:val="Liste moyenne 2 - Accent 3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
    <w:name w:val="Grille du tableau5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
    <w:name w:val="Grille du tableau6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
    <w:name w:val="Grille claire - Accent 3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7">
    <w:name w:val="Liste claire - Accent 3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6">
    <w:name w:val="Trame moyenne 1 - Accent 3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7">
    <w:name w:val="Grille moyenne 3 - Accent 3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6">
    <w:name w:val="Liste moyenne 2 - Accent 36"/>
    <w:basedOn w:val="TableauNormal"/>
    <w:uiPriority w:val="66"/>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72">
    <w:name w:val="Grille du tableau7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
    <w:name w:val="Ombrage clair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
    <w:name w:val="Grille claire - Accent 3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
    <w:name w:val="Liste claire - Accent 3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
    <w:name w:val="Grille du tableau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
    <w:name w:val="Trame moyenne 1 - Accent 3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
    <w:name w:val="Grille moyenne 3 - Accent 3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
    <w:name w:val="Liste moyenne 2 - Accent 3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
    <w:name w:val="Liste claire - Accent 3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
    <w:name w:val="Tableau Grille 4 - Accentuation 3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
    <w:name w:val="Tableau Grille 5 Foncé - Accentuation 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
    <w:name w:val="Tableau Grille 5 Foncé - Accentuation 3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
    <w:name w:val="Grille du tableau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
    <w:name w:val="Grille du tableau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
    <w:name w:val="Grille du tableau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
    <w:name w:val="Grille claire - Accent 3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
    <w:name w:val="Grille du tableau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
    <w:name w:val="Trame moyenne 1 - Accent 3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
    <w:name w:val="Grille moyenne 3 - Accent 3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
    <w:name w:val="Liste moyenne 2 - Accent 3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
    <w:name w:val="Grille du tableau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
    <w:name w:val="Grille du tableau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
    <w:name w:val="Grille du tableau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
    <w:name w:val="Grille claire - Accent 3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
    <w:name w:val="Liste claire - Accent 3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
    <w:name w:val="Trame moyenne 1 - Accent 3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
    <w:name w:val="Grille moyenne 3 - Accent 3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
    <w:name w:val="Liste moyenne 2 - Accent 3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
    <w:name w:val="Grille du tableau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
    <w:name w:val="Grille du tableau6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
    <w:name w:val="Grille claire - Accent 33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Listeclaire-Accent332">
    <w:name w:val="Liste claire - Accent 33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ramemoyenne1-Accent332">
    <w:name w:val="Trame moyenne 1 - Accent 33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Grillemoyenne3-Accent332">
    <w:name w:val="Grille moyenne 3 - Accent 33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Listemoyenne2-Accent332">
    <w:name w:val="Liste moyenne 2 - Accent 332"/>
    <w:basedOn w:val="TableauNormal"/>
    <w:uiPriority w:val="66"/>
    <w:semiHidden/>
    <w:rsid w:val="00D45139"/>
    <w:pPr>
      <w:spacing w:after="0" w:line="240" w:lineRule="auto"/>
    </w:pPr>
    <w:rPr>
      <w:rFonts w:ascii="Calibri Light" w:eastAsia="Times New Roman" w:hAnsi="Calibri Light" w:cs="Times New Roman"/>
      <w:color w:val="000000" w:themeColor="text1"/>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lledutableau82">
    <w:name w:val="Grille du tableau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
    <w:name w:val="Grille du tableau4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
    <w:name w:val="Liste claire - Accent 3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
    <w:name w:val="Grille moyenne 3 - Accent 3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
    <w:name w:val="Tableau Grille 5 Foncé - Accentuation 3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
    <w:name w:val="Grille du tableau6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
    <w:name w:val="Liste claire - Accent 34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llemoyenne3-Accent342">
    <w:name w:val="Grille moyenne 3 - Accent 34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Grilledutableau92">
    <w:name w:val="Grille du tableau9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
    <w:name w:val="Grille du tableau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
    <w:name w:val="Grille du tableau3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
    <w:name w:val="Grille du tableau6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
    <w:name w:val="Grille du tableau10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
    <w:name w:val="Grille du tableau1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
    <w:name w:val="Ombrage clair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
    <w:name w:val="Grille claire - Accent 3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
    <w:name w:val="Liste claire - Accent 3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
    <w:name w:val="Grille du tableau1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
    <w:name w:val="Trame moyenne 1 - Accent 3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
    <w:name w:val="Grille moyenne 3 - Accent 3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
    <w:name w:val="Liste moyenne 2 - Accent 3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
    <w:name w:val="Liste claire - Accent 3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
    <w:name w:val="Tableau Grille 4 - Accentuation 3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
    <w:name w:val="Tableau Grille 5 Foncé - Accentuation 31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
    <w:name w:val="Tableau Grille 5 Foncé - Accentuation 3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
    <w:name w:val="Grille du tableau4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
    <w:name w:val="Grille du tableau3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
    <w:name w:val="Grille du tableau23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
    <w:name w:val="Grille claire - Accent 3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
    <w:name w:val="Grille du tableau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
    <w:name w:val="Trame moyenne 1 - Accent 3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
    <w:name w:val="Grille moyenne 3 - Accent 3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
    <w:name w:val="Liste moyenne 2 - Accent 3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
    <w:name w:val="Grille du tableau2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
    <w:name w:val="Grille du tableau3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
    <w:name w:val="Grille du tableau4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
    <w:name w:val="Grille claire - Accent 3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
    <w:name w:val="Liste claire - Accent 3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
    <w:name w:val="Trame moyenne 1 - Accent 3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
    <w:name w:val="Grille moyenne 3 - Accent 3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
    <w:name w:val="Liste moyenne 2 - Accent 34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
    <w:name w:val="Grille du tableau5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
    <w:name w:val="Grille du tableau6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
    <w:name w:val="Grille du tableau16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
    <w:name w:val="Ombrage clair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
    <w:name w:val="Grille claire - Accent 3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
    <w:name w:val="Liste claire - Accent 3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
    <w:name w:val="Grille du tableau1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
    <w:name w:val="Trame moyenne 1 - Accent 3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
    <w:name w:val="Grille moyenne 3 - Accent 3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
    <w:name w:val="Liste moyenne 2 - Accent 3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
    <w:name w:val="Liste claire - Accent 3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
    <w:name w:val="Tableau Grille 4 - Accentuation 3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
    <w:name w:val="Tableau Grille 5 Foncé - Accentuation 31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
    <w:name w:val="Tableau Grille 5 Foncé - Accentuation 3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
    <w:name w:val="Grille du tableau4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
    <w:name w:val="Grille du tableau3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
    <w:name w:val="Grille du tableau24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
    <w:name w:val="Grille claire - Accent 3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
    <w:name w:val="Grille du tableau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
    <w:name w:val="Trame moyenne 1 - Accent 3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
    <w:name w:val="Grille moyenne 3 - Accent 3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
    <w:name w:val="Liste moyenne 2 - Accent 3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
    <w:name w:val="Grille du tableau2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
    <w:name w:val="Grille du tableau3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
    <w:name w:val="Grille du tableau4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
    <w:name w:val="Grille claire - Accent 3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
    <w:name w:val="Liste claire - Accent 3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
    <w:name w:val="Trame moyenne 1 - Accent 3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
    <w:name w:val="Grille moyenne 3 - Accent 3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
    <w:name w:val="Liste moyenne 2 - Accent 3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
    <w:name w:val="Grille du tableau5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
    <w:name w:val="Grille du tableau6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
    <w:name w:val="Grille claire - Accent 3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
    <w:name w:val="Liste claire - Accent 3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
    <w:name w:val="Trame moyenne 1 - Accent 3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
    <w:name w:val="Grille moyenne 3 - Accent 3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
    <w:name w:val="Liste moyenne 2 - Accent 33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
    <w:name w:val="Grille du tableau7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
    <w:name w:val="Ombrage clair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
    <w:name w:val="Grille claire - Accent 3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
    <w:name w:val="Liste claire - Accent 3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
    <w:name w:val="Grille du tableau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
    <w:name w:val="Trame moyenne 1 - Accent 3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
    <w:name w:val="Grille moyenne 3 - Accent 3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
    <w:name w:val="Liste moyenne 2 - Accent 3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
    <w:name w:val="Liste claire - Accent 3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
    <w:name w:val="Tableau Grille 4 - Accentuation 3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
    <w:name w:val="Tableau Grille 5 Foncé - Accentuation 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
    <w:name w:val="Tableau Grille 5 Foncé - Accentuation 3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
    <w:name w:val="Grille du tableau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
    <w:name w:val="Grille du tableau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
    <w:name w:val="Grille du tableau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
    <w:name w:val="Grille claire - Accent 3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
    <w:name w:val="Grille du tableau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
    <w:name w:val="Trame moyenne 1 - Accent 3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
    <w:name w:val="Grille moyenne 3 - Accent 3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
    <w:name w:val="Liste moyenne 2 - Accent 3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
    <w:name w:val="Grille du tableau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
    <w:name w:val="Grille du tableau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
    <w:name w:val="Grille du tableau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
    <w:name w:val="Grille claire - Accent 3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
    <w:name w:val="Liste claire - Accent 3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
    <w:name w:val="Trame moyenne 1 - Accent 3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
    <w:name w:val="Grille moyenne 3 - Accent 3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
    <w:name w:val="Liste moyenne 2 - Accent 3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
    <w:name w:val="Grille du tableau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
    <w:name w:val="Grille du tableau6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
    <w:name w:val="Grille du tableau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
    <w:name w:val="Grille du tableau4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
    <w:name w:val="Liste claire - Accent 3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
    <w:name w:val="Grille moyenne 3 - Accent 3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
    <w:name w:val="Tableau Grille 5 Foncé - Accentuation 3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
    <w:name w:val="Grille du tableau6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
    <w:name w:val="Liste claire - Accent 34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
    <w:name w:val="Grille moyenne 3 - Accent 34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
    <w:name w:val="Grille du tableau9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
    <w:name w:val="Grille du tableau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
    <w:name w:val="Grille du tableau3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
    <w:name w:val="Grille du tableau6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
    <w:name w:val="Grille du tableau10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
    <w:name w:val="Grille du tableau1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
    <w:name w:val="Ombrage clair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
    <w:name w:val="Grille claire - Accent 3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
    <w:name w:val="Liste claire - Accent 3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
    <w:name w:val="Grille du tableau1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
    <w:name w:val="Trame moyenne 1 - Accent 3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
    <w:name w:val="Grille moyenne 3 - Accent 3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
    <w:name w:val="Liste moyenne 2 - Accent 3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
    <w:name w:val="Liste claire - Accent 3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
    <w:name w:val="Tableau Grille 4 - Accentuation 3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
    <w:name w:val="Tableau Grille 5 Foncé - Accentuation 31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
    <w:name w:val="Tableau Grille 5 Foncé - Accentuation 3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
    <w:name w:val="Grille du tableau4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
    <w:name w:val="Grille du tableau3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
    <w:name w:val="Grille du tableau23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
    <w:name w:val="Grille claire - Accent 3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
    <w:name w:val="Grille du tableau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
    <w:name w:val="Trame moyenne 1 - Accent 3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
    <w:name w:val="Grille moyenne 3 - Accent 3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
    <w:name w:val="Liste moyenne 2 - Accent 3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
    <w:name w:val="Grille du tableau2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
    <w:name w:val="Grille du tableau3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
    <w:name w:val="Grille du tableau4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
    <w:name w:val="Grille claire - Accent 3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
    <w:name w:val="Liste claire - Accent 3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
    <w:name w:val="Trame moyenne 1 - Accent 3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
    <w:name w:val="Grille moyenne 3 - Accent 3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
    <w:name w:val="Liste moyenne 2 - Accent 34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
    <w:name w:val="Grille du tableau5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
    <w:name w:val="Grille du tableau6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
    <w:name w:val="Grille claire - Accent 35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
    <w:name w:val="Liste claire - Accent 36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
    <w:name w:val="Trame moyenne 1 - Accent 35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
    <w:name w:val="Grille moyenne 3 - Accent 36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
    <w:name w:val="Liste moyenne 2 - Accent 35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
    <w:name w:val="Grille du tableau20"/>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
    <w:name w:val="Grille du tableau2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
    <w:name w:val="Grille du tableau2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
    <w:name w:val="Table Normal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
    <w:name w:val="Grille du tableau28"/>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
    <w:name w:val="Ombrage clair15"/>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
    <w:name w:val="Grille claire - Accent 3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
    <w:name w:val="Liste claire - Accent 317"/>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
    <w:name w:val="Grille du tableau110"/>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
    <w:name w:val="Trame moyenne 1 - Accent 3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
    <w:name w:val="Grille moyenne 3 - Accent 317"/>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
    <w:name w:val="Liste moyenne 2 - Accent 3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
    <w:name w:val="Liste claire - Accent 311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
    <w:name w:val="Tableau Grille 4 - Accentuation 315"/>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
    <w:name w:val="Tableau Grille 5 Foncé - Accentuation 31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
    <w:name w:val="Tableau Grille 5 Foncé - Accentuation 325"/>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
    <w:name w:val="Grille du tableau4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
    <w:name w:val="Grille du tableau3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
    <w:name w:val="Grille du tableau29"/>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
    <w:name w:val="Grille claire - Accent 311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
    <w:name w:val="Grille du tableau1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
    <w:name w:val="Trame moyenne 1 - Accent 311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
    <w:name w:val="Grille moyenne 3 - Accent 311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
    <w:name w:val="Liste moyenne 2 - Accent 311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
    <w:name w:val="Grille du tableau2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
    <w:name w:val="Grille du tableau3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
    <w:name w:val="Grille du tableau415"/>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
    <w:name w:val="Grille claire - Accent 3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
    <w:name w:val="Liste claire - Accent 3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
    <w:name w:val="Trame moyenne 1 - Accent 3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
    <w:name w:val="Grille moyenne 3 - Accent 3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
    <w:name w:val="Liste moyenne 2 - Accent 3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
    <w:name w:val="Grille du tableau55"/>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
    <w:name w:val="Grille du tableau67"/>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
    <w:name w:val="Grille claire - Accent 3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
    <w:name w:val="Liste claire - Accent 3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
    <w:name w:val="Trame moyenne 1 - Accent 3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
    <w:name w:val="Grille moyenne 3 - Accent 3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
    <w:name w:val="Liste moyenne 2 - Accent 37"/>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
    <w:name w:val="Grille du tableau7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
    <w:name w:val="Ombrage clair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
    <w:name w:val="Grille claire - Accent 3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
    <w:name w:val="Liste claire - Accent 3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
    <w:name w:val="Grille du tableau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
    <w:name w:val="Trame moyenne 1 - Accent 3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
    <w:name w:val="Grille moyenne 3 - Accent 3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
    <w:name w:val="Liste moyenne 2 - Accent 3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
    <w:name w:val="Liste claire - Accent 3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
    <w:name w:val="Tableau Grille 4 - Accentuation 3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
    <w:name w:val="Tableau Grille 5 Foncé - Accentuation 3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
    <w:name w:val="Tableau Grille 5 Foncé - Accentuation 3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
    <w:name w:val="Grille du tableau4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
    <w:name w:val="Grille du tableau3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
    <w:name w:val="Grille du tableau22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
    <w:name w:val="Grille claire - Accent 3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
    <w:name w:val="Grille du tableau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
    <w:name w:val="Trame moyenne 1 - Accent 3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
    <w:name w:val="Grille moyenne 3 - Accent 3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
    <w:name w:val="Liste moyenne 2 - Accent 3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
    <w:name w:val="Grille du tableau2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
    <w:name w:val="Grille du tableau3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
    <w:name w:val="Grille du tableau4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
    <w:name w:val="Grille claire - Accent 3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
    <w:name w:val="Liste claire - Accent 3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
    <w:name w:val="Trame moyenne 1 - Accent 3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
    <w:name w:val="Grille moyenne 3 - Accent 3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
    <w:name w:val="Liste moyenne 2 - Accent 3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
    <w:name w:val="Grille du tableau5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
    <w:name w:val="Grille du tableau6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
    <w:name w:val="Grille claire - Accent 33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
    <w:name w:val="Liste claire - Accent 33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
    <w:name w:val="Trame moyenne 1 - Accent 33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
    <w:name w:val="Grille moyenne 3 - Accent 33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
    <w:name w:val="Liste moyenne 2 - Accent 333"/>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
    <w:name w:val="Grille du tableau8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
    <w:name w:val="Grille du tableau4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
    <w:name w:val="Liste claire - Accent 3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
    <w:name w:val="Grille moyenne 3 - Accent 3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
    <w:name w:val="Tableau Grille 5 Foncé - Accentuation 31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
    <w:name w:val="Grille du tableau6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
    <w:name w:val="Liste claire - Accent 34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
    <w:name w:val="Grille moyenne 3 - Accent 34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
    <w:name w:val="Grille du tableau9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
    <w:name w:val="Grille du tableau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
    <w:name w:val="Grille du tableau3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
    <w:name w:val="Grille du tableau6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
    <w:name w:val="Grille du tableau10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
    <w:name w:val="Grille du tableau1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
    <w:name w:val="Ombrage clair12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
    <w:name w:val="Grille claire - Accent 3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
    <w:name w:val="Liste claire - Accent 314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
    <w:name w:val="Grille du tableau1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
    <w:name w:val="Trame moyenne 1 - Accent 3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
    <w:name w:val="Grille moyenne 3 - Accent 314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
    <w:name w:val="Liste moyenne 2 - Accent 3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
    <w:name w:val="Liste claire - Accent 311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
    <w:name w:val="Tableau Grille 4 - Accentuation 312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
    <w:name w:val="Tableau Grille 5 Foncé - Accentuation 31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
    <w:name w:val="Tableau Grille 5 Foncé - Accentuation 322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
    <w:name w:val="Grille du tableau4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
    <w:name w:val="Grille du tableau34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
    <w:name w:val="Grille du tableau23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
    <w:name w:val="Grille claire - Accent 311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
    <w:name w:val="Grille du tableau1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
    <w:name w:val="Trame moyenne 1 - Accent 311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
    <w:name w:val="Grille moyenne 3 - Accent 311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
    <w:name w:val="Liste moyenne 2 - Accent 311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
    <w:name w:val="Grille du tableau2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
    <w:name w:val="Grille du tableau3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
    <w:name w:val="Grille du tableau412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
    <w:name w:val="Grille claire - Accent 3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
    <w:name w:val="Liste claire - Accent 3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
    <w:name w:val="Trame moyenne 1 - Accent 3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
    <w:name w:val="Grille moyenne 3 - Accent 3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
    <w:name w:val="Liste moyenne 2 - Accent 34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
    <w:name w:val="Grille du tableau52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
    <w:name w:val="Grille du tableau64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
    <w:name w:val="Grille du tableau16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
    <w:name w:val="Ombrage clair13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
    <w:name w:val="Grille claire - Accent 3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
    <w:name w:val="Liste claire - Accent 315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
    <w:name w:val="Grille du tableau17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
    <w:name w:val="Trame moyenne 1 - Accent 3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
    <w:name w:val="Grille moyenne 3 - Accent 315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
    <w:name w:val="Liste moyenne 2 - Accent 3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
    <w:name w:val="Liste claire - Accent 311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
    <w:name w:val="Tableau Grille 4 - Accentuation 31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
    <w:name w:val="Tableau Grille 5 Foncé - Accentuation 31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
    <w:name w:val="Tableau Grille 5 Foncé - Accentuation 323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
    <w:name w:val="Grille du tableau4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
    <w:name w:val="Grille du tableau35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
    <w:name w:val="Grille du tableau24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
    <w:name w:val="Grille claire - Accent 311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
    <w:name w:val="Grille du tableau1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
    <w:name w:val="Trame moyenne 1 - Accent 311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
    <w:name w:val="Grille moyenne 3 - Accent 311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
    <w:name w:val="Liste moyenne 2 - Accent 311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
    <w:name w:val="Grille du tableau2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
    <w:name w:val="Grille du tableau3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
    <w:name w:val="Grille du tableau413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
    <w:name w:val="Grille claire - Accent 3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
    <w:name w:val="Liste claire - Accent 3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
    <w:name w:val="Trame moyenne 1 - Accent 3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
    <w:name w:val="Grille moyenne 3 - Accent 3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
    <w:name w:val="Liste moyenne 2 - Accent 3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
    <w:name w:val="Grille du tableau53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
    <w:name w:val="Grille du tableau65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
    <w:name w:val="Grille claire - Accent 3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
    <w:name w:val="Liste claire - Accent 3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
    <w:name w:val="Trame moyenne 1 - Accent 3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
    <w:name w:val="Grille moyenne 3 - Accent 3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
    <w:name w:val="Liste moyenne 2 - Accent 33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
    <w:name w:val="Grille du tableau7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
    <w:name w:val="Ombrage clair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
    <w:name w:val="Grille claire - Accent 3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
    <w:name w:val="Liste claire - Accent 3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
    <w:name w:val="Grille du tableau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
    <w:name w:val="Trame moyenne 1 - Accent 3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
    <w:name w:val="Grille moyenne 3 - Accent 3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
    <w:name w:val="Liste moyenne 2 - Accent 3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
    <w:name w:val="Liste claire - Accent 3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
    <w:name w:val="Tableau Grille 4 - Accentuation 3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
    <w:name w:val="Tableau Grille 5 Foncé - Accentuation 3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
    <w:name w:val="Tableau Grille 5 Foncé - Accentuation 3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
    <w:name w:val="Grille du tableau4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
    <w:name w:val="Grille du tableau3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
    <w:name w:val="Grille du tableau22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
    <w:name w:val="Grille claire - Accent 3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
    <w:name w:val="Grille du tableau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
    <w:name w:val="Trame moyenne 1 - Accent 3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
    <w:name w:val="Grille moyenne 3 - Accent 3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
    <w:name w:val="Liste moyenne 2 - Accent 3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
    <w:name w:val="Grille du tableau2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
    <w:name w:val="Grille du tableau3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
    <w:name w:val="Grille du tableau4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
    <w:name w:val="Grille claire - Accent 3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
    <w:name w:val="Liste claire - Accent 3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
    <w:name w:val="Trame moyenne 1 - Accent 3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
    <w:name w:val="Grille moyenne 3 - Accent 3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
    <w:name w:val="Liste moyenne 2 - Accent 3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
    <w:name w:val="Grille du tableau5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
    <w:name w:val="Grille du tableau6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
    <w:name w:val="Grille du tableau8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
    <w:name w:val="Grille du tableau4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
    <w:name w:val="Liste claire - Accent 3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
    <w:name w:val="Grille moyenne 3 - Accent 3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
    <w:name w:val="Tableau Grille 5 Foncé - Accentuation 31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
    <w:name w:val="Grille du tableau6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
    <w:name w:val="Liste claire - Accent 34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
    <w:name w:val="Grille moyenne 3 - Accent 34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
    <w:name w:val="Grille du tableau9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
    <w:name w:val="Grille du tableau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
    <w:name w:val="Grille du tableau3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
    <w:name w:val="Grille du tableau6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
    <w:name w:val="Grille du tableau10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
    <w:name w:val="Grille du tableau1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
    <w:name w:val="Ombrage clair12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
    <w:name w:val="Grille claire - Accent 3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
    <w:name w:val="Liste claire - Accent 314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
    <w:name w:val="Grille du tableau1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
    <w:name w:val="Trame moyenne 1 - Accent 3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
    <w:name w:val="Grille moyenne 3 - Accent 314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
    <w:name w:val="Liste moyenne 2 - Accent 3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
    <w:name w:val="Liste claire - Accent 311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
    <w:name w:val="Tableau Grille 4 - Accentuation 312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
    <w:name w:val="Tableau Grille 5 Foncé - Accentuation 31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
    <w:name w:val="Tableau Grille 5 Foncé - Accentuation 322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
    <w:name w:val="Grille du tableau4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
    <w:name w:val="Grille du tableau34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
    <w:name w:val="Grille du tableau23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
    <w:name w:val="Grille claire - Accent 311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
    <w:name w:val="Grille du tableau1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
    <w:name w:val="Trame moyenne 1 - Accent 311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
    <w:name w:val="Grille moyenne 3 - Accent 311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
    <w:name w:val="Liste moyenne 2 - Accent 311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
    <w:name w:val="Grille du tableau2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
    <w:name w:val="Grille du tableau3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
    <w:name w:val="Grille du tableau412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
    <w:name w:val="Grille claire - Accent 3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
    <w:name w:val="Liste claire - Accent 3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
    <w:name w:val="Trame moyenne 1 - Accent 3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
    <w:name w:val="Grille moyenne 3 - Accent 3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
    <w:name w:val="Liste moyenne 2 - Accent 34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
    <w:name w:val="Grille du tableau52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
    <w:name w:val="Grille du tableau64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
    <w:name w:val="Grille claire - Accent 35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
    <w:name w:val="Liste claire - Accent 36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
    <w:name w:val="Trame moyenne 1 - Accent 35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
    <w:name w:val="Grille moyenne 3 - Accent 36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
    <w:name w:val="Liste moyenne 2 - Accent 35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
    <w:name w:val="Tableau Grille 4 - Accentuation 3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
    <w:name w:val="Tableau List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
    <w:name w:val="Tableau Grille 4 - Accentuation 6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
    <w:name w:val="Grille du tableau1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
    <w:name w:val="Ombrage clair14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
    <w:name w:val="Grille claire - Accent 3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
    <w:name w:val="Liste claire - Accent 316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
    <w:name w:val="Grille du tableau19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
    <w:name w:val="Trame moyenne 1 - Accent 3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
    <w:name w:val="Grille moyenne 3 - Accent 316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
    <w:name w:val="Liste moyenne 2 - Accent 3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
    <w:name w:val="Liste claire - Accent 311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
    <w:name w:val="Tableau Grille 4 - Accentuation 314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
    <w:name w:val="Tableau Grille 5 Foncé - Accentuation 31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
    <w:name w:val="Tableau Grille 5 Foncé - Accentuation 324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
    <w:name w:val="Grille du tableau4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
    <w:name w:val="Grille du tableau36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
    <w:name w:val="Grille du tableau25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
    <w:name w:val="Grille claire - Accent 311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
    <w:name w:val="Grille du tableau1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
    <w:name w:val="Trame moyenne 1 - Accent 311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
    <w:name w:val="Grille moyenne 3 - Accent 311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
    <w:name w:val="Liste moyenne 2 - Accent 311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
    <w:name w:val="Grille du tableau2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
    <w:name w:val="Grille du tableau3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
    <w:name w:val="Grille du tableau414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
    <w:name w:val="Grille claire - Accent 3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
    <w:name w:val="Liste claire - Accent 3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
    <w:name w:val="Trame moyenne 1 - Accent 3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
    <w:name w:val="Grille moyenne 3 - Accent 3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
    <w:name w:val="Liste moyenne 2 - Accent 3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
    <w:name w:val="Grille du tableau54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
    <w:name w:val="Grille du tableau66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
    <w:name w:val="Grille claire - Accent 3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
    <w:name w:val="Liste claire - Accent 3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
    <w:name w:val="Trame moyenne 1 - Accent 3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
    <w:name w:val="Grille moyenne 3 - Accent 3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
    <w:name w:val="Liste moyenne 2 - Accent 36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
    <w:name w:val="Grille du tableau7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
    <w:name w:val="Ombrage clair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
    <w:name w:val="Grille claire - Accent 3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
    <w:name w:val="Liste claire - Accent 3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
    <w:name w:val="Grille du tableau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
    <w:name w:val="Trame moyenne 1 - Accent 3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
    <w:name w:val="Grille moyenne 3 - Accent 3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
    <w:name w:val="Liste moyenne 2 - Accent 3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
    <w:name w:val="Liste claire - Accent 3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
    <w:name w:val="Tableau Grille 4 - Accentuation 3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
    <w:name w:val="Tableau Grille 5 Foncé - Accentuation 3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
    <w:name w:val="Tableau Grille 5 Foncé - Accentuation 3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
    <w:name w:val="Grille du tableau4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
    <w:name w:val="Grille du tableau3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
    <w:name w:val="Grille du tableau22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
    <w:name w:val="Grille claire - Accent 3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
    <w:name w:val="Grille du tableau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
    <w:name w:val="Trame moyenne 1 - Accent 3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
    <w:name w:val="Grille moyenne 3 - Accent 3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
    <w:name w:val="Liste moyenne 2 - Accent 3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
    <w:name w:val="Grille du tableau2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
    <w:name w:val="Grille du tableau3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
    <w:name w:val="Grille du tableau4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
    <w:name w:val="Grille claire - Accent 3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
    <w:name w:val="Liste claire - Accent 3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
    <w:name w:val="Trame moyenne 1 - Accent 3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
    <w:name w:val="Grille moyenne 3 - Accent 3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
    <w:name w:val="Liste moyenne 2 - Accent 3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
    <w:name w:val="Grille du tableau5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
    <w:name w:val="Grille du tableau6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
    <w:name w:val="Grille claire - Accent 33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
    <w:name w:val="Liste claire - Accent 33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
    <w:name w:val="Trame moyenne 1 - Accent 33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
    <w:name w:val="Grille moyenne 3 - Accent 33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
    <w:name w:val="Liste moyenne 2 - Accent 332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
    <w:name w:val="Grille du tableau8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
    <w:name w:val="Grille du tableau4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
    <w:name w:val="Liste claire - Accent 3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
    <w:name w:val="Grille moyenne 3 - Accent 3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
    <w:name w:val="Tableau Grille 5 Foncé - Accentuation 31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
    <w:name w:val="Grille du tableau6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
    <w:name w:val="Liste claire - Accent 34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
    <w:name w:val="Grille moyenne 3 - Accent 34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
    <w:name w:val="Grille du tableau9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
    <w:name w:val="Grille du tableau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
    <w:name w:val="Grille du tableau3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
    <w:name w:val="Grille du tableau6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
    <w:name w:val="Grille du tableau10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
    <w:name w:val="Grille du tableau1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
    <w:name w:val="Ombrage clair12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
    <w:name w:val="Grille claire - Accent 3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
    <w:name w:val="Liste claire - Accent 314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
    <w:name w:val="Grille du tableau1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
    <w:name w:val="Trame moyenne 1 - Accent 3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
    <w:name w:val="Grille moyenne 3 - Accent 314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
    <w:name w:val="Liste moyenne 2 - Accent 3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
    <w:name w:val="Liste claire - Accent 311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
    <w:name w:val="Tableau Grille 4 - Accentuation 312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
    <w:name w:val="Tableau Grille 5 Foncé - Accentuation 31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
    <w:name w:val="Tableau Grille 5 Foncé - Accentuation 322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
    <w:name w:val="Grille du tableau4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
    <w:name w:val="Grille du tableau34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
    <w:name w:val="Grille du tableau23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
    <w:name w:val="Grille claire - Accent 311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
    <w:name w:val="Grille du tableau1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
    <w:name w:val="Trame moyenne 1 - Accent 311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
    <w:name w:val="Grille moyenne 3 - Accent 311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
    <w:name w:val="Liste moyenne 2 - Accent 311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
    <w:name w:val="Grille du tableau2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
    <w:name w:val="Grille du tableau3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
    <w:name w:val="Grille du tableau412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
    <w:name w:val="Grille claire - Accent 3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
    <w:name w:val="Liste claire - Accent 3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
    <w:name w:val="Trame moyenne 1 - Accent 3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
    <w:name w:val="Grille moyenne 3 - Accent 3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
    <w:name w:val="Liste moyenne 2 - Accent 34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
    <w:name w:val="Grille du tableau52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
    <w:name w:val="Grille du tableau64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
    <w:name w:val="Grille du tableau16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
    <w:name w:val="Ombrage clair13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
    <w:name w:val="Grille claire - Accent 3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
    <w:name w:val="Liste claire - Accent 315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
    <w:name w:val="Grille du tableau17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
    <w:name w:val="Trame moyenne 1 - Accent 3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
    <w:name w:val="Grille moyenne 3 - Accent 315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
    <w:name w:val="Liste moyenne 2 - Accent 3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
    <w:name w:val="Liste claire - Accent 311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
    <w:name w:val="Tableau Grille 4 - Accentuation 313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
    <w:name w:val="Tableau Grille 5 Foncé - Accentuation 31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
    <w:name w:val="Tableau Grille 5 Foncé - Accentuation 323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
    <w:name w:val="Grille du tableau4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
    <w:name w:val="Grille du tableau35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
    <w:name w:val="Grille du tableau24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
    <w:name w:val="Grille claire - Accent 311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
    <w:name w:val="Grille du tableau1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
    <w:name w:val="Trame moyenne 1 - Accent 311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
    <w:name w:val="Grille moyenne 3 - Accent 311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
    <w:name w:val="Liste moyenne 2 - Accent 311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
    <w:name w:val="Grille du tableau2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
    <w:name w:val="Grille du tableau3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
    <w:name w:val="Grille du tableau413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
    <w:name w:val="Grille claire - Accent 3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
    <w:name w:val="Liste claire - Accent 3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
    <w:name w:val="Trame moyenne 1 - Accent 3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
    <w:name w:val="Grille moyenne 3 - Accent 3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
    <w:name w:val="Liste moyenne 2 - Accent 3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
    <w:name w:val="Grille du tableau53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
    <w:name w:val="Grille du tableau65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
    <w:name w:val="Grille claire - Accent 3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Semi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SemiCondensed" w:hAnsi="Calibri Light" w:cs="Times New Roman" w:hint="default"/>
        <w:b/>
        <w:bCs/>
      </w:rPr>
    </w:tblStylePr>
    <w:tblStylePr w:type="lastCol">
      <w:rPr>
        <w:rFonts w:ascii="Calibri Light" w:eastAsia="Bahnschrift Semi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
    <w:name w:val="Liste claire - Accent 3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
    <w:name w:val="Trame moyenne 1 - Accent 3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
    <w:name w:val="Grille moyenne 3 - Accent 3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
    <w:name w:val="Liste moyenne 2 - Accent 33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
    <w:name w:val="Grille du tableau7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
    <w:name w:val="Ombrage clair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
    <w:name w:val="Grille claire - Accent 3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
    <w:name w:val="Liste claire - Accent 3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
    <w:name w:val="Grille du tableau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
    <w:name w:val="Trame moyenne 1 - Accent 3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
    <w:name w:val="Grille moyenne 3 - Accent 3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
    <w:name w:val="Liste moyenne 2 - Accent 3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
    <w:name w:val="Liste claire - Accent 3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
    <w:name w:val="Tableau Grille 4 - Accentuation 3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
    <w:name w:val="Tableau Grille 5 Foncé - Accentuation 3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
    <w:name w:val="Tableau Grille 5 Foncé - Accentuation 3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
    <w:name w:val="Grille du tableau4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
    <w:name w:val="Grille du tableau3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
    <w:name w:val="Grille du tableau22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
    <w:name w:val="Grille claire - Accent 3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
    <w:name w:val="Grille du tableau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
    <w:name w:val="Trame moyenne 1 - Accent 3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
    <w:name w:val="Grille moyenne 3 - Accent 3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
    <w:name w:val="Liste moyenne 2 - Accent 3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
    <w:name w:val="Grille du tableau2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
    <w:name w:val="Grille du tableau3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
    <w:name w:val="Grille du tableau4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
    <w:name w:val="Grille claire - Accent 3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
    <w:name w:val="Liste claire - Accent 3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
    <w:name w:val="Trame moyenne 1 - Accent 3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
    <w:name w:val="Grille moyenne 3 - Accent 3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
    <w:name w:val="Liste moyenne 2 - Accent 3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
    <w:name w:val="Grille du tableau5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
    <w:name w:val="Grille du tableau6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
    <w:name w:val="Grille du tableau8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
    <w:name w:val="Grille du tableau4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
    <w:name w:val="Liste claire - Accent 3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
    <w:name w:val="Grille moyenne 3 - Accent 3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
    <w:name w:val="Tableau Grille 5 Foncé - Accentuation 31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
    <w:name w:val="Grille du tableau6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
    <w:name w:val="Liste claire - Accent 34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
    <w:name w:val="Grille moyenne 3 - Accent 34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
    <w:name w:val="Grille du tableau9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
    <w:name w:val="Grille du tableau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
    <w:name w:val="Grille du tableau3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
    <w:name w:val="Grille du tableau6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
    <w:name w:val="Grille du tableau10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
    <w:name w:val="Grille du tableau1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
    <w:name w:val="Ombrage clair12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
    <w:name w:val="Grille claire - Accent 3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
    <w:name w:val="Liste claire - Accent 314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
    <w:name w:val="Grille du tableau1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
    <w:name w:val="Trame moyenne 1 - Accent 3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
    <w:name w:val="Grille moyenne 3 - Accent 314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
    <w:name w:val="Liste moyenne 2 - Accent 3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
    <w:name w:val="Liste claire - Accent 311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
    <w:name w:val="Tableau Grille 4 - Accentuation 312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
    <w:name w:val="Tableau Grille 5 Foncé - Accentuation 31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
    <w:name w:val="Tableau Grille 5 Foncé - Accentuation 322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
    <w:name w:val="Grille du tableau4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
    <w:name w:val="Grille du tableau34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
    <w:name w:val="Grille du tableau23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
    <w:name w:val="Grille claire - Accent 311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Times New Roman"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Times New Roman"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Times New Roman" w:hAnsi="Skyfont" w:cs="Times New Roman" w:hint="default"/>
        <w:b/>
        <w:bCs/>
      </w:rPr>
    </w:tblStylePr>
    <w:tblStylePr w:type="lastCol">
      <w:rPr>
        <w:rFonts w:ascii="Skyfont" w:eastAsia="Times New Roman"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
    <w:name w:val="Grille du tableau1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
    <w:name w:val="Trame moyenne 1 - Accent 311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
    <w:name w:val="Grille moyenne 3 - Accent 311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
    <w:name w:val="Liste moyenne 2 - Accent 311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
    <w:name w:val="Grille du tableau2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
    <w:name w:val="Grille du tableau3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
    <w:name w:val="Grille du tableau412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
    <w:name w:val="Grille claire - Accent 3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Skyfont" w:eastAsia="MS Gothic" w:hAnsi="Skyfon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Skyfont" w:eastAsia="MS Gothic" w:hAnsi="Skyfon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kyfont" w:eastAsia="MS Gothic" w:hAnsi="Skyfont" w:cs="Times New Roman" w:hint="default"/>
        <w:b/>
        <w:bCs/>
      </w:rPr>
    </w:tblStylePr>
    <w:tblStylePr w:type="lastCol">
      <w:rPr>
        <w:rFonts w:ascii="Skyfont" w:eastAsia="MS Gothic" w:hAnsi="Skyfon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
    <w:name w:val="Liste claire - Accent 3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
    <w:name w:val="Trame moyenne 1 - Accent 3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
    <w:name w:val="Grille moyenne 3 - Accent 3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
    <w:name w:val="Liste moyenne 2 - Accent 34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
    <w:name w:val="Grille du tableau52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
    <w:name w:val="Grille du tableau64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
    <w:name w:val="Grille claire - Accent 35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
    <w:name w:val="Liste claire - Accent 36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
    <w:name w:val="Trame moyenne 1 - Accent 35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
    <w:name w:val="Grille moyenne 3 - Accent 36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
    <w:name w:val="Liste moyenne 2 - Accent 35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
    <w:name w:val="Grille du tableau20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
    <w:name w:val="Grille du tableau26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
    <w:name w:val="Grille du tableau27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
    <w:name w:val="Tableau simple 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1">
    <w:name w:val="Table Normal21"/>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character" w:styleId="Numrodepage">
    <w:name w:val="page number"/>
    <w:basedOn w:val="WW-Policepardfaut1111"/>
    <w:uiPriority w:val="99"/>
    <w:semiHidden/>
    <w:unhideWhenUsed/>
    <w:rsid w:val="00D45139"/>
    <w:rPr>
      <w:rFonts w:ascii="Times New Roman" w:hAnsi="Times New Roman" w:cs="Times New Roman" w:hint="default"/>
    </w:rPr>
  </w:style>
  <w:style w:type="numbering" w:customStyle="1" w:styleId="Style8import1">
    <w:name w:val="Style 8 importé1"/>
    <w:rsid w:val="00D45139"/>
    <w:pPr>
      <w:numPr>
        <w:numId w:val="22"/>
      </w:numPr>
    </w:pPr>
  </w:style>
  <w:style w:type="numbering" w:customStyle="1" w:styleId="Style3import11">
    <w:name w:val="Style 3 importé11"/>
    <w:rsid w:val="00D45139"/>
    <w:pPr>
      <w:numPr>
        <w:numId w:val="23"/>
      </w:numPr>
    </w:pPr>
  </w:style>
  <w:style w:type="numbering" w:customStyle="1" w:styleId="Style3import2">
    <w:name w:val="Style 3 importé2"/>
    <w:rsid w:val="00D45139"/>
    <w:pPr>
      <w:numPr>
        <w:numId w:val="24"/>
      </w:numPr>
    </w:pPr>
  </w:style>
  <w:style w:type="numbering" w:customStyle="1" w:styleId="Style6import">
    <w:name w:val="Style 6 importé"/>
    <w:rsid w:val="00D45139"/>
    <w:pPr>
      <w:numPr>
        <w:numId w:val="25"/>
      </w:numPr>
    </w:pPr>
  </w:style>
  <w:style w:type="numbering" w:customStyle="1" w:styleId="Style6import1">
    <w:name w:val="Style 6 importé1"/>
    <w:rsid w:val="00D45139"/>
    <w:pPr>
      <w:numPr>
        <w:numId w:val="26"/>
      </w:numPr>
    </w:pPr>
  </w:style>
  <w:style w:type="numbering" w:customStyle="1" w:styleId="Style8import">
    <w:name w:val="Style 8 importé"/>
    <w:rsid w:val="00D45139"/>
    <w:pPr>
      <w:numPr>
        <w:numId w:val="27"/>
      </w:numPr>
    </w:pPr>
  </w:style>
  <w:style w:type="numbering" w:customStyle="1" w:styleId="Style2import2">
    <w:name w:val="Style 2 importé2"/>
    <w:rsid w:val="00D45139"/>
    <w:pPr>
      <w:numPr>
        <w:numId w:val="28"/>
      </w:numPr>
    </w:pPr>
  </w:style>
  <w:style w:type="numbering" w:customStyle="1" w:styleId="Style2import21">
    <w:name w:val="Style 2 importé21"/>
    <w:rsid w:val="00D45139"/>
    <w:pPr>
      <w:numPr>
        <w:numId w:val="29"/>
      </w:numPr>
    </w:pPr>
  </w:style>
  <w:style w:type="numbering" w:customStyle="1" w:styleId="Style2import3">
    <w:name w:val="Style 2 importé3"/>
    <w:rsid w:val="00D45139"/>
    <w:pPr>
      <w:numPr>
        <w:numId w:val="30"/>
      </w:numPr>
    </w:pPr>
  </w:style>
  <w:style w:type="numbering" w:customStyle="1" w:styleId="Style5import">
    <w:name w:val="Style 5 importé"/>
    <w:rsid w:val="00D45139"/>
    <w:pPr>
      <w:numPr>
        <w:numId w:val="31"/>
      </w:numPr>
    </w:pPr>
  </w:style>
  <w:style w:type="numbering" w:customStyle="1" w:styleId="Style2import">
    <w:name w:val="Style 2 importé"/>
    <w:rsid w:val="00D45139"/>
    <w:pPr>
      <w:numPr>
        <w:numId w:val="32"/>
      </w:numPr>
    </w:pPr>
  </w:style>
  <w:style w:type="numbering" w:customStyle="1" w:styleId="Style1import11">
    <w:name w:val="Style 1 importé11"/>
    <w:rsid w:val="00D45139"/>
    <w:pPr>
      <w:numPr>
        <w:numId w:val="33"/>
      </w:numPr>
    </w:pPr>
  </w:style>
  <w:style w:type="numbering" w:customStyle="1" w:styleId="Style4import1">
    <w:name w:val="Style 4 importé1"/>
    <w:rsid w:val="00D45139"/>
    <w:pPr>
      <w:numPr>
        <w:numId w:val="34"/>
      </w:numPr>
    </w:pPr>
  </w:style>
  <w:style w:type="numbering" w:customStyle="1" w:styleId="Style2import11">
    <w:name w:val="Style 2 importé11"/>
    <w:rsid w:val="00D45139"/>
    <w:pPr>
      <w:numPr>
        <w:numId w:val="35"/>
      </w:numPr>
    </w:pPr>
  </w:style>
  <w:style w:type="numbering" w:customStyle="1" w:styleId="Style5import1">
    <w:name w:val="Style 5 importé1"/>
    <w:rsid w:val="00D45139"/>
    <w:pPr>
      <w:numPr>
        <w:numId w:val="36"/>
      </w:numPr>
    </w:pPr>
  </w:style>
  <w:style w:type="numbering" w:customStyle="1" w:styleId="Style7import11">
    <w:name w:val="Style 7 importé11"/>
    <w:rsid w:val="00D45139"/>
    <w:pPr>
      <w:numPr>
        <w:numId w:val="37"/>
      </w:numPr>
    </w:pPr>
  </w:style>
  <w:style w:type="character" w:customStyle="1" w:styleId="Mentionnonrsolue4">
    <w:name w:val="Mention non résolue4"/>
    <w:basedOn w:val="Policepardfaut"/>
    <w:uiPriority w:val="99"/>
    <w:semiHidden/>
    <w:rsid w:val="00D45139"/>
    <w:rPr>
      <w:color w:val="605E5C"/>
      <w:shd w:val="clear" w:color="auto" w:fill="E1DFDD"/>
    </w:rPr>
  </w:style>
  <w:style w:type="table" w:customStyle="1" w:styleId="Grilledutableau30">
    <w:name w:val="Grille du tableau30"/>
    <w:basedOn w:val="TableauNormal"/>
    <w:next w:val="Grilledutableau"/>
    <w:uiPriority w:val="3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9">
    <w:name w:val="Liste claire - Accent 39"/>
    <w:basedOn w:val="TableauNormal"/>
    <w:next w:val="Listeclaire-Accent3"/>
    <w:uiPriority w:val="61"/>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claire-Accent38">
    <w:name w:val="Grille claire - Accent 38"/>
    <w:basedOn w:val="TableauNormal"/>
    <w:next w:val="Grilleclaire-Accent3"/>
    <w:uiPriority w:val="62"/>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Tramemoyenne1-Accent38">
    <w:name w:val="Trame moyenne 1 - Accent 38"/>
    <w:basedOn w:val="TableauNormal"/>
    <w:next w:val="Tramemoyenne1-Accent3"/>
    <w:uiPriority w:val="63"/>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Listemoyenne2-Accent38">
    <w:name w:val="Liste moyenne 2 - Accent 38"/>
    <w:basedOn w:val="TableauNormal"/>
    <w:next w:val="Listemoyenne2-Accent3"/>
    <w:uiPriority w:val="66"/>
    <w:semiHidden/>
    <w:unhideWhenUsed/>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moyenne3-Accent39">
    <w:name w:val="Grille moyenne 3 - Accent 39"/>
    <w:basedOn w:val="TableauNormal"/>
    <w:next w:val="Grillemoyenne3-Accent3"/>
    <w:uiPriority w:val="69"/>
    <w:semiHidden/>
    <w:unhideWhenUsed/>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Tableausimple12">
    <w:name w:val="Tableau simple 12"/>
    <w:basedOn w:val="TableauNormal"/>
    <w:next w:val="Tableausimple1"/>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auGrille4-Accentuation33">
    <w:name w:val="Tableau Grille 4 - Accentuation 33"/>
    <w:basedOn w:val="TableauNormal"/>
    <w:next w:val="TableauGrille4-Accentuation3"/>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Grille4-Accentuation62">
    <w:name w:val="Tableau Grille 4 - Accentuation 62"/>
    <w:basedOn w:val="TableauNormal"/>
    <w:next w:val="TableauGrill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Liste4-Accentuation62">
    <w:name w:val="Tableau Liste 4 - Accentuation 62"/>
    <w:basedOn w:val="TableauNormal"/>
    <w:next w:val="TableauListe4-Accentuation6"/>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Ombrageclair16">
    <w:name w:val="Ombrage clair16"/>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7">
    <w:name w:val="Grille claire - Accent 317"/>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8">
    <w:name w:val="Liste claire - Accent 318"/>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6">
    <w:name w:val="Grille du tableau1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7">
    <w:name w:val="Trame moyenne 1 - Accent 317"/>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8">
    <w:name w:val="Grille moyenne 3 - Accent 318"/>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7">
    <w:name w:val="Liste moyenne 2 - Accent 317"/>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6">
    <w:name w:val="Liste claire - Accent 3116"/>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6">
    <w:name w:val="Tableau Grille 4 - Accentuation 316"/>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7">
    <w:name w:val="Tableau Grille 5 Foncé - Accentuation 317"/>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6">
    <w:name w:val="Tableau Grille 5 Foncé - Accentuation 326"/>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8">
    <w:name w:val="Grille du tableau4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8">
    <w:name w:val="Grille du tableau38"/>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10">
    <w:name w:val="Grille du tableau210"/>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6">
    <w:name w:val="Grille claire - Accent 3116"/>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7">
    <w:name w:val="Grille du tableau117"/>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6">
    <w:name w:val="Trame moyenne 1 - Accent 3116"/>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6">
    <w:name w:val="Grille moyenne 3 - Accent 3116"/>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6">
    <w:name w:val="Liste moyenne 2 - Accent 3116"/>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6">
    <w:name w:val="Grille du tableau2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6">
    <w:name w:val="Grille du tableau3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6">
    <w:name w:val="Grille du tableau416"/>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5">
    <w:name w:val="Grille claire - Accent 325"/>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5">
    <w:name w:val="Liste claire - Accent 325"/>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5">
    <w:name w:val="Trame moyenne 1 - Accent 325"/>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5">
    <w:name w:val="Grille moyenne 3 - Accent 325"/>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5">
    <w:name w:val="Liste moyenne 2 - Accent 325"/>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6">
    <w:name w:val="Grille du tableau56"/>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8">
    <w:name w:val="Grille du tableau68"/>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4">
    <w:name w:val="Grille du tableau7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4">
    <w:name w:val="Ombrage clair11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4">
    <w:name w:val="Grille claire - Accent 3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4">
    <w:name w:val="Liste claire - Accent 3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4">
    <w:name w:val="Grille du tableau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4">
    <w:name w:val="Trame moyenne 1 - Accent 3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4">
    <w:name w:val="Grille moyenne 3 - Accent 3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4">
    <w:name w:val="Liste moyenne 2 - Accent 3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4">
    <w:name w:val="Liste claire - Accent 311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4">
    <w:name w:val="Tableau Grille 4 - Accentuation 311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4">
    <w:name w:val="Tableau Grille 5 Foncé - Accentuation 31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4">
    <w:name w:val="Tableau Grille 5 Foncé - Accentuation 321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4">
    <w:name w:val="Grille du tableau4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4">
    <w:name w:val="Grille du tableau3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4">
    <w:name w:val="Grille du tableau22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4">
    <w:name w:val="Grille claire - Accent 311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4">
    <w:name w:val="Grille du tableau1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4">
    <w:name w:val="Trame moyenne 1 - Accent 311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4">
    <w:name w:val="Grille moyenne 3 - Accent 311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4">
    <w:name w:val="Liste moyenne 2 - Accent 311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4">
    <w:name w:val="Grille du tableau2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4">
    <w:name w:val="Grille du tableau3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4">
    <w:name w:val="Grille du tableau411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4">
    <w:name w:val="Grille claire - Accent 321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4">
    <w:name w:val="Liste claire - Accent 321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4">
    <w:name w:val="Trame moyenne 1 - Accent 321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4">
    <w:name w:val="Grille moyenne 3 - Accent 321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4">
    <w:name w:val="Liste moyenne 2 - Accent 321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4">
    <w:name w:val="Grille du tableau5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4">
    <w:name w:val="Grille du tableau61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4">
    <w:name w:val="Grille claire - Accent 3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4">
    <w:name w:val="Liste claire - Accent 3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4">
    <w:name w:val="Trame moyenne 1 - Accent 3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4">
    <w:name w:val="Grille moyenne 3 - Accent 3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4">
    <w:name w:val="Liste moyenne 2 - Accent 334"/>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4">
    <w:name w:val="Grille du tableau8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4">
    <w:name w:val="Grille du tableau4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4">
    <w:name w:val="Liste claire - Accent 313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4">
    <w:name w:val="Grille moyenne 3 - Accent 313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4">
    <w:name w:val="Tableau Grille 5 Foncé - Accentuation 31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4">
    <w:name w:val="Grille du tableau6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4">
    <w:name w:val="Liste claire - Accent 344"/>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4">
    <w:name w:val="Grille moyenne 3 - Accent 344"/>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4">
    <w:name w:val="Grille du tableau9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4">
    <w:name w:val="Grille du tableau1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4">
    <w:name w:val="Grille du tableau33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4">
    <w:name w:val="Grille du tableau63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4">
    <w:name w:val="Grille du tableau104"/>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4">
    <w:name w:val="Grille du tableau14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4">
    <w:name w:val="Ombrage clair124"/>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4">
    <w:name w:val="Grille claire - Accent 313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4">
    <w:name w:val="Liste claire - Accent 314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4">
    <w:name w:val="Grille du tableau15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4">
    <w:name w:val="Trame moyenne 1 - Accent 313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4">
    <w:name w:val="Grille moyenne 3 - Accent 314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4">
    <w:name w:val="Liste moyenne 2 - Accent 313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4">
    <w:name w:val="Liste claire - Accent 3112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4">
    <w:name w:val="Tableau Grille 4 - Accentuation 3124"/>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4">
    <w:name w:val="Tableau Grille 5 Foncé - Accentuation 313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4">
    <w:name w:val="Tableau Grille 5 Foncé - Accentuation 3224"/>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4">
    <w:name w:val="Grille du tableau4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4">
    <w:name w:val="Grille du tableau34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4">
    <w:name w:val="Grille du tableau234"/>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4">
    <w:name w:val="Grille claire - Accent 3112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4">
    <w:name w:val="Grille du tableau1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4">
    <w:name w:val="Trame moyenne 1 - Accent 3112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4">
    <w:name w:val="Grille moyenne 3 - Accent 3112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4">
    <w:name w:val="Liste moyenne 2 - Accent 31124"/>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4">
    <w:name w:val="Grille du tableau2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4">
    <w:name w:val="Grille du tableau3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4">
    <w:name w:val="Grille du tableau4124"/>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4">
    <w:name w:val="Grille claire - Accent 344"/>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4">
    <w:name w:val="Liste claire - Accent 354"/>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4">
    <w:name w:val="Trame moyenne 1 - Accent 344"/>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4">
    <w:name w:val="Grille moyenne 3 - Accent 354"/>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4">
    <w:name w:val="Liste moyenne 2 - Accent 344"/>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4">
    <w:name w:val="Grille du tableau52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4">
    <w:name w:val="Grille du tableau644"/>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3">
    <w:name w:val="Grille du tableau16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3">
    <w:name w:val="Ombrage clair13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3">
    <w:name w:val="Grille claire - Accent 314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3">
    <w:name w:val="Liste claire - Accent 315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3">
    <w:name w:val="Grille du tableau17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3">
    <w:name w:val="Trame moyenne 1 - Accent 314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3">
    <w:name w:val="Grille moyenne 3 - Accent 315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3">
    <w:name w:val="Liste moyenne 2 - Accent 314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3">
    <w:name w:val="Liste claire - Accent 3113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3">
    <w:name w:val="Tableau Grille 4 - Accentuation 313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3">
    <w:name w:val="Tableau Grille 5 Foncé - Accentuation 314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3">
    <w:name w:val="Tableau Grille 5 Foncé - Accentuation 323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3">
    <w:name w:val="Grille du tableau4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3">
    <w:name w:val="Grille du tableau35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3">
    <w:name w:val="Grille du tableau24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3">
    <w:name w:val="Grille claire - Accent 3113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3">
    <w:name w:val="Grille du tableau1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3">
    <w:name w:val="Trame moyenne 1 - Accent 3113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3">
    <w:name w:val="Grille moyenne 3 - Accent 3113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3">
    <w:name w:val="Liste moyenne 2 - Accent 3113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3">
    <w:name w:val="Grille du tableau2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3">
    <w:name w:val="Grille du tableau3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3">
    <w:name w:val="Grille du tableau413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3">
    <w:name w:val="Grille claire - Accent 322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3">
    <w:name w:val="Liste claire - Accent 322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3">
    <w:name w:val="Trame moyenne 1 - Accent 322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3">
    <w:name w:val="Grille moyenne 3 - Accent 322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3">
    <w:name w:val="Liste moyenne 2 - Accent 322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3">
    <w:name w:val="Grille du tableau53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3">
    <w:name w:val="Grille du tableau65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3">
    <w:name w:val="Grille claire - Accent 3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3">
    <w:name w:val="Liste claire - Accent 3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3">
    <w:name w:val="Trame moyenne 1 - Accent 3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3">
    <w:name w:val="Grille moyenne 3 - Accent 3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3">
    <w:name w:val="Liste moyenne 2 - Accent 3313"/>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3">
    <w:name w:val="Grille du tableau7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3">
    <w:name w:val="Ombrage clair11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3">
    <w:name w:val="Grille claire - Accent 3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3">
    <w:name w:val="Liste claire - Accent 3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3">
    <w:name w:val="Grille du tableau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3">
    <w:name w:val="Trame moyenne 1 - Accent 3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3">
    <w:name w:val="Grille moyenne 3 - Accent 3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3">
    <w:name w:val="Liste moyenne 2 - Accent 3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3">
    <w:name w:val="Liste claire - Accent 311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3">
    <w:name w:val="Tableau Grille 4 - Accentuation 311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3">
    <w:name w:val="Tableau Grille 5 Foncé - Accentuation 31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3">
    <w:name w:val="Tableau Grille 5 Foncé - Accentuation 321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3">
    <w:name w:val="Grille du tableau4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3">
    <w:name w:val="Grille du tableau3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3">
    <w:name w:val="Grille du tableau22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3">
    <w:name w:val="Grille claire - Accent 311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3">
    <w:name w:val="Grille du tableau1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3">
    <w:name w:val="Trame moyenne 1 - Accent 311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3">
    <w:name w:val="Grille moyenne 3 - Accent 311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3">
    <w:name w:val="Liste moyenne 2 - Accent 311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3">
    <w:name w:val="Grille du tableau2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3">
    <w:name w:val="Grille du tableau3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3">
    <w:name w:val="Grille du tableau411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3">
    <w:name w:val="Grille claire - Accent 321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3">
    <w:name w:val="Liste claire - Accent 321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3">
    <w:name w:val="Trame moyenne 1 - Accent 321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3">
    <w:name w:val="Grille moyenne 3 - Accent 321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3">
    <w:name w:val="Liste moyenne 2 - Accent 321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3">
    <w:name w:val="Grille du tableau5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3">
    <w:name w:val="Grille du tableau61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3">
    <w:name w:val="Grille du tableau8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3">
    <w:name w:val="Grille du tableau4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3">
    <w:name w:val="Liste claire - Accent 313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3">
    <w:name w:val="Grille moyenne 3 - Accent 313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3">
    <w:name w:val="Tableau Grille 5 Foncé - Accentuation 31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3">
    <w:name w:val="Grille du tableau6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3">
    <w:name w:val="Liste claire - Accent 341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3">
    <w:name w:val="Grille moyenne 3 - Accent 341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3">
    <w:name w:val="Grille du tableau9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3">
    <w:name w:val="Grille du tableau1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3">
    <w:name w:val="Grille du tableau33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3">
    <w:name w:val="Grille du tableau63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3">
    <w:name w:val="Grille du tableau1013"/>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3">
    <w:name w:val="Grille du tableau14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3">
    <w:name w:val="Ombrage clair1213"/>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3">
    <w:name w:val="Grille claire - Accent 313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3">
    <w:name w:val="Liste claire - Accent 314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3">
    <w:name w:val="Grille du tableau15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3">
    <w:name w:val="Trame moyenne 1 - Accent 313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3">
    <w:name w:val="Grille moyenne 3 - Accent 314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3">
    <w:name w:val="Liste moyenne 2 - Accent 313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3">
    <w:name w:val="Liste claire - Accent 3112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3">
    <w:name w:val="Tableau Grille 4 - Accentuation 31213"/>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3">
    <w:name w:val="Tableau Grille 5 Foncé - Accentuation 313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3">
    <w:name w:val="Tableau Grille 5 Foncé - Accentuation 32213"/>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3">
    <w:name w:val="Grille du tableau4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3">
    <w:name w:val="Grille du tableau34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3">
    <w:name w:val="Grille du tableau2313"/>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3">
    <w:name w:val="Grille claire - Accent 3112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3">
    <w:name w:val="Grille du tableau1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3">
    <w:name w:val="Trame moyenne 1 - Accent 3112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3">
    <w:name w:val="Grille moyenne 3 - Accent 3112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3">
    <w:name w:val="Liste moyenne 2 - Accent 311213"/>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3">
    <w:name w:val="Grille du tableau2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3">
    <w:name w:val="Grille du tableau3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3">
    <w:name w:val="Grille du tableau41213"/>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3">
    <w:name w:val="Grille claire - Accent 3413"/>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3">
    <w:name w:val="Liste claire - Accent 3513"/>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3">
    <w:name w:val="Trame moyenne 1 - Accent 3413"/>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3">
    <w:name w:val="Grille moyenne 3 - Accent 3513"/>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3">
    <w:name w:val="Liste moyenne 2 - Accent 3413"/>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3">
    <w:name w:val="Grille du tableau52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3">
    <w:name w:val="Grille du tableau6413"/>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3">
    <w:name w:val="Grille claire - Accent 353"/>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3">
    <w:name w:val="Liste claire - Accent 363"/>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3">
    <w:name w:val="Trame moyenne 1 - Accent 353"/>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3">
    <w:name w:val="Grille moyenne 3 - Accent 363"/>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3">
    <w:name w:val="Liste moyenne 2 - Accent 353"/>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182">
    <w:name w:val="Grille du tableau18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2">
    <w:name w:val="Ombrage clair14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2">
    <w:name w:val="Grille claire - Accent 315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2">
    <w:name w:val="Liste claire - Accent 316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2">
    <w:name w:val="Grille du tableau19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2">
    <w:name w:val="Trame moyenne 1 - Accent 315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2">
    <w:name w:val="Grille moyenne 3 - Accent 316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2">
    <w:name w:val="Liste moyenne 2 - Accent 315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2">
    <w:name w:val="Liste claire - Accent 3114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2">
    <w:name w:val="Tableau Grille 4 - Accentuation 314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2">
    <w:name w:val="Tableau Grille 5 Foncé - Accentuation 315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2">
    <w:name w:val="Tableau Grille 5 Foncé - Accentuation 324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2">
    <w:name w:val="Grille du tableau4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2">
    <w:name w:val="Grille du tableau36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2">
    <w:name w:val="Grille du tableau25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2">
    <w:name w:val="Grille claire - Accent 3114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2">
    <w:name w:val="Grille du tableau1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2">
    <w:name w:val="Trame moyenne 1 - Accent 3114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2">
    <w:name w:val="Grille moyenne 3 - Accent 3114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2">
    <w:name w:val="Liste moyenne 2 - Accent 3114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2">
    <w:name w:val="Grille du tableau2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2">
    <w:name w:val="Grille du tableau3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2">
    <w:name w:val="Grille du tableau414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2">
    <w:name w:val="Grille claire - Accent 323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2">
    <w:name w:val="Liste claire - Accent 323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2">
    <w:name w:val="Trame moyenne 1 - Accent 323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2">
    <w:name w:val="Grille moyenne 3 - Accent 323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2">
    <w:name w:val="Liste moyenne 2 - Accent 323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2">
    <w:name w:val="Grille du tableau54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2">
    <w:name w:val="Grille du tableau66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2">
    <w:name w:val="Grille claire - Accent 36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2">
    <w:name w:val="Liste claire - Accent 37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2">
    <w:name w:val="Trame moyenne 1 - Accent 36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2">
    <w:name w:val="Grille moyenne 3 - Accent 37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2">
    <w:name w:val="Liste moyenne 2 - Accent 36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2">
    <w:name w:val="Grille du tableau7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2">
    <w:name w:val="Ombrage clair11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2">
    <w:name w:val="Grille claire - Accent 3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2">
    <w:name w:val="Liste claire - Accent 3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2">
    <w:name w:val="Grille du tableau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2">
    <w:name w:val="Trame moyenne 1 - Accent 3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2">
    <w:name w:val="Grille moyenne 3 - Accent 3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2">
    <w:name w:val="Liste moyenne 2 - Accent 3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2">
    <w:name w:val="Liste claire - Accent 311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2">
    <w:name w:val="Tableau Grille 4 - Accentuation 311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2">
    <w:name w:val="Tableau Grille 5 Foncé - Accentuation 31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2">
    <w:name w:val="Tableau Grille 5 Foncé - Accentuation 321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2">
    <w:name w:val="Grille du tableau4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2">
    <w:name w:val="Grille du tableau3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2">
    <w:name w:val="Grille du tableau22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2">
    <w:name w:val="Grille claire - Accent 311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2">
    <w:name w:val="Grille du tableau1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2">
    <w:name w:val="Trame moyenne 1 - Accent 311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2">
    <w:name w:val="Grille moyenne 3 - Accent 311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2">
    <w:name w:val="Liste moyenne 2 - Accent 311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2">
    <w:name w:val="Grille du tableau2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2">
    <w:name w:val="Grille du tableau3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2">
    <w:name w:val="Grille du tableau411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2">
    <w:name w:val="Grille claire - Accent 321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2">
    <w:name w:val="Liste claire - Accent 321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2">
    <w:name w:val="Trame moyenne 1 - Accent 321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2">
    <w:name w:val="Grille moyenne 3 - Accent 321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2">
    <w:name w:val="Liste moyenne 2 - Accent 321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2">
    <w:name w:val="Grille du tableau5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2">
    <w:name w:val="Grille du tableau61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2">
    <w:name w:val="Grille claire - Accent 332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Yu Gothic Light"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Times New Roman" w:hint="default"/>
        <w:b/>
        <w:bCs/>
      </w:rPr>
    </w:tblStylePr>
    <w:tblStylePr w:type="lastCol">
      <w:rPr>
        <w:rFonts w:ascii="Calibri Light" w:eastAsia="Yu Gothic Light"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2">
    <w:name w:val="Liste claire - Accent 33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2">
    <w:name w:val="Trame moyenne 1 - Accent 332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2">
    <w:name w:val="Grille moyenne 3 - Accent 33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2">
    <w:name w:val="Liste moyenne 2 - Accent 3322"/>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2">
    <w:name w:val="Grille du tableau8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2">
    <w:name w:val="Grille du tableau4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2">
    <w:name w:val="Liste claire - Accent 313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2">
    <w:name w:val="Grille moyenne 3 - Accent 313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2">
    <w:name w:val="Tableau Grille 5 Foncé - Accentuation 31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2">
    <w:name w:val="Grille du tableau6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2">
    <w:name w:val="Liste claire - Accent 342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2">
    <w:name w:val="Grille moyenne 3 - Accent 342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2">
    <w:name w:val="Grille du tableau9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2">
    <w:name w:val="Grille du tableau1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2">
    <w:name w:val="Grille du tableau33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2">
    <w:name w:val="Grille du tableau63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2">
    <w:name w:val="Grille du tableau102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2">
    <w:name w:val="Grille du tableau14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2">
    <w:name w:val="Ombrage clair122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2">
    <w:name w:val="Grille claire - Accent 313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2">
    <w:name w:val="Liste claire - Accent 314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2">
    <w:name w:val="Grille du tableau15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2">
    <w:name w:val="Trame moyenne 1 - Accent 313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2">
    <w:name w:val="Grille moyenne 3 - Accent 314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2">
    <w:name w:val="Liste moyenne 2 - Accent 313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2">
    <w:name w:val="Liste claire - Accent 3112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2">
    <w:name w:val="Tableau Grille 4 - Accentuation 3122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2">
    <w:name w:val="Tableau Grille 5 Foncé - Accentuation 313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2">
    <w:name w:val="Tableau Grille 5 Foncé - Accentuation 3222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2">
    <w:name w:val="Grille du tableau4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2">
    <w:name w:val="Grille du tableau34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2">
    <w:name w:val="Grille du tableau232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2">
    <w:name w:val="Grille claire - Accent 3112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2">
    <w:name w:val="Grille du tableau1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2">
    <w:name w:val="Trame moyenne 1 - Accent 3112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2">
    <w:name w:val="Grille moyenne 3 - Accent 3112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2">
    <w:name w:val="Liste moyenne 2 - Accent 31122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2">
    <w:name w:val="Grille du tableau2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2">
    <w:name w:val="Grille du tableau3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2">
    <w:name w:val="Grille du tableau4122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2">
    <w:name w:val="Grille claire - Accent 342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2">
    <w:name w:val="Liste claire - Accent 352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2">
    <w:name w:val="Trame moyenne 1 - Accent 342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2">
    <w:name w:val="Grille moyenne 3 - Accent 352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2">
    <w:name w:val="Liste moyenne 2 - Accent 342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2">
    <w:name w:val="Grille du tableau52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2">
    <w:name w:val="Grille du tableau642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2">
    <w:name w:val="Grille du tableau16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2">
    <w:name w:val="Ombrage clair13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2">
    <w:name w:val="Grille claire - Accent 314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2">
    <w:name w:val="Liste claire - Accent 315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2">
    <w:name w:val="Grille du tableau17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2">
    <w:name w:val="Trame moyenne 1 - Accent 314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2">
    <w:name w:val="Grille moyenne 3 - Accent 315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2">
    <w:name w:val="Liste moyenne 2 - Accent 314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2">
    <w:name w:val="Liste claire - Accent 3113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2">
    <w:name w:val="Tableau Grille 4 - Accentuation 313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2">
    <w:name w:val="Tableau Grille 5 Foncé - Accentuation 314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2">
    <w:name w:val="Tableau Grille 5 Foncé - Accentuation 323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2">
    <w:name w:val="Grille du tableau4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2">
    <w:name w:val="Grille du tableau35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2">
    <w:name w:val="Grille du tableau24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2">
    <w:name w:val="Grille claire - Accent 3113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2">
    <w:name w:val="Grille du tableau1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2">
    <w:name w:val="Trame moyenne 1 - Accent 3113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2">
    <w:name w:val="Grille moyenne 3 - Accent 3113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2">
    <w:name w:val="Liste moyenne 2 - Accent 3113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2">
    <w:name w:val="Grille du tableau2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2">
    <w:name w:val="Grille du tableau3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2">
    <w:name w:val="Grille du tableau413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2">
    <w:name w:val="Grille claire - Accent 322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2">
    <w:name w:val="Liste claire - Accent 322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2">
    <w:name w:val="Trame moyenne 1 - Accent 322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2">
    <w:name w:val="Grille moyenne 3 - Accent 322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2">
    <w:name w:val="Liste moyenne 2 - Accent 322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2">
    <w:name w:val="Grille du tableau53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2">
    <w:name w:val="Grille du tableau65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2">
    <w:name w:val="Grille claire - Accent 3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2">
    <w:name w:val="Liste claire - Accent 3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2">
    <w:name w:val="Trame moyenne 1 - Accent 3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2">
    <w:name w:val="Grille moyenne 3 - Accent 3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2">
    <w:name w:val="Liste moyenne 2 - Accent 33112"/>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2">
    <w:name w:val="Grille du tableau7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2">
    <w:name w:val="Ombrage clair11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2">
    <w:name w:val="Grille claire - Accent 3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2">
    <w:name w:val="Liste claire - Accent 3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2">
    <w:name w:val="Grille du tableau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2">
    <w:name w:val="Trame moyenne 1 - Accent 3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2">
    <w:name w:val="Grille moyenne 3 - Accent 3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2">
    <w:name w:val="Liste moyenne 2 - Accent 3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2">
    <w:name w:val="Liste claire - Accent 311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2">
    <w:name w:val="Tableau Grille 4 - Accentuation 311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2">
    <w:name w:val="Tableau Grille 5 Foncé - Accentuation 31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2">
    <w:name w:val="Tableau Grille 5 Foncé - Accentuation 321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2">
    <w:name w:val="Grille du tableau4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2">
    <w:name w:val="Grille du tableau3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2">
    <w:name w:val="Grille du tableau22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2">
    <w:name w:val="Grille claire - Accent 311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2">
    <w:name w:val="Grille du tableau1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2">
    <w:name w:val="Trame moyenne 1 - Accent 311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2">
    <w:name w:val="Grille moyenne 3 - Accent 311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2">
    <w:name w:val="Liste moyenne 2 - Accent 311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2">
    <w:name w:val="Grille du tableau2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2">
    <w:name w:val="Grille du tableau3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2">
    <w:name w:val="Grille du tableau411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2">
    <w:name w:val="Grille claire - Accent 321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2">
    <w:name w:val="Liste claire - Accent 321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2">
    <w:name w:val="Trame moyenne 1 - Accent 321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2">
    <w:name w:val="Grille moyenne 3 - Accent 321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2">
    <w:name w:val="Liste moyenne 2 - Accent 321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2">
    <w:name w:val="Grille du tableau5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2">
    <w:name w:val="Grille du tableau61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2">
    <w:name w:val="Grille du tableau8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2">
    <w:name w:val="Grille du tableau4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2">
    <w:name w:val="Liste claire - Accent 313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2">
    <w:name w:val="Grille moyenne 3 - Accent 313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2">
    <w:name w:val="Tableau Grille 5 Foncé - Accentuation 31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2">
    <w:name w:val="Grille du tableau6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2">
    <w:name w:val="Liste claire - Accent 341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2">
    <w:name w:val="Grille moyenne 3 - Accent 341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2">
    <w:name w:val="Grille du tableau9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2">
    <w:name w:val="Grille du tableau1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2">
    <w:name w:val="Grille du tableau33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2">
    <w:name w:val="Grille du tableau63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2">
    <w:name w:val="Grille du tableau10112"/>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2">
    <w:name w:val="Grille du tableau14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2">
    <w:name w:val="Ombrage clair12112"/>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2">
    <w:name w:val="Grille claire - Accent 313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2">
    <w:name w:val="Liste claire - Accent 314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2">
    <w:name w:val="Grille du tableau15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2">
    <w:name w:val="Trame moyenne 1 - Accent 313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2">
    <w:name w:val="Grille moyenne 3 - Accent 314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2">
    <w:name w:val="Liste moyenne 2 - Accent 313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2">
    <w:name w:val="Liste claire - Accent 3112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2">
    <w:name w:val="Tableau Grille 4 - Accentuation 312112"/>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2">
    <w:name w:val="Tableau Grille 5 Foncé - Accentuation 313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2">
    <w:name w:val="Tableau Grille 5 Foncé - Accentuation 322112"/>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2">
    <w:name w:val="Grille du tableau4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2">
    <w:name w:val="Grille du tableau34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2">
    <w:name w:val="Grille du tableau23112"/>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2">
    <w:name w:val="Grille claire - Accent 3112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2">
    <w:name w:val="Grille du tableau1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2">
    <w:name w:val="Trame moyenne 1 - Accent 3112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2">
    <w:name w:val="Grille moyenne 3 - Accent 3112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2">
    <w:name w:val="Liste moyenne 2 - Accent 3112112"/>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2">
    <w:name w:val="Grille du tableau2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2">
    <w:name w:val="Grille du tableau3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2">
    <w:name w:val="Grille du tableau412112"/>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2">
    <w:name w:val="Grille claire - Accent 34112"/>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2">
    <w:name w:val="Liste claire - Accent 35112"/>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2">
    <w:name w:val="Trame moyenne 1 - Accent 34112"/>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2">
    <w:name w:val="Grille moyenne 3 - Accent 35112"/>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2">
    <w:name w:val="Liste moyenne 2 - Accent 34112"/>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2">
    <w:name w:val="Grille du tableau52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2">
    <w:name w:val="Grille du tableau64112"/>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2">
    <w:name w:val="Grille claire - Accent 3512"/>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2">
    <w:name w:val="Liste claire - Accent 3612"/>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2">
    <w:name w:val="Trame moyenne 1 - Accent 3512"/>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2">
    <w:name w:val="Grille moyenne 3 - Accent 3612"/>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2">
    <w:name w:val="Liste moyenne 2 - Accent 3512"/>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2">
    <w:name w:val="Grille du tableau20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2">
    <w:name w:val="Grille du tableau26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2">
    <w:name w:val="Grille du tableau272"/>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qFormat/>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2">
    <w:name w:val="Table Normal12"/>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281">
    <w:name w:val="Grille du tableau28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51">
    <w:name w:val="Ombrage clair15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61">
    <w:name w:val="Grille claire - Accent 316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71">
    <w:name w:val="Liste claire - Accent 317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101">
    <w:name w:val="Grille du tableau110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61">
    <w:name w:val="Trame moyenne 1 - Accent 316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71">
    <w:name w:val="Grille moyenne 3 - Accent 317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61">
    <w:name w:val="Liste moyenne 2 - Accent 316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51">
    <w:name w:val="Liste claire - Accent 3115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51">
    <w:name w:val="Tableau Grille 4 - Accentuation 315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61">
    <w:name w:val="Tableau Grille 5 Foncé - Accentuation 316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51">
    <w:name w:val="Tableau Grille 5 Foncé - Accentuation 325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71">
    <w:name w:val="Grille du tableau4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71">
    <w:name w:val="Grille du tableau37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91">
    <w:name w:val="Grille du tableau29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51">
    <w:name w:val="Grille claire - Accent 3115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51">
    <w:name w:val="Grille du tableau1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51">
    <w:name w:val="Trame moyenne 1 - Accent 3115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51">
    <w:name w:val="Grille moyenne 3 - Accent 3115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51">
    <w:name w:val="Liste moyenne 2 - Accent 3115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51">
    <w:name w:val="Grille du tableau2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51">
    <w:name w:val="Grille du tableau3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51">
    <w:name w:val="Grille du tableau415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41">
    <w:name w:val="Grille claire - Accent 324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41">
    <w:name w:val="Liste claire - Accent 324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41">
    <w:name w:val="Trame moyenne 1 - Accent 324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41">
    <w:name w:val="Grille moyenne 3 - Accent 324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41">
    <w:name w:val="Liste moyenne 2 - Accent 324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51">
    <w:name w:val="Grille du tableau55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71">
    <w:name w:val="Grille du tableau67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71">
    <w:name w:val="Grille claire - Accent 37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81">
    <w:name w:val="Liste claire - Accent 38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71">
    <w:name w:val="Trame moyenne 1 - Accent 37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81">
    <w:name w:val="Grille moyenne 3 - Accent 38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71">
    <w:name w:val="Liste moyenne 2 - Accent 37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31">
    <w:name w:val="Grille du tableau7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31">
    <w:name w:val="Ombrage clair11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31">
    <w:name w:val="Grille claire - Accent 3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31">
    <w:name w:val="Liste claire - Accent 3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31">
    <w:name w:val="Grille du tableau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31">
    <w:name w:val="Trame moyenne 1 - Accent 3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31">
    <w:name w:val="Grille moyenne 3 - Accent 3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31">
    <w:name w:val="Liste moyenne 2 - Accent 3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31">
    <w:name w:val="Liste claire - Accent 311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31">
    <w:name w:val="Tableau Grille 4 - Accentuation 311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31">
    <w:name w:val="Tableau Grille 5 Foncé - Accentuation 31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31">
    <w:name w:val="Tableau Grille 5 Foncé - Accentuation 321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31">
    <w:name w:val="Grille du tableau4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31">
    <w:name w:val="Grille du tableau3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31">
    <w:name w:val="Grille du tableau22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31">
    <w:name w:val="Grille claire - Accent 311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31">
    <w:name w:val="Grille du tableau1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31">
    <w:name w:val="Trame moyenne 1 - Accent 311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31">
    <w:name w:val="Grille moyenne 3 - Accent 311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31">
    <w:name w:val="Liste moyenne 2 - Accent 311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31">
    <w:name w:val="Grille du tableau2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31">
    <w:name w:val="Grille du tableau3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31">
    <w:name w:val="Grille du tableau411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31">
    <w:name w:val="Grille claire - Accent 321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31">
    <w:name w:val="Liste claire - Accent 321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31">
    <w:name w:val="Trame moyenne 1 - Accent 321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31">
    <w:name w:val="Grille moyenne 3 - Accent 321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31">
    <w:name w:val="Liste moyenne 2 - Accent 321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31">
    <w:name w:val="Grille du tableau5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31">
    <w:name w:val="Grille du tableau61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31">
    <w:name w:val="Grille claire - Accent 333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31">
    <w:name w:val="Liste claire - Accent 33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31">
    <w:name w:val="Trame moyenne 1 - Accent 333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31">
    <w:name w:val="Grille moyenne 3 - Accent 33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31">
    <w:name w:val="Liste moyenne 2 - Accent 333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31">
    <w:name w:val="Grille du tableau8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31">
    <w:name w:val="Grille du tableau4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31">
    <w:name w:val="Liste claire - Accent 313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31">
    <w:name w:val="Grille moyenne 3 - Accent 313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31">
    <w:name w:val="Tableau Grille 5 Foncé - Accentuation 31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31">
    <w:name w:val="Grille du tableau6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31">
    <w:name w:val="Liste claire - Accent 343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31">
    <w:name w:val="Grille moyenne 3 - Accent 343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31">
    <w:name w:val="Grille du tableau9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31">
    <w:name w:val="Grille du tableau1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31">
    <w:name w:val="Grille du tableau33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31">
    <w:name w:val="Grille du tableau63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31">
    <w:name w:val="Grille du tableau103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31">
    <w:name w:val="Grille du tableau14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31">
    <w:name w:val="Ombrage clair123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31">
    <w:name w:val="Grille claire - Accent 313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31">
    <w:name w:val="Liste claire - Accent 314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31">
    <w:name w:val="Grille du tableau15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31">
    <w:name w:val="Trame moyenne 1 - Accent 313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31">
    <w:name w:val="Grille moyenne 3 - Accent 314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31">
    <w:name w:val="Liste moyenne 2 - Accent 313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31">
    <w:name w:val="Liste claire - Accent 3112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31">
    <w:name w:val="Tableau Grille 4 - Accentuation 3123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31">
    <w:name w:val="Tableau Grille 5 Foncé - Accentuation 313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31">
    <w:name w:val="Tableau Grille 5 Foncé - Accentuation 3223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31">
    <w:name w:val="Grille du tableau4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31">
    <w:name w:val="Grille du tableau34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31">
    <w:name w:val="Grille du tableau233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31">
    <w:name w:val="Grille claire - Accent 3112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31">
    <w:name w:val="Grille du tableau1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31">
    <w:name w:val="Trame moyenne 1 - Accent 3112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31">
    <w:name w:val="Grille moyenne 3 - Accent 3112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31">
    <w:name w:val="Liste moyenne 2 - Accent 31123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31">
    <w:name w:val="Grille du tableau2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31">
    <w:name w:val="Grille du tableau3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31">
    <w:name w:val="Grille du tableau4123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31">
    <w:name w:val="Grille claire - Accent 343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31">
    <w:name w:val="Liste claire - Accent 353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31">
    <w:name w:val="Trame moyenne 1 - Accent 343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31">
    <w:name w:val="Grille moyenne 3 - Accent 353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31">
    <w:name w:val="Liste moyenne 2 - Accent 343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31">
    <w:name w:val="Grille du tableau52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31">
    <w:name w:val="Grille du tableau643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21">
    <w:name w:val="Grille du tableau16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21">
    <w:name w:val="Ombrage clair13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21">
    <w:name w:val="Grille claire - Accent 314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21">
    <w:name w:val="Liste claire - Accent 315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21">
    <w:name w:val="Grille du tableau17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21">
    <w:name w:val="Trame moyenne 1 - Accent 314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21">
    <w:name w:val="Grille moyenne 3 - Accent 315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21">
    <w:name w:val="Liste moyenne 2 - Accent 314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21">
    <w:name w:val="Liste claire - Accent 3113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21">
    <w:name w:val="Tableau Grille 4 - Accentuation 31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21">
    <w:name w:val="Tableau Grille 5 Foncé - Accentuation 314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21">
    <w:name w:val="Tableau Grille 5 Foncé - Accentuation 323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21">
    <w:name w:val="Grille du tableau4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21">
    <w:name w:val="Grille du tableau35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21">
    <w:name w:val="Grille du tableau24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21">
    <w:name w:val="Grille claire - Accent 3113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21">
    <w:name w:val="Grille du tableau1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21">
    <w:name w:val="Trame moyenne 1 - Accent 3113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21">
    <w:name w:val="Grille moyenne 3 - Accent 3113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21">
    <w:name w:val="Liste moyenne 2 - Accent 3113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21">
    <w:name w:val="Grille du tableau2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21">
    <w:name w:val="Grille du tableau3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21">
    <w:name w:val="Grille du tableau413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21">
    <w:name w:val="Grille claire - Accent 322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21">
    <w:name w:val="Liste claire - Accent 322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21">
    <w:name w:val="Trame moyenne 1 - Accent 322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21">
    <w:name w:val="Grille moyenne 3 - Accent 322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21">
    <w:name w:val="Liste moyenne 2 - Accent 322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21">
    <w:name w:val="Grille du tableau53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21">
    <w:name w:val="Grille du tableau65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21">
    <w:name w:val="Grille claire - Accent 3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21">
    <w:name w:val="Liste claire - Accent 3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21">
    <w:name w:val="Trame moyenne 1 - Accent 3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21">
    <w:name w:val="Grille moyenne 3 - Accent 3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21">
    <w:name w:val="Liste moyenne 2 - Accent 3312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21">
    <w:name w:val="Grille du tableau7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21">
    <w:name w:val="Ombrage clair11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21">
    <w:name w:val="Grille claire - Accent 3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21">
    <w:name w:val="Liste claire - Accent 3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21">
    <w:name w:val="Grille du tableau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21">
    <w:name w:val="Trame moyenne 1 - Accent 3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21">
    <w:name w:val="Grille moyenne 3 - Accent 3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21">
    <w:name w:val="Liste moyenne 2 - Accent 3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21">
    <w:name w:val="Liste claire - Accent 311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21">
    <w:name w:val="Tableau Grille 4 - Accentuation 311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21">
    <w:name w:val="Tableau Grille 5 Foncé - Accentuation 31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21">
    <w:name w:val="Tableau Grille 5 Foncé - Accentuation 321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21">
    <w:name w:val="Grille du tableau4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21">
    <w:name w:val="Grille du tableau3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21">
    <w:name w:val="Grille du tableau22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21">
    <w:name w:val="Grille claire - Accent 311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21">
    <w:name w:val="Grille du tableau1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21">
    <w:name w:val="Trame moyenne 1 - Accent 311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21">
    <w:name w:val="Grille moyenne 3 - Accent 311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21">
    <w:name w:val="Liste moyenne 2 - Accent 311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21">
    <w:name w:val="Grille du tableau2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21">
    <w:name w:val="Grille du tableau3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21">
    <w:name w:val="Grille du tableau411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21">
    <w:name w:val="Grille claire - Accent 321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21">
    <w:name w:val="Liste claire - Accent 321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21">
    <w:name w:val="Trame moyenne 1 - Accent 321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21">
    <w:name w:val="Grille moyenne 3 - Accent 321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21">
    <w:name w:val="Liste moyenne 2 - Accent 321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21">
    <w:name w:val="Grille du tableau5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21">
    <w:name w:val="Grille du tableau61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21">
    <w:name w:val="Grille du tableau8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21">
    <w:name w:val="Grille du tableau4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21">
    <w:name w:val="Liste claire - Accent 313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21">
    <w:name w:val="Grille moyenne 3 - Accent 313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21">
    <w:name w:val="Tableau Grille 5 Foncé - Accentuation 31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21">
    <w:name w:val="Grille du tableau6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21">
    <w:name w:val="Liste claire - Accent 341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21">
    <w:name w:val="Grille moyenne 3 - Accent 341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21">
    <w:name w:val="Grille du tableau9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21">
    <w:name w:val="Grille du tableau1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21">
    <w:name w:val="Grille du tableau33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21">
    <w:name w:val="Grille du tableau63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21">
    <w:name w:val="Grille du tableau1012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21">
    <w:name w:val="Grille du tableau14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21">
    <w:name w:val="Ombrage clair1212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21">
    <w:name w:val="Grille claire - Accent 313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21">
    <w:name w:val="Liste claire - Accent 314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21">
    <w:name w:val="Grille du tableau15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21">
    <w:name w:val="Trame moyenne 1 - Accent 313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21">
    <w:name w:val="Grille moyenne 3 - Accent 314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21">
    <w:name w:val="Liste moyenne 2 - Accent 313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21">
    <w:name w:val="Liste claire - Accent 3112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21">
    <w:name w:val="Tableau Grille 4 - Accentuation 3121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21">
    <w:name w:val="Tableau Grille 5 Foncé - Accentuation 313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21">
    <w:name w:val="Tableau Grille 5 Foncé - Accentuation 32212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21">
    <w:name w:val="Grille du tableau4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21">
    <w:name w:val="Grille du tableau34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21">
    <w:name w:val="Grille du tableau2312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21">
    <w:name w:val="Grille claire - Accent 3112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21">
    <w:name w:val="Grille du tableau1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21">
    <w:name w:val="Trame moyenne 1 - Accent 3112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21">
    <w:name w:val="Grille moyenne 3 - Accent 3112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21">
    <w:name w:val="Liste moyenne 2 - Accent 311212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21">
    <w:name w:val="Grille du tableau2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21">
    <w:name w:val="Grille du tableau3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21">
    <w:name w:val="Grille du tableau41212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21">
    <w:name w:val="Grille claire - Accent 3412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21">
    <w:name w:val="Liste claire - Accent 3512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21">
    <w:name w:val="Trame moyenne 1 - Accent 3412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21">
    <w:name w:val="Grille moyenne 3 - Accent 3512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21">
    <w:name w:val="Liste moyenne 2 - Accent 3412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21">
    <w:name w:val="Grille du tableau52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21">
    <w:name w:val="Grille du tableau6412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21">
    <w:name w:val="Grille claire - Accent 352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21">
    <w:name w:val="Liste claire - Accent 362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21">
    <w:name w:val="Trame moyenne 1 - Accent 352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21">
    <w:name w:val="Grille moyenne 3 - Accent 362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21">
    <w:name w:val="Liste moyenne 2 - Accent 352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TableauGrille4-Accentuation321">
    <w:name w:val="Tableau Grille 4 - Accentuation 32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leauListe4-Accentuation611">
    <w:name w:val="Tableau List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TableauGrille4-Accentuation611">
    <w:name w:val="Tableau Grille 4 - Accentuation 6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lledutableau1811">
    <w:name w:val="Grille du tableau18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411">
    <w:name w:val="Ombrage clair14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511">
    <w:name w:val="Grille claire - Accent 315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611">
    <w:name w:val="Liste claire - Accent 316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911">
    <w:name w:val="Grille du tableau19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511">
    <w:name w:val="Trame moyenne 1 - Accent 315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611">
    <w:name w:val="Grille moyenne 3 - Accent 316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511">
    <w:name w:val="Liste moyenne 2 - Accent 315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411">
    <w:name w:val="Liste claire - Accent 3114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411">
    <w:name w:val="Tableau Grille 4 - Accentuation 314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511">
    <w:name w:val="Tableau Grille 5 Foncé - Accentuation 315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411">
    <w:name w:val="Tableau Grille 5 Foncé - Accentuation 324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611">
    <w:name w:val="Grille du tableau4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611">
    <w:name w:val="Grille du tableau36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511">
    <w:name w:val="Grille du tableau25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411">
    <w:name w:val="Grille claire - Accent 3114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411">
    <w:name w:val="Grille du tableau1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411">
    <w:name w:val="Trame moyenne 1 - Accent 3114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411">
    <w:name w:val="Grille moyenne 3 - Accent 3114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411">
    <w:name w:val="Liste moyenne 2 - Accent 3114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411">
    <w:name w:val="Grille du tableau2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411">
    <w:name w:val="Grille du tableau3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411">
    <w:name w:val="Grille du tableau414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311">
    <w:name w:val="Grille claire - Accent 323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311">
    <w:name w:val="Liste claire - Accent 323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311">
    <w:name w:val="Trame moyenne 1 - Accent 323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311">
    <w:name w:val="Grille moyenne 3 - Accent 323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311">
    <w:name w:val="Liste moyenne 2 - Accent 323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411">
    <w:name w:val="Grille du tableau54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611">
    <w:name w:val="Grille du tableau66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611">
    <w:name w:val="Grille claire - Accent 36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711">
    <w:name w:val="Liste claire - Accent 37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611">
    <w:name w:val="Trame moyenne 1 - Accent 36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711">
    <w:name w:val="Grille moyenne 3 - Accent 37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611">
    <w:name w:val="Liste moyenne 2 - Accent 36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211">
    <w:name w:val="Grille du tableau7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211">
    <w:name w:val="Ombrage clair11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211">
    <w:name w:val="Grille claire - Accent 3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211">
    <w:name w:val="Liste claire - Accent 3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211">
    <w:name w:val="Grille du tableau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211">
    <w:name w:val="Trame moyenne 1 - Accent 3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211">
    <w:name w:val="Grille moyenne 3 - Accent 3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211">
    <w:name w:val="Liste moyenne 2 - Accent 3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211">
    <w:name w:val="Liste claire - Accent 311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211">
    <w:name w:val="Tableau Grille 4 - Accentuation 311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211">
    <w:name w:val="Tableau Grille 5 Foncé - Accentuation 31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211">
    <w:name w:val="Tableau Grille 5 Foncé - Accentuation 321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211">
    <w:name w:val="Grille du tableau4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211">
    <w:name w:val="Grille du tableau3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211">
    <w:name w:val="Grille du tableau22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211">
    <w:name w:val="Grille claire - Accent 311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211">
    <w:name w:val="Grille du tableau1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211">
    <w:name w:val="Trame moyenne 1 - Accent 311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211">
    <w:name w:val="Grille moyenne 3 - Accent 311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211">
    <w:name w:val="Liste moyenne 2 - Accent 311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211">
    <w:name w:val="Grille du tableau2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211">
    <w:name w:val="Grille du tableau3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211">
    <w:name w:val="Grille du tableau411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211">
    <w:name w:val="Grille claire - Accent 321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211">
    <w:name w:val="Liste claire - Accent 321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211">
    <w:name w:val="Trame moyenne 1 - Accent 321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211">
    <w:name w:val="Grille moyenne 3 - Accent 321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211">
    <w:name w:val="Liste moyenne 2 - Accent 321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211">
    <w:name w:val="Grille du tableau5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211">
    <w:name w:val="Grille du tableau61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211">
    <w:name w:val="Grille claire - Accent 332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211">
    <w:name w:val="Liste claire - Accent 33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211">
    <w:name w:val="Trame moyenne 1 - Accent 332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211">
    <w:name w:val="Grille moyenne 3 - Accent 33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211">
    <w:name w:val="Liste moyenne 2 - Accent 33211"/>
    <w:basedOn w:val="TableauNormal"/>
    <w:uiPriority w:val="66"/>
    <w:semiHidden/>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8211">
    <w:name w:val="Grille du tableau8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211">
    <w:name w:val="Grille du tableau4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211">
    <w:name w:val="Liste claire - Accent 313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211">
    <w:name w:val="Grille moyenne 3 - Accent 313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211">
    <w:name w:val="Tableau Grille 5 Foncé - Accentuation 31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211">
    <w:name w:val="Grille du tableau6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211">
    <w:name w:val="Liste claire - Accent 342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211">
    <w:name w:val="Grille moyenne 3 - Accent 342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211">
    <w:name w:val="Grille du tableau9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211">
    <w:name w:val="Grille du tableau1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211">
    <w:name w:val="Grille du tableau33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211">
    <w:name w:val="Grille du tableau63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211">
    <w:name w:val="Grille du tableau102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211">
    <w:name w:val="Grille du tableau14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211">
    <w:name w:val="Ombrage clair122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211">
    <w:name w:val="Grille claire - Accent 313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211">
    <w:name w:val="Liste claire - Accent 314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211">
    <w:name w:val="Grille du tableau15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211">
    <w:name w:val="Trame moyenne 1 - Accent 313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211">
    <w:name w:val="Grille moyenne 3 - Accent 314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211">
    <w:name w:val="Liste moyenne 2 - Accent 313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211">
    <w:name w:val="Liste claire - Accent 3112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211">
    <w:name w:val="Tableau Grille 4 - Accentuation 3122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211">
    <w:name w:val="Tableau Grille 5 Foncé - Accentuation 313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211">
    <w:name w:val="Tableau Grille 5 Foncé - Accentuation 3222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211">
    <w:name w:val="Grille du tableau4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211">
    <w:name w:val="Grille du tableau34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211">
    <w:name w:val="Grille du tableau232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211">
    <w:name w:val="Grille claire - Accent 3112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211">
    <w:name w:val="Grille du tableau1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211">
    <w:name w:val="Trame moyenne 1 - Accent 3112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211">
    <w:name w:val="Grille moyenne 3 - Accent 3112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211">
    <w:name w:val="Liste moyenne 2 - Accent 31122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211">
    <w:name w:val="Grille du tableau2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211">
    <w:name w:val="Grille du tableau3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211">
    <w:name w:val="Grille du tableau4122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211">
    <w:name w:val="Grille claire - Accent 342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211">
    <w:name w:val="Liste claire - Accent 352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211">
    <w:name w:val="Trame moyenne 1 - Accent 342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211">
    <w:name w:val="Grille moyenne 3 - Accent 352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211">
    <w:name w:val="Liste moyenne 2 - Accent 342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211">
    <w:name w:val="Grille du tableau52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211">
    <w:name w:val="Grille du tableau642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6111">
    <w:name w:val="Grille du tableau16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3111">
    <w:name w:val="Ombrage clair13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4111">
    <w:name w:val="Grille claire - Accent 314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5111">
    <w:name w:val="Liste claire - Accent 315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7111">
    <w:name w:val="Grille du tableau17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4111">
    <w:name w:val="Trame moyenne 1 - Accent 314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5111">
    <w:name w:val="Grille moyenne 3 - Accent 315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4111">
    <w:name w:val="Liste moyenne 2 - Accent 314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3111">
    <w:name w:val="Liste claire - Accent 3113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3111">
    <w:name w:val="Tableau Grille 4 - Accentuation 313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4111">
    <w:name w:val="Tableau Grille 5 Foncé - Accentuation 314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3111">
    <w:name w:val="Tableau Grille 5 Foncé - Accentuation 323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5111">
    <w:name w:val="Grille du tableau4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5111">
    <w:name w:val="Grille du tableau35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4111">
    <w:name w:val="Grille du tableau24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3111">
    <w:name w:val="Grille claire - Accent 3113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3111">
    <w:name w:val="Grille du tableau1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3111">
    <w:name w:val="Trame moyenne 1 - Accent 3113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3111">
    <w:name w:val="Grille moyenne 3 - Accent 3113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3111">
    <w:name w:val="Liste moyenne 2 - Accent 3113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3111">
    <w:name w:val="Grille du tableau2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3111">
    <w:name w:val="Grille du tableau3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3111">
    <w:name w:val="Grille du tableau413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2111">
    <w:name w:val="Grille claire - Accent 322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2111">
    <w:name w:val="Liste claire - Accent 322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2111">
    <w:name w:val="Trame moyenne 1 - Accent 322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2111">
    <w:name w:val="Grille moyenne 3 - Accent 322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2111">
    <w:name w:val="Liste moyenne 2 - Accent 322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3111">
    <w:name w:val="Grille du tableau53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5111">
    <w:name w:val="Grille du tableau65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31111">
    <w:name w:val="Grille claire - Accent 3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Bahnschrift Condensed"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Bahnschrift Condensed" w:hAnsi="Calibri Light" w:cs="Times New Roman" w:hint="default"/>
        <w:b/>
        <w:bCs/>
      </w:rPr>
    </w:tblStylePr>
    <w:tblStylePr w:type="lastCol">
      <w:rPr>
        <w:rFonts w:ascii="Calibri Light" w:eastAsia="Bahnschrift Condensed"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31111">
    <w:name w:val="Liste claire - Accent 3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31111">
    <w:name w:val="Trame moyenne 1 - Accent 3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31111">
    <w:name w:val="Grille moyenne 3 - Accent 3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31111">
    <w:name w:val="Liste moyenne 2 - Accent 331111"/>
    <w:basedOn w:val="TableauNormal"/>
    <w:uiPriority w:val="66"/>
    <w:rsid w:val="00D45139"/>
    <w:pPr>
      <w:spacing w:after="0" w:line="240" w:lineRule="auto"/>
    </w:pPr>
    <w:rPr>
      <w:rFonts w:ascii="Calibri Light" w:eastAsia="Yu Gothic Light"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71111">
    <w:name w:val="Grille du tableau7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11111">
    <w:name w:val="Ombrage clair11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21111">
    <w:name w:val="Grille claire - Accent 3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21111">
    <w:name w:val="Liste claire - Accent 3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21111">
    <w:name w:val="Grille du tableau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21111">
    <w:name w:val="Trame moyenne 1 - Accent 3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21111">
    <w:name w:val="Grille moyenne 3 - Accent 3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21111">
    <w:name w:val="Liste moyenne 2 - Accent 3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11111">
    <w:name w:val="Liste claire - Accent 311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11111">
    <w:name w:val="Tableau Grille 4 - Accentuation 311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11111">
    <w:name w:val="Tableau Grille 5 Foncé - Accentuation 31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11111">
    <w:name w:val="Tableau Grille 5 Foncé - Accentuation 321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21111">
    <w:name w:val="Grille du tableau4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21111">
    <w:name w:val="Grille du tableau3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21111">
    <w:name w:val="Grille du tableau22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11111">
    <w:name w:val="Grille claire - Accent 311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11111">
    <w:name w:val="Grille du tableau1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11111">
    <w:name w:val="Trame moyenne 1 - Accent 311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11111">
    <w:name w:val="Grille moyenne 3 - Accent 311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11111">
    <w:name w:val="Liste moyenne 2 - Accent 311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11111">
    <w:name w:val="Grille du tableau2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11111">
    <w:name w:val="Grille du tableau3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11111">
    <w:name w:val="Grille du tableau411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211111">
    <w:name w:val="Grille claire - Accent 321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211111">
    <w:name w:val="Liste claire - Accent 321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211111">
    <w:name w:val="Trame moyenne 1 - Accent 321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211111">
    <w:name w:val="Grille moyenne 3 - Accent 321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211111">
    <w:name w:val="Liste moyenne 2 - Accent 321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11111">
    <w:name w:val="Grille du tableau5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11111">
    <w:name w:val="Grille du tableau61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81111">
    <w:name w:val="Grille du tableau8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31111">
    <w:name w:val="Grille du tableau4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131111">
    <w:name w:val="Liste claire - Accent 313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moyenne3-Accent3131111">
    <w:name w:val="Grille moyenne 3 - Accent 313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TableauGrille5Fonc-Accentuation3121111">
    <w:name w:val="Tableau Grille 5 Foncé - Accentuation 31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621111">
    <w:name w:val="Grille du tableau6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eclaire-Accent341111">
    <w:name w:val="Liste claire - Accent 341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Grillemoyenne3-Accent341111">
    <w:name w:val="Grille moyenne 3 - Accent 341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Grilledutableau91111">
    <w:name w:val="Grille du tableau9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31111">
    <w:name w:val="Grille du tableau1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31111">
    <w:name w:val="Grille du tableau33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31111">
    <w:name w:val="Grille du tableau63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01111">
    <w:name w:val="Grille du tableau101111"/>
    <w:basedOn w:val="TableauNormal"/>
    <w:uiPriority w:val="3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41111">
    <w:name w:val="Grille du tableau14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mbrageclair121111">
    <w:name w:val="Ombrage clair121111"/>
    <w:basedOn w:val="TableauNormal"/>
    <w:uiPriority w:val="60"/>
    <w:rsid w:val="00D45139"/>
    <w:pPr>
      <w:spacing w:after="0" w:line="240" w:lineRule="auto"/>
    </w:pPr>
    <w:rPr>
      <w:rFonts w:ascii="Calibri" w:eastAsia="Calibri"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Grilleclaire-Accent3131111">
    <w:name w:val="Grille claire - Accent 313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141111">
    <w:name w:val="Liste claire - Accent 314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dutableau151111">
    <w:name w:val="Grille du tableau15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31111">
    <w:name w:val="Trame moyenne 1 - Accent 313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41111">
    <w:name w:val="Grille moyenne 3 - Accent 314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31111">
    <w:name w:val="Liste moyenne 2 - Accent 313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Listeclaire-Accent31121111">
    <w:name w:val="Liste claire - Accent 3112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auGrille4-Accentuation3121111">
    <w:name w:val="Tableau Grille 4 - Accentuation 3121111"/>
    <w:basedOn w:val="TableauNormal"/>
    <w:uiPriority w:val="49"/>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eauGrille5Fonc-Accentuation3131111">
    <w:name w:val="Tableau Grille 5 Foncé - Accentuation 313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leauGrille5Fonc-Accentuation3221111">
    <w:name w:val="Tableau Grille 5 Foncé - Accentuation 3221111"/>
    <w:basedOn w:val="TableauNormal"/>
    <w:uiPriority w:val="50"/>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lledutableau441111">
    <w:name w:val="Grille du tableau4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41111">
    <w:name w:val="Grille du tableau34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31111">
    <w:name w:val="Grille du tableau231111"/>
    <w:basedOn w:val="TableauNormal"/>
    <w:uiPriority w:val="59"/>
    <w:rsid w:val="00D45139"/>
    <w:pPr>
      <w:widowControl w:val="0"/>
      <w:suppressAutoHyphens/>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1121111">
    <w:name w:val="Grille claire - Accent 3112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Times New Roman"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Times New Roman" w:hAnsi="Bahnschrift SemiCondensed" w:cs="Times New Roman" w:hint="default"/>
        <w:b/>
        <w:bCs/>
      </w:rPr>
    </w:tblStylePr>
    <w:tblStylePr w:type="lastCol">
      <w:rPr>
        <w:rFonts w:ascii="Bahnschrift SemiCondensed" w:eastAsia="Times New Roman"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ledutableau1121111">
    <w:name w:val="Grille du tableau1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amemoyenne1-Accent31121111">
    <w:name w:val="Trame moyenne 1 - Accent 3112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1121111">
    <w:name w:val="Grille moyenne 3 - Accent 3112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1121111">
    <w:name w:val="Liste moyenne 2 - Accent 31121111"/>
    <w:basedOn w:val="TableauNormal"/>
    <w:uiPriority w:val="66"/>
    <w:rsid w:val="00D45139"/>
    <w:pPr>
      <w:spacing w:after="0" w:line="240" w:lineRule="auto"/>
    </w:pPr>
    <w:rPr>
      <w:rFonts w:ascii="Cambria" w:eastAsia="Times New Roman"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2121111">
    <w:name w:val="Grille du tableau2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121111">
    <w:name w:val="Grille du tableau3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121111">
    <w:name w:val="Grille du tableau4121111"/>
    <w:basedOn w:val="TableauNormal"/>
    <w:uiPriority w:val="59"/>
    <w:rsid w:val="00D451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41111">
    <w:name w:val="Grille claire - Accent 341111"/>
    <w:basedOn w:val="TableauNormal"/>
    <w:uiPriority w:val="62"/>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Bahnschrift SemiCondensed" w:eastAsia="MS Gothic" w:hAnsi="Bahnschrift SemiCondensed"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eastAsia="MS Gothic" w:hAnsi="Bahnschrift SemiCondensed" w:cs="Times New Roman" w:hint="default"/>
        <w:b/>
        <w:bCs/>
      </w:rPr>
    </w:tblStylePr>
    <w:tblStylePr w:type="lastCol">
      <w:rPr>
        <w:rFonts w:ascii="Bahnschrift SemiCondensed" w:eastAsia="MS Gothic" w:hAnsi="Bahnschrift SemiCondensed"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steclaire-Accent351111">
    <w:name w:val="Liste claire - Accent 351111"/>
    <w:basedOn w:val="TableauNormal"/>
    <w:uiPriority w:val="61"/>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ramemoyenne1-Accent341111">
    <w:name w:val="Trame moyenne 1 - Accent 341111"/>
    <w:basedOn w:val="TableauNormal"/>
    <w:uiPriority w:val="63"/>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Grillemoyenne3-Accent351111">
    <w:name w:val="Grille moyenne 3 - Accent 351111"/>
    <w:basedOn w:val="TableauNormal"/>
    <w:uiPriority w:val="69"/>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Listemoyenne2-Accent341111">
    <w:name w:val="Liste moyenne 2 - Accent 341111"/>
    <w:basedOn w:val="TableauNormal"/>
    <w:uiPriority w:val="66"/>
    <w:rsid w:val="00D45139"/>
    <w:pPr>
      <w:spacing w:after="0" w:line="240" w:lineRule="auto"/>
    </w:pPr>
    <w:rPr>
      <w:rFonts w:ascii="Cambria" w:eastAsia="MS Gothic" w:hAnsi="Cambria" w:cs="Times New Roman"/>
      <w:color w:val="000000"/>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Grilledutableau521111">
    <w:name w:val="Grille du tableau52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41111">
    <w:name w:val="Grille du tableau641111"/>
    <w:basedOn w:val="TableauNormal"/>
    <w:uiPriority w:val="59"/>
    <w:rsid w:val="00D45139"/>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35111">
    <w:name w:val="Grille claire - Accent 35111"/>
    <w:basedOn w:val="TableauNormal"/>
    <w:uiPriority w:val="62"/>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steclaire-Accent36111">
    <w:name w:val="Liste claire - Accent 36111"/>
    <w:basedOn w:val="TableauNormal"/>
    <w:uiPriority w:val="61"/>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pPr>
        <w:spacing w:beforeLines="0" w:before="0" w:beforeAutospacing="0" w:afterLines="0" w:after="0" w:afterAutospacing="0" w:line="240" w:lineRule="auto"/>
      </w:pPr>
      <w:rPr>
        <w:b/>
        <w:bCs/>
        <w:color w:val="FFFFFF"/>
      </w:rPr>
      <w:tblPr/>
      <w:tcPr>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Tramemoyenne1-Accent35111">
    <w:name w:val="Trame moyenne 1 - Accent 35111"/>
    <w:basedOn w:val="TableauNormal"/>
    <w:uiPriority w:val="63"/>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llemoyenne3-Accent36111">
    <w:name w:val="Grille moyenne 3 - Accent 36111"/>
    <w:basedOn w:val="TableauNormal"/>
    <w:uiPriority w:val="69"/>
    <w:semiHidden/>
    <w:rsid w:val="00D45139"/>
    <w:pPr>
      <w:spacing w:after="0" w:line="240" w:lineRule="auto"/>
    </w:pPr>
    <w:rPr>
      <w:rFonts w:ascii="Calibri" w:eastAsia="Calibri" w:hAnsi="Calibri" w:cs="Times New Roman"/>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Listemoyenne2-Accent35111">
    <w:name w:val="Liste moyenne 2 - Accent 35111"/>
    <w:basedOn w:val="TableauNormal"/>
    <w:uiPriority w:val="66"/>
    <w:semiHidden/>
    <w:rsid w:val="00D45139"/>
    <w:pPr>
      <w:spacing w:after="0" w:line="240" w:lineRule="auto"/>
    </w:pPr>
    <w:rPr>
      <w:rFonts w:ascii="Calibri Light" w:eastAsia="Times New Roman" w:hAnsi="Calibri Light" w:cs="Times New Roman"/>
      <w:color w:val="000000"/>
    </w:rPr>
    <w:tblPr>
      <w:tblStyleRowBandSize w:val="1"/>
      <w:tblStyleColBandSize w:val="1"/>
      <w:tblInd w:w="0" w:type="nil"/>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Grilledutableau2011">
    <w:name w:val="Grille du tableau20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611">
    <w:name w:val="Grille du tableau26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711">
    <w:name w:val="Grille du tableau2711"/>
    <w:basedOn w:val="TableauNormal"/>
    <w:uiPriority w:val="59"/>
    <w:rsid w:val="00D45139"/>
    <w:pPr>
      <w:spacing w:after="0" w:line="240" w:lineRule="auto"/>
    </w:pPr>
    <w:rPr>
      <w:rFonts w:ascii="Calibri" w:eastAsia="Yu Mincho"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111">
    <w:name w:val="Tableau simple 111"/>
    <w:basedOn w:val="TableauNormal"/>
    <w:uiPriority w:val="41"/>
    <w:rsid w:val="00D45139"/>
    <w:pPr>
      <w:spacing w:after="0" w:line="240" w:lineRule="auto"/>
    </w:pPr>
    <w:rPr>
      <w:rFonts w:ascii="Calibri" w:eastAsia="Calibri" w:hAnsi="Calibri" w:cs="Times New Roman"/>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22">
    <w:name w:val="Table Normal22"/>
    <w:rsid w:val="00D45139"/>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table" w:customStyle="1" w:styleId="TableNormal111">
    <w:name w:val="Table Normal111"/>
    <w:uiPriority w:val="2"/>
    <w:semiHidden/>
    <w:qFormat/>
    <w:rsid w:val="00D45139"/>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Grilledutableau39">
    <w:name w:val="Grille du tableau39"/>
    <w:basedOn w:val="TableauNormal"/>
    <w:next w:val="Grilledutableau"/>
    <w:uiPriority w:val="39"/>
    <w:rsid w:val="006B26E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
    <w:name w:val="Table Normal23"/>
    <w:rsid w:val="00A44044"/>
    <w:pPr>
      <w:spacing w:after="0" w:line="240" w:lineRule="auto"/>
    </w:pPr>
    <w:rPr>
      <w:rFonts w:ascii="Times New Roman" w:eastAsia="Arial Unicode MS" w:hAnsi="Times New Roman" w:cs="Times New Roman"/>
      <w:sz w:val="20"/>
      <w:szCs w:val="20"/>
    </w:rPr>
    <w:tblPr>
      <w:tblCellMar>
        <w:top w:w="0" w:type="dxa"/>
        <w:left w:w="0" w:type="dxa"/>
        <w:bottom w:w="0" w:type="dxa"/>
        <w:right w:w="0" w:type="dxa"/>
      </w:tblCellMar>
    </w:tblPr>
  </w:style>
  <w:style w:type="numbering" w:customStyle="1" w:styleId="Style1import3">
    <w:name w:val="Style 1 importé3"/>
    <w:rsid w:val="00A44044"/>
    <w:pPr>
      <w:numPr>
        <w:numId w:val="2"/>
      </w:numPr>
    </w:pPr>
  </w:style>
  <w:style w:type="numbering" w:customStyle="1" w:styleId="Style3import5">
    <w:name w:val="Style 3 importé5"/>
    <w:rsid w:val="00A44044"/>
    <w:pPr>
      <w:numPr>
        <w:numId w:val="3"/>
      </w:numPr>
    </w:pPr>
  </w:style>
  <w:style w:type="numbering" w:customStyle="1" w:styleId="Style7import3">
    <w:name w:val="Style 7 importé3"/>
    <w:rsid w:val="00A44044"/>
    <w:pPr>
      <w:numPr>
        <w:numId w:val="4"/>
      </w:numPr>
    </w:pPr>
  </w:style>
  <w:style w:type="numbering" w:customStyle="1" w:styleId="Style4import4">
    <w:name w:val="Style 4 importé4"/>
    <w:rsid w:val="00A44044"/>
    <w:pPr>
      <w:numPr>
        <w:numId w:val="5"/>
      </w:numPr>
    </w:pPr>
  </w:style>
  <w:style w:type="numbering" w:customStyle="1" w:styleId="Style2import14">
    <w:name w:val="Style 2 importé14"/>
    <w:rsid w:val="00A44044"/>
    <w:pPr>
      <w:numPr>
        <w:numId w:val="6"/>
      </w:numPr>
    </w:pPr>
  </w:style>
  <w:style w:type="character" w:styleId="Mentionnonrsolue">
    <w:name w:val="Unresolved Mention"/>
    <w:basedOn w:val="Policepardfaut"/>
    <w:uiPriority w:val="99"/>
    <w:semiHidden/>
    <w:unhideWhenUsed/>
    <w:rsid w:val="000C1994"/>
    <w:rPr>
      <w:color w:val="605E5C"/>
      <w:shd w:val="clear" w:color="auto" w:fill="E1DFDD"/>
    </w:rPr>
  </w:style>
  <w:style w:type="character" w:customStyle="1" w:styleId="relative">
    <w:name w:val="relative"/>
    <w:basedOn w:val="Policepardfaut"/>
    <w:rsid w:val="00E25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1537">
      <w:bodyDiv w:val="1"/>
      <w:marLeft w:val="0"/>
      <w:marRight w:val="0"/>
      <w:marTop w:val="0"/>
      <w:marBottom w:val="0"/>
      <w:divBdr>
        <w:top w:val="none" w:sz="0" w:space="0" w:color="auto"/>
        <w:left w:val="none" w:sz="0" w:space="0" w:color="auto"/>
        <w:bottom w:val="none" w:sz="0" w:space="0" w:color="auto"/>
        <w:right w:val="none" w:sz="0" w:space="0" w:color="auto"/>
      </w:divBdr>
    </w:div>
    <w:div w:id="33625731">
      <w:bodyDiv w:val="1"/>
      <w:marLeft w:val="0"/>
      <w:marRight w:val="0"/>
      <w:marTop w:val="0"/>
      <w:marBottom w:val="0"/>
      <w:divBdr>
        <w:top w:val="none" w:sz="0" w:space="0" w:color="auto"/>
        <w:left w:val="none" w:sz="0" w:space="0" w:color="auto"/>
        <w:bottom w:val="none" w:sz="0" w:space="0" w:color="auto"/>
        <w:right w:val="none" w:sz="0" w:space="0" w:color="auto"/>
      </w:divBdr>
    </w:div>
    <w:div w:id="93987196">
      <w:bodyDiv w:val="1"/>
      <w:marLeft w:val="0"/>
      <w:marRight w:val="0"/>
      <w:marTop w:val="0"/>
      <w:marBottom w:val="0"/>
      <w:divBdr>
        <w:top w:val="none" w:sz="0" w:space="0" w:color="auto"/>
        <w:left w:val="none" w:sz="0" w:space="0" w:color="auto"/>
        <w:bottom w:val="none" w:sz="0" w:space="0" w:color="auto"/>
        <w:right w:val="none" w:sz="0" w:space="0" w:color="auto"/>
      </w:divBdr>
    </w:div>
    <w:div w:id="124811982">
      <w:bodyDiv w:val="1"/>
      <w:marLeft w:val="0"/>
      <w:marRight w:val="0"/>
      <w:marTop w:val="0"/>
      <w:marBottom w:val="0"/>
      <w:divBdr>
        <w:top w:val="none" w:sz="0" w:space="0" w:color="auto"/>
        <w:left w:val="none" w:sz="0" w:space="0" w:color="auto"/>
        <w:bottom w:val="none" w:sz="0" w:space="0" w:color="auto"/>
        <w:right w:val="none" w:sz="0" w:space="0" w:color="auto"/>
      </w:divBdr>
    </w:div>
    <w:div w:id="213733182">
      <w:bodyDiv w:val="1"/>
      <w:marLeft w:val="0"/>
      <w:marRight w:val="0"/>
      <w:marTop w:val="0"/>
      <w:marBottom w:val="0"/>
      <w:divBdr>
        <w:top w:val="none" w:sz="0" w:space="0" w:color="auto"/>
        <w:left w:val="none" w:sz="0" w:space="0" w:color="auto"/>
        <w:bottom w:val="none" w:sz="0" w:space="0" w:color="auto"/>
        <w:right w:val="none" w:sz="0" w:space="0" w:color="auto"/>
      </w:divBdr>
    </w:div>
    <w:div w:id="343673233">
      <w:bodyDiv w:val="1"/>
      <w:marLeft w:val="0"/>
      <w:marRight w:val="0"/>
      <w:marTop w:val="0"/>
      <w:marBottom w:val="0"/>
      <w:divBdr>
        <w:top w:val="none" w:sz="0" w:space="0" w:color="auto"/>
        <w:left w:val="none" w:sz="0" w:space="0" w:color="auto"/>
        <w:bottom w:val="none" w:sz="0" w:space="0" w:color="auto"/>
        <w:right w:val="none" w:sz="0" w:space="0" w:color="auto"/>
      </w:divBdr>
    </w:div>
    <w:div w:id="441653893">
      <w:bodyDiv w:val="1"/>
      <w:marLeft w:val="0"/>
      <w:marRight w:val="0"/>
      <w:marTop w:val="0"/>
      <w:marBottom w:val="0"/>
      <w:divBdr>
        <w:top w:val="none" w:sz="0" w:space="0" w:color="auto"/>
        <w:left w:val="none" w:sz="0" w:space="0" w:color="auto"/>
        <w:bottom w:val="none" w:sz="0" w:space="0" w:color="auto"/>
        <w:right w:val="none" w:sz="0" w:space="0" w:color="auto"/>
      </w:divBdr>
    </w:div>
    <w:div w:id="515071840">
      <w:bodyDiv w:val="1"/>
      <w:marLeft w:val="0"/>
      <w:marRight w:val="0"/>
      <w:marTop w:val="0"/>
      <w:marBottom w:val="0"/>
      <w:divBdr>
        <w:top w:val="none" w:sz="0" w:space="0" w:color="auto"/>
        <w:left w:val="none" w:sz="0" w:space="0" w:color="auto"/>
        <w:bottom w:val="none" w:sz="0" w:space="0" w:color="auto"/>
        <w:right w:val="none" w:sz="0" w:space="0" w:color="auto"/>
      </w:divBdr>
    </w:div>
    <w:div w:id="522129216">
      <w:bodyDiv w:val="1"/>
      <w:marLeft w:val="0"/>
      <w:marRight w:val="0"/>
      <w:marTop w:val="0"/>
      <w:marBottom w:val="0"/>
      <w:divBdr>
        <w:top w:val="none" w:sz="0" w:space="0" w:color="auto"/>
        <w:left w:val="none" w:sz="0" w:space="0" w:color="auto"/>
        <w:bottom w:val="none" w:sz="0" w:space="0" w:color="auto"/>
        <w:right w:val="none" w:sz="0" w:space="0" w:color="auto"/>
      </w:divBdr>
    </w:div>
    <w:div w:id="557475671">
      <w:bodyDiv w:val="1"/>
      <w:marLeft w:val="0"/>
      <w:marRight w:val="0"/>
      <w:marTop w:val="0"/>
      <w:marBottom w:val="0"/>
      <w:divBdr>
        <w:top w:val="none" w:sz="0" w:space="0" w:color="auto"/>
        <w:left w:val="none" w:sz="0" w:space="0" w:color="auto"/>
        <w:bottom w:val="none" w:sz="0" w:space="0" w:color="auto"/>
        <w:right w:val="none" w:sz="0" w:space="0" w:color="auto"/>
      </w:divBdr>
    </w:div>
    <w:div w:id="577254133">
      <w:bodyDiv w:val="1"/>
      <w:marLeft w:val="0"/>
      <w:marRight w:val="0"/>
      <w:marTop w:val="0"/>
      <w:marBottom w:val="0"/>
      <w:divBdr>
        <w:top w:val="none" w:sz="0" w:space="0" w:color="auto"/>
        <w:left w:val="none" w:sz="0" w:space="0" w:color="auto"/>
        <w:bottom w:val="none" w:sz="0" w:space="0" w:color="auto"/>
        <w:right w:val="none" w:sz="0" w:space="0" w:color="auto"/>
      </w:divBdr>
    </w:div>
    <w:div w:id="632255744">
      <w:bodyDiv w:val="1"/>
      <w:marLeft w:val="0"/>
      <w:marRight w:val="0"/>
      <w:marTop w:val="0"/>
      <w:marBottom w:val="0"/>
      <w:divBdr>
        <w:top w:val="none" w:sz="0" w:space="0" w:color="auto"/>
        <w:left w:val="none" w:sz="0" w:space="0" w:color="auto"/>
        <w:bottom w:val="none" w:sz="0" w:space="0" w:color="auto"/>
        <w:right w:val="none" w:sz="0" w:space="0" w:color="auto"/>
      </w:divBdr>
    </w:div>
    <w:div w:id="764426847">
      <w:bodyDiv w:val="1"/>
      <w:marLeft w:val="0"/>
      <w:marRight w:val="0"/>
      <w:marTop w:val="0"/>
      <w:marBottom w:val="0"/>
      <w:divBdr>
        <w:top w:val="none" w:sz="0" w:space="0" w:color="auto"/>
        <w:left w:val="none" w:sz="0" w:space="0" w:color="auto"/>
        <w:bottom w:val="none" w:sz="0" w:space="0" w:color="auto"/>
        <w:right w:val="none" w:sz="0" w:space="0" w:color="auto"/>
      </w:divBdr>
    </w:div>
    <w:div w:id="826090239">
      <w:bodyDiv w:val="1"/>
      <w:marLeft w:val="0"/>
      <w:marRight w:val="0"/>
      <w:marTop w:val="0"/>
      <w:marBottom w:val="0"/>
      <w:divBdr>
        <w:top w:val="none" w:sz="0" w:space="0" w:color="auto"/>
        <w:left w:val="none" w:sz="0" w:space="0" w:color="auto"/>
        <w:bottom w:val="none" w:sz="0" w:space="0" w:color="auto"/>
        <w:right w:val="none" w:sz="0" w:space="0" w:color="auto"/>
      </w:divBdr>
    </w:div>
    <w:div w:id="907228434">
      <w:bodyDiv w:val="1"/>
      <w:marLeft w:val="0"/>
      <w:marRight w:val="0"/>
      <w:marTop w:val="0"/>
      <w:marBottom w:val="0"/>
      <w:divBdr>
        <w:top w:val="none" w:sz="0" w:space="0" w:color="auto"/>
        <w:left w:val="none" w:sz="0" w:space="0" w:color="auto"/>
        <w:bottom w:val="none" w:sz="0" w:space="0" w:color="auto"/>
        <w:right w:val="none" w:sz="0" w:space="0" w:color="auto"/>
      </w:divBdr>
    </w:div>
    <w:div w:id="920065908">
      <w:bodyDiv w:val="1"/>
      <w:marLeft w:val="0"/>
      <w:marRight w:val="0"/>
      <w:marTop w:val="0"/>
      <w:marBottom w:val="0"/>
      <w:divBdr>
        <w:top w:val="none" w:sz="0" w:space="0" w:color="auto"/>
        <w:left w:val="none" w:sz="0" w:space="0" w:color="auto"/>
        <w:bottom w:val="none" w:sz="0" w:space="0" w:color="auto"/>
        <w:right w:val="none" w:sz="0" w:space="0" w:color="auto"/>
      </w:divBdr>
    </w:div>
    <w:div w:id="1062216838">
      <w:bodyDiv w:val="1"/>
      <w:marLeft w:val="0"/>
      <w:marRight w:val="0"/>
      <w:marTop w:val="0"/>
      <w:marBottom w:val="0"/>
      <w:divBdr>
        <w:top w:val="none" w:sz="0" w:space="0" w:color="auto"/>
        <w:left w:val="none" w:sz="0" w:space="0" w:color="auto"/>
        <w:bottom w:val="none" w:sz="0" w:space="0" w:color="auto"/>
        <w:right w:val="none" w:sz="0" w:space="0" w:color="auto"/>
      </w:divBdr>
    </w:div>
    <w:div w:id="1065496737">
      <w:bodyDiv w:val="1"/>
      <w:marLeft w:val="0"/>
      <w:marRight w:val="0"/>
      <w:marTop w:val="0"/>
      <w:marBottom w:val="0"/>
      <w:divBdr>
        <w:top w:val="none" w:sz="0" w:space="0" w:color="auto"/>
        <w:left w:val="none" w:sz="0" w:space="0" w:color="auto"/>
        <w:bottom w:val="none" w:sz="0" w:space="0" w:color="auto"/>
        <w:right w:val="none" w:sz="0" w:space="0" w:color="auto"/>
      </w:divBdr>
    </w:div>
    <w:div w:id="1261525606">
      <w:bodyDiv w:val="1"/>
      <w:marLeft w:val="0"/>
      <w:marRight w:val="0"/>
      <w:marTop w:val="0"/>
      <w:marBottom w:val="0"/>
      <w:divBdr>
        <w:top w:val="none" w:sz="0" w:space="0" w:color="auto"/>
        <w:left w:val="none" w:sz="0" w:space="0" w:color="auto"/>
        <w:bottom w:val="none" w:sz="0" w:space="0" w:color="auto"/>
        <w:right w:val="none" w:sz="0" w:space="0" w:color="auto"/>
      </w:divBdr>
    </w:div>
    <w:div w:id="1377270067">
      <w:bodyDiv w:val="1"/>
      <w:marLeft w:val="0"/>
      <w:marRight w:val="0"/>
      <w:marTop w:val="0"/>
      <w:marBottom w:val="0"/>
      <w:divBdr>
        <w:top w:val="none" w:sz="0" w:space="0" w:color="auto"/>
        <w:left w:val="none" w:sz="0" w:space="0" w:color="auto"/>
        <w:bottom w:val="none" w:sz="0" w:space="0" w:color="auto"/>
        <w:right w:val="none" w:sz="0" w:space="0" w:color="auto"/>
      </w:divBdr>
    </w:div>
    <w:div w:id="1387335248">
      <w:bodyDiv w:val="1"/>
      <w:marLeft w:val="0"/>
      <w:marRight w:val="0"/>
      <w:marTop w:val="0"/>
      <w:marBottom w:val="0"/>
      <w:divBdr>
        <w:top w:val="none" w:sz="0" w:space="0" w:color="auto"/>
        <w:left w:val="none" w:sz="0" w:space="0" w:color="auto"/>
        <w:bottom w:val="none" w:sz="0" w:space="0" w:color="auto"/>
        <w:right w:val="none" w:sz="0" w:space="0" w:color="auto"/>
      </w:divBdr>
    </w:div>
    <w:div w:id="1392771414">
      <w:bodyDiv w:val="1"/>
      <w:marLeft w:val="0"/>
      <w:marRight w:val="0"/>
      <w:marTop w:val="0"/>
      <w:marBottom w:val="0"/>
      <w:divBdr>
        <w:top w:val="none" w:sz="0" w:space="0" w:color="auto"/>
        <w:left w:val="none" w:sz="0" w:space="0" w:color="auto"/>
        <w:bottom w:val="none" w:sz="0" w:space="0" w:color="auto"/>
        <w:right w:val="none" w:sz="0" w:space="0" w:color="auto"/>
      </w:divBdr>
    </w:div>
    <w:div w:id="1427382009">
      <w:bodyDiv w:val="1"/>
      <w:marLeft w:val="0"/>
      <w:marRight w:val="0"/>
      <w:marTop w:val="0"/>
      <w:marBottom w:val="0"/>
      <w:divBdr>
        <w:top w:val="none" w:sz="0" w:space="0" w:color="auto"/>
        <w:left w:val="none" w:sz="0" w:space="0" w:color="auto"/>
        <w:bottom w:val="none" w:sz="0" w:space="0" w:color="auto"/>
        <w:right w:val="none" w:sz="0" w:space="0" w:color="auto"/>
      </w:divBdr>
    </w:div>
    <w:div w:id="1523203197">
      <w:bodyDiv w:val="1"/>
      <w:marLeft w:val="0"/>
      <w:marRight w:val="0"/>
      <w:marTop w:val="0"/>
      <w:marBottom w:val="0"/>
      <w:divBdr>
        <w:top w:val="none" w:sz="0" w:space="0" w:color="auto"/>
        <w:left w:val="none" w:sz="0" w:space="0" w:color="auto"/>
        <w:bottom w:val="none" w:sz="0" w:space="0" w:color="auto"/>
        <w:right w:val="none" w:sz="0" w:space="0" w:color="auto"/>
      </w:divBdr>
    </w:div>
    <w:div w:id="1618484948">
      <w:bodyDiv w:val="1"/>
      <w:marLeft w:val="0"/>
      <w:marRight w:val="0"/>
      <w:marTop w:val="0"/>
      <w:marBottom w:val="0"/>
      <w:divBdr>
        <w:top w:val="none" w:sz="0" w:space="0" w:color="auto"/>
        <w:left w:val="none" w:sz="0" w:space="0" w:color="auto"/>
        <w:bottom w:val="none" w:sz="0" w:space="0" w:color="auto"/>
        <w:right w:val="none" w:sz="0" w:space="0" w:color="auto"/>
      </w:divBdr>
      <w:divsChild>
        <w:div w:id="526136272">
          <w:marLeft w:val="0"/>
          <w:marRight w:val="0"/>
          <w:marTop w:val="0"/>
          <w:marBottom w:val="0"/>
          <w:divBdr>
            <w:top w:val="none" w:sz="0" w:space="0" w:color="auto"/>
            <w:left w:val="none" w:sz="0" w:space="0" w:color="auto"/>
            <w:bottom w:val="none" w:sz="0" w:space="0" w:color="auto"/>
            <w:right w:val="none" w:sz="0" w:space="0" w:color="auto"/>
          </w:divBdr>
        </w:div>
        <w:div w:id="1225799349">
          <w:marLeft w:val="0"/>
          <w:marRight w:val="0"/>
          <w:marTop w:val="0"/>
          <w:marBottom w:val="0"/>
          <w:divBdr>
            <w:top w:val="none" w:sz="0" w:space="0" w:color="auto"/>
            <w:left w:val="none" w:sz="0" w:space="0" w:color="auto"/>
            <w:bottom w:val="none" w:sz="0" w:space="0" w:color="auto"/>
            <w:right w:val="none" w:sz="0" w:space="0" w:color="auto"/>
          </w:divBdr>
        </w:div>
      </w:divsChild>
    </w:div>
    <w:div w:id="1630476977">
      <w:bodyDiv w:val="1"/>
      <w:marLeft w:val="0"/>
      <w:marRight w:val="0"/>
      <w:marTop w:val="0"/>
      <w:marBottom w:val="0"/>
      <w:divBdr>
        <w:top w:val="none" w:sz="0" w:space="0" w:color="auto"/>
        <w:left w:val="none" w:sz="0" w:space="0" w:color="auto"/>
        <w:bottom w:val="none" w:sz="0" w:space="0" w:color="auto"/>
        <w:right w:val="none" w:sz="0" w:space="0" w:color="auto"/>
      </w:divBdr>
    </w:div>
    <w:div w:id="1636569668">
      <w:bodyDiv w:val="1"/>
      <w:marLeft w:val="0"/>
      <w:marRight w:val="0"/>
      <w:marTop w:val="0"/>
      <w:marBottom w:val="0"/>
      <w:divBdr>
        <w:top w:val="none" w:sz="0" w:space="0" w:color="auto"/>
        <w:left w:val="none" w:sz="0" w:space="0" w:color="auto"/>
        <w:bottom w:val="none" w:sz="0" w:space="0" w:color="auto"/>
        <w:right w:val="none" w:sz="0" w:space="0" w:color="auto"/>
      </w:divBdr>
    </w:div>
    <w:div w:id="1654679138">
      <w:bodyDiv w:val="1"/>
      <w:marLeft w:val="0"/>
      <w:marRight w:val="0"/>
      <w:marTop w:val="0"/>
      <w:marBottom w:val="0"/>
      <w:divBdr>
        <w:top w:val="none" w:sz="0" w:space="0" w:color="auto"/>
        <w:left w:val="none" w:sz="0" w:space="0" w:color="auto"/>
        <w:bottom w:val="none" w:sz="0" w:space="0" w:color="auto"/>
        <w:right w:val="none" w:sz="0" w:space="0" w:color="auto"/>
      </w:divBdr>
    </w:div>
    <w:div w:id="1670523961">
      <w:bodyDiv w:val="1"/>
      <w:marLeft w:val="0"/>
      <w:marRight w:val="0"/>
      <w:marTop w:val="0"/>
      <w:marBottom w:val="0"/>
      <w:divBdr>
        <w:top w:val="none" w:sz="0" w:space="0" w:color="auto"/>
        <w:left w:val="none" w:sz="0" w:space="0" w:color="auto"/>
        <w:bottom w:val="none" w:sz="0" w:space="0" w:color="auto"/>
        <w:right w:val="none" w:sz="0" w:space="0" w:color="auto"/>
      </w:divBdr>
    </w:div>
    <w:div w:id="1690793091">
      <w:bodyDiv w:val="1"/>
      <w:marLeft w:val="0"/>
      <w:marRight w:val="0"/>
      <w:marTop w:val="0"/>
      <w:marBottom w:val="0"/>
      <w:divBdr>
        <w:top w:val="none" w:sz="0" w:space="0" w:color="auto"/>
        <w:left w:val="none" w:sz="0" w:space="0" w:color="auto"/>
        <w:bottom w:val="none" w:sz="0" w:space="0" w:color="auto"/>
        <w:right w:val="none" w:sz="0" w:space="0" w:color="auto"/>
      </w:divBdr>
    </w:div>
    <w:div w:id="1753504624">
      <w:bodyDiv w:val="1"/>
      <w:marLeft w:val="0"/>
      <w:marRight w:val="0"/>
      <w:marTop w:val="0"/>
      <w:marBottom w:val="0"/>
      <w:divBdr>
        <w:top w:val="none" w:sz="0" w:space="0" w:color="auto"/>
        <w:left w:val="none" w:sz="0" w:space="0" w:color="auto"/>
        <w:bottom w:val="none" w:sz="0" w:space="0" w:color="auto"/>
        <w:right w:val="none" w:sz="0" w:space="0" w:color="auto"/>
      </w:divBdr>
    </w:div>
    <w:div w:id="1763335587">
      <w:bodyDiv w:val="1"/>
      <w:marLeft w:val="0"/>
      <w:marRight w:val="0"/>
      <w:marTop w:val="0"/>
      <w:marBottom w:val="0"/>
      <w:divBdr>
        <w:top w:val="none" w:sz="0" w:space="0" w:color="auto"/>
        <w:left w:val="none" w:sz="0" w:space="0" w:color="auto"/>
        <w:bottom w:val="none" w:sz="0" w:space="0" w:color="auto"/>
        <w:right w:val="none" w:sz="0" w:space="0" w:color="auto"/>
      </w:divBdr>
    </w:div>
    <w:div w:id="1802966369">
      <w:bodyDiv w:val="1"/>
      <w:marLeft w:val="0"/>
      <w:marRight w:val="0"/>
      <w:marTop w:val="0"/>
      <w:marBottom w:val="0"/>
      <w:divBdr>
        <w:top w:val="none" w:sz="0" w:space="0" w:color="auto"/>
        <w:left w:val="none" w:sz="0" w:space="0" w:color="auto"/>
        <w:bottom w:val="none" w:sz="0" w:space="0" w:color="auto"/>
        <w:right w:val="none" w:sz="0" w:space="0" w:color="auto"/>
      </w:divBdr>
    </w:div>
    <w:div w:id="1955012282">
      <w:bodyDiv w:val="1"/>
      <w:marLeft w:val="0"/>
      <w:marRight w:val="0"/>
      <w:marTop w:val="0"/>
      <w:marBottom w:val="0"/>
      <w:divBdr>
        <w:top w:val="none" w:sz="0" w:space="0" w:color="auto"/>
        <w:left w:val="none" w:sz="0" w:space="0" w:color="auto"/>
        <w:bottom w:val="none" w:sz="0" w:space="0" w:color="auto"/>
        <w:right w:val="none" w:sz="0" w:space="0" w:color="auto"/>
      </w:divBdr>
    </w:div>
    <w:div w:id="1980647557">
      <w:bodyDiv w:val="1"/>
      <w:marLeft w:val="0"/>
      <w:marRight w:val="0"/>
      <w:marTop w:val="0"/>
      <w:marBottom w:val="0"/>
      <w:divBdr>
        <w:top w:val="none" w:sz="0" w:space="0" w:color="auto"/>
        <w:left w:val="none" w:sz="0" w:space="0" w:color="auto"/>
        <w:bottom w:val="none" w:sz="0" w:space="0" w:color="auto"/>
        <w:right w:val="none" w:sz="0" w:space="0" w:color="auto"/>
      </w:divBdr>
    </w:div>
    <w:div w:id="1987733638">
      <w:bodyDiv w:val="1"/>
      <w:marLeft w:val="0"/>
      <w:marRight w:val="0"/>
      <w:marTop w:val="0"/>
      <w:marBottom w:val="0"/>
      <w:divBdr>
        <w:top w:val="none" w:sz="0" w:space="0" w:color="auto"/>
        <w:left w:val="none" w:sz="0" w:space="0" w:color="auto"/>
        <w:bottom w:val="none" w:sz="0" w:space="0" w:color="auto"/>
        <w:right w:val="none" w:sz="0" w:space="0" w:color="auto"/>
      </w:divBdr>
    </w:div>
    <w:div w:id="2056004553">
      <w:bodyDiv w:val="1"/>
      <w:marLeft w:val="0"/>
      <w:marRight w:val="0"/>
      <w:marTop w:val="0"/>
      <w:marBottom w:val="0"/>
      <w:divBdr>
        <w:top w:val="none" w:sz="0" w:space="0" w:color="auto"/>
        <w:left w:val="none" w:sz="0" w:space="0" w:color="auto"/>
        <w:bottom w:val="none" w:sz="0" w:space="0" w:color="auto"/>
        <w:right w:val="none" w:sz="0" w:space="0" w:color="auto"/>
      </w:divBdr>
    </w:div>
    <w:div w:id="2076124112">
      <w:bodyDiv w:val="1"/>
      <w:marLeft w:val="0"/>
      <w:marRight w:val="0"/>
      <w:marTop w:val="0"/>
      <w:marBottom w:val="0"/>
      <w:divBdr>
        <w:top w:val="none" w:sz="0" w:space="0" w:color="auto"/>
        <w:left w:val="none" w:sz="0" w:space="0" w:color="auto"/>
        <w:bottom w:val="none" w:sz="0" w:space="0" w:color="auto"/>
        <w:right w:val="none" w:sz="0" w:space="0" w:color="auto"/>
      </w:divBdr>
    </w:div>
    <w:div w:id="20769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as.fr/welcome" TargetMode="Externa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f-france.org/fr/le-mediateur-de-lamf/votre-dossier-de-mediation/vous-voulez-deposer-une-demande-de-medi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fi-cif.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nacofi.asso.fr/" TargetMode="External"/><Relationship Id="rId4" Type="http://schemas.openxmlformats.org/officeDocument/2006/relationships/settings" Target="settings.xml"/><Relationship Id="rId9" Type="http://schemas.openxmlformats.org/officeDocument/2006/relationships/hyperlink" Target="http://www.amf-france.or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oria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9A6A-7F9B-47E5-9E80-BDAAF0BE3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1742</Words>
  <Characters>9583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Déborah PEROU</dc:creator>
  <cp:keywords/>
  <dc:description/>
  <cp:lastModifiedBy>Kim BUI</cp:lastModifiedBy>
  <cp:revision>56</cp:revision>
  <dcterms:created xsi:type="dcterms:W3CDTF">2025-08-10T20:52:00Z</dcterms:created>
  <dcterms:modified xsi:type="dcterms:W3CDTF">2025-09-02T11:55:00Z</dcterms:modified>
</cp:coreProperties>
</file>