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D'ENTRÉE EN RELATION (DER)</w:t>
      </w:r>
    </w:p>
    <w:p/>
    <w:p>
      <w:pPr>
        <w:pStyle w:val="Heading1"/>
      </w:pPr>
      <w:r>
        <w:t>INFORMATIONS CLIENT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Nom: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  <w:tr>
        <w:tc>
          <w:tcPr>
            <w:tcW w:type="dxa" w:w="4320"/>
          </w:tcPr>
          <w:p>
            <w:r>
              <w:t>Prénom: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tes@ddd.fr</w:t>
            </w:r>
          </w:p>
        </w:tc>
      </w:tr>
      <w:tr>
        <w:tc>
          <w:tcPr>
            <w:tcW w:type="dxa" w:w="4320"/>
          </w:tcPr>
          <w:p>
            <w:r>
              <w:t>Téléphone:</w:t>
            </w:r>
          </w:p>
        </w:tc>
        <w:tc>
          <w:tcPr>
            <w:tcW w:type="dxa" w:w="4320"/>
          </w:tcPr>
          <w:p>
            <w:r>
              <w:t>033333</w:t>
            </w:r>
          </w:p>
        </w:tc>
      </w:tr>
      <w:tr>
        <w:tc>
          <w:tcPr>
            <w:tcW w:type="dxa" w:w="4320"/>
          </w:tcPr>
          <w:p>
            <w:r>
              <w:t>Date de naissance:</w:t>
            </w:r>
          </w:p>
        </w:tc>
        <w:tc>
          <w:tcPr>
            <w:tcW w:type="dxa" w:w="4320"/>
          </w:tcPr>
          <w:p>
            <w:r>
              <w:t>Non renseignée</w:t>
            </w:r>
          </w:p>
        </w:tc>
      </w:tr>
      <w:tr>
        <w:tc>
          <w:tcPr>
            <w:tcW w:type="dxa" w:w="4320"/>
          </w:tcPr>
          <w:p>
            <w:r>
              <w:t>Ville de résidence:</w:t>
            </w:r>
          </w:p>
        </w:tc>
        <w:tc>
          <w:tcPr>
            <w:tcW w:type="dxa" w:w="4320"/>
          </w:tcPr>
          <w:p>
            <w:r>
              <w:t>33333</w:t>
            </w:r>
          </w:p>
        </w:tc>
      </w:tr>
      <w:tr>
        <w:tc>
          <w:tcPr>
            <w:tcW w:type="dxa" w:w="4320"/>
          </w:tcPr>
          <w:p>
            <w:r>
              <w:t>Adresse:</w:t>
            </w:r>
          </w:p>
        </w:tc>
        <w:tc>
          <w:tcPr>
            <w:tcW w:type="dxa" w:w="4320"/>
          </w:tcPr>
          <w:p>
            <w:r>
              <w:t>Non renseignée</w:t>
            </w:r>
          </w:p>
        </w:tc>
      </w:tr>
      <w:tr>
        <w:tc>
          <w:tcPr>
            <w:tcW w:type="dxa" w:w="4320"/>
          </w:tcPr>
          <w:p>
            <w:r>
              <w:t>Profession:</w:t>
            </w:r>
          </w:p>
        </w:tc>
        <w:tc>
          <w:tcPr>
            <w:tcW w:type="dxa" w:w="4320"/>
          </w:tcPr>
          <w:p>
            <w:r>
              <w:t>Non renseignée</w:t>
            </w:r>
          </w:p>
        </w:tc>
      </w:tr>
    </w:tbl>
    <w:p/>
    <w:p>
      <w:pPr>
        <w:pStyle w:val="Heading1"/>
      </w:pPr>
      <w:r>
        <w:t>DATE D'ENTRÉE EN RELATION</w:t>
      </w:r>
    </w:p>
    <w:p>
      <w:r>
        <w:t>Date d'entrée en relation : 02/09/2025</w:t>
      </w:r>
    </w:p>
    <w:p/>
    <w:p/>
    <w:p>
      <w:pPr>
        <w:pStyle w:val="Heading1"/>
      </w:pPr>
      <w:r>
        <w:t>SIGNATURES</w:t>
      </w:r>
    </w:p>
    <w:p>
      <w:r>
        <w:t>Le Client :</w:t>
      </w:r>
    </w:p>
    <w:p/>
    <w:p>
      <w:r>
        <w:t>Date et signature :</w:t>
      </w:r>
    </w:p>
    <w:p/>
    <w:p/>
    <w:p>
      <w:r>
        <w:t>Le Conseiller :</w:t>
      </w:r>
    </w:p>
    <w:p/>
    <w:p>
      <w:r>
        <w:t>Date et signature 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